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FA492F">
      <w:pPr>
        <w:pStyle w:val="39"/>
      </w:pPr>
      <w:r>
        <w:t>Dokumen R&amp;D Lengkap - Sistem Inventori Toko Kelontong</w:t>
      </w:r>
    </w:p>
    <w:p w14:paraId="2E7B2F7D">
      <w:pPr>
        <w:pStyle w:val="2"/>
      </w:pPr>
      <w:r>
        <w:t>1. Deskripsi Proyek</w:t>
      </w:r>
    </w:p>
    <w:p w14:paraId="70C1E934">
      <w:r>
        <w:br w:type="textWrapping"/>
      </w:r>
      <w:r>
        <w:t>Sistem ini digunakan oleh toko kelontong untuk mencatat inventaris barang secara digital, menggantikan pencatatan manual. Sistem mencakup fitur pengelolaan data barang, kategori barang, stok masuk dan keluar, serta laporan barang.</w:t>
      </w:r>
      <w:r>
        <w:br w:type="textWrapping"/>
      </w:r>
      <w:r>
        <w:br w:type="textWrapping"/>
      </w:r>
      <w:r>
        <w:t xml:space="preserve">Framework: Laravel </w:t>
      </w:r>
      <w:r>
        <w:rPr>
          <w:rFonts w:hint="default"/>
          <w:lang w:val="en-US"/>
        </w:rPr>
        <w:t>12</w:t>
      </w:r>
      <w:r>
        <w:br w:type="textWrapping"/>
      </w:r>
      <w:r>
        <w:t>Database: MySQLi (MySQL)</w:t>
      </w:r>
      <w:r>
        <w:br w:type="textWrapping"/>
      </w:r>
      <w:r>
        <w:t>Frontend: Blade Template (Bootstrap)</w:t>
      </w:r>
      <w:r>
        <w:br w:type="textWrapping"/>
      </w:r>
      <w:r>
        <w:t>Metodologi: Agile (Scrum) - sprint mingguan</w:t>
      </w:r>
      <w:r>
        <w:br w:type="textWrapping"/>
      </w:r>
    </w:p>
    <w:p w14:paraId="072CD9CC">
      <w:pPr>
        <w:pStyle w:val="2"/>
      </w:pPr>
      <w:r>
        <w:t>2. Struktur dan Relasi Database</w:t>
      </w:r>
    </w:p>
    <w:p w14:paraId="3BBC1C92">
      <w:r>
        <w:br w:type="textWrapping"/>
      </w:r>
      <w:r>
        <w:t>Diagram Entitas Relasi (ERD):</w:t>
      </w:r>
      <w:r>
        <w:br w:type="textWrapping"/>
      </w:r>
      <w:r>
        <w:t>- users (1) --- (n) stock_in / stock_out</w:t>
      </w:r>
      <w:r>
        <w:br w:type="textWrapping"/>
      </w:r>
      <w:r>
        <w:t>- items (1) --- (n) stock_in / stock_out</w:t>
      </w:r>
      <w:r>
        <w:br w:type="textWrapping"/>
      </w:r>
      <w:r>
        <w:t>- categories (1) --- (n) items</w:t>
      </w:r>
      <w:r>
        <w:br w:type="textWrapping"/>
      </w:r>
      <w:r>
        <w:br w:type="textWrapping"/>
      </w:r>
      <w:r>
        <w:t>Tabel:</w:t>
      </w:r>
      <w:r>
        <w:br w:type="textWrapping"/>
      </w:r>
      <w:r>
        <w:t>- users(id, name, email, password, created_at, updated_at)</w:t>
      </w:r>
      <w:r>
        <w:br w:type="textWrapping"/>
      </w:r>
      <w:r>
        <w:t>- categories(id, name, created_at, updated_at)</w:t>
      </w:r>
      <w:r>
        <w:br w:type="textWrapping"/>
      </w:r>
      <w:r>
        <w:t>- items(id, name, category_id, stock, unit, price, created_at, updated_at)</w:t>
      </w:r>
      <w:r>
        <w:br w:type="textWrapping"/>
      </w:r>
      <w:r>
        <w:t>- stock_in(id, item_id, quantity, date, user_id)</w:t>
      </w:r>
      <w:r>
        <w:br w:type="textWrapping"/>
      </w:r>
      <w:r>
        <w:t>- stock_out(id, item_id, quantity, date, user_id)</w:t>
      </w:r>
      <w:r>
        <w:br w:type="textWrapping"/>
      </w:r>
    </w:p>
    <w:p w14:paraId="4946724E">
      <w:pPr>
        <w:pStyle w:val="2"/>
      </w:pPr>
      <w:r>
        <w:t>3. Dokumentasi API</w:t>
      </w:r>
    </w:p>
    <w:p w14:paraId="121B046A">
      <w:r>
        <w:br w:type="textWrapping"/>
      </w:r>
      <w:r>
        <w:t>Autentikasi:</w:t>
      </w:r>
      <w:r>
        <w:br w:type="textWrapping"/>
      </w:r>
      <w:r>
        <w:t>POST /api/login</w:t>
      </w:r>
      <w:r>
        <w:br w:type="textWrapping"/>
      </w:r>
      <w:r>
        <w:br w:type="textWrapping"/>
      </w:r>
      <w:r>
        <w:t>Barang:</w:t>
      </w:r>
      <w:r>
        <w:br w:type="textWrapping"/>
      </w:r>
      <w:r>
        <w:t>GET /api/items</w:t>
      </w:r>
      <w:r>
        <w:br w:type="textWrapping"/>
      </w:r>
      <w:r>
        <w:t>POST /api/items</w:t>
      </w:r>
      <w:r>
        <w:br w:type="textWrapping"/>
      </w:r>
      <w:r>
        <w:t>PUT /api/items/{id}</w:t>
      </w:r>
      <w:r>
        <w:br w:type="textWrapping"/>
      </w:r>
      <w:r>
        <w:t>DELETE /api/items/{id}</w:t>
      </w:r>
      <w:r>
        <w:br w:type="textWrapping"/>
      </w:r>
      <w:r>
        <w:br w:type="textWrapping"/>
      </w:r>
      <w:r>
        <w:t>Kategori:</w:t>
      </w:r>
      <w:r>
        <w:br w:type="textWrapping"/>
      </w:r>
      <w:r>
        <w:t>GET /api/categories</w:t>
      </w:r>
      <w:r>
        <w:br w:type="textWrapping"/>
      </w:r>
      <w:r>
        <w:t>POST /api/categories</w:t>
      </w:r>
      <w:r>
        <w:br w:type="textWrapping"/>
      </w:r>
      <w:r>
        <w:br w:type="textWrapping"/>
      </w:r>
      <w:r>
        <w:t>Stok Masuk:</w:t>
      </w:r>
      <w:r>
        <w:br w:type="textWrapping"/>
      </w:r>
      <w:r>
        <w:t>GET /api/stock-in</w:t>
      </w:r>
      <w:r>
        <w:br w:type="textWrapping"/>
      </w:r>
      <w:r>
        <w:t>POST /api/stock-in</w:t>
      </w:r>
      <w:r>
        <w:br w:type="textWrapping"/>
      </w:r>
      <w:r>
        <w:br w:type="textWrapping"/>
      </w:r>
      <w:r>
        <w:t>Stok Keluar:</w:t>
      </w:r>
      <w:r>
        <w:br w:type="textWrapping"/>
      </w:r>
      <w:r>
        <w:t>GET /api/stock-out</w:t>
      </w:r>
      <w:r>
        <w:br w:type="textWrapping"/>
      </w:r>
      <w:r>
        <w:t>POST /api/stock-out</w:t>
      </w:r>
      <w:r>
        <w:br w:type="textWrapping"/>
      </w:r>
      <w:r>
        <w:br w:type="textWrapping"/>
      </w:r>
      <w:r>
        <w:t>Laporan:</w:t>
      </w:r>
      <w:r>
        <w:br w:type="textWrapping"/>
      </w:r>
      <w:r>
        <w:t>GET /api/reports/stock</w:t>
      </w:r>
      <w:r>
        <w:br w:type="textWrapping"/>
      </w:r>
    </w:p>
    <w:p w14:paraId="6A0E5595">
      <w:pPr>
        <w:pStyle w:val="2"/>
      </w:pPr>
      <w:r>
        <w:t>4. Fungsi Menu dan Modul</w:t>
      </w:r>
    </w:p>
    <w:p w14:paraId="5BA702B6">
      <w:r>
        <w:br w:type="textWrapping"/>
      </w:r>
      <w:r>
        <w:t>- Dashboard: Statistik barang dan grafik stok.</w:t>
      </w:r>
      <w:r>
        <w:br w:type="textWrapping"/>
      </w:r>
      <w:r>
        <w:t>- Data Barang: CRUD barang toko.</w:t>
      </w:r>
      <w:r>
        <w:br w:type="textWrapping"/>
      </w:r>
      <w:r>
        <w:t>- Kategori: Pengelolaan kategori.</w:t>
      </w:r>
      <w:r>
        <w:br w:type="textWrapping"/>
      </w:r>
      <w:r>
        <w:t>- Stok Masuk: Pencatatan barang masuk.</w:t>
      </w:r>
      <w:r>
        <w:br w:type="textWrapping"/>
      </w:r>
      <w:r>
        <w:t>- Stok Keluar: Pencatatan barang keluar.</w:t>
      </w:r>
      <w:r>
        <w:br w:type="textWrapping"/>
      </w:r>
      <w:r>
        <w:t>- Laporan: Laporan rekap bulanan/tahunan.</w:t>
      </w:r>
      <w:r>
        <w:br w:type="textWrapping"/>
      </w:r>
      <w:r>
        <w:t>- Pengguna: Manajemen akun admin.</w:t>
      </w:r>
      <w:r>
        <w:br w:type="textWrapping"/>
      </w:r>
    </w:p>
    <w:p w14:paraId="547EE236">
      <w:pPr>
        <w:pStyle w:val="2"/>
      </w:pPr>
      <w:r>
        <w:t>5. Rancangan Tampilan Antarmuka</w:t>
      </w:r>
    </w:p>
    <w:p w14:paraId="4C8DB89B">
      <w:r>
        <w:br w:type="textWrapping"/>
      </w:r>
      <w:r>
        <w:t>Sidebar Navigasi:</w:t>
      </w:r>
      <w:r>
        <w:br w:type="textWrapping"/>
      </w:r>
      <w:r>
        <w:t>- Dashboard</w:t>
      </w:r>
      <w:r>
        <w:br w:type="textWrapping"/>
      </w:r>
      <w:r>
        <w:t>- Barang</w:t>
      </w:r>
      <w:r>
        <w:br w:type="textWrapping"/>
      </w:r>
      <w:r>
        <w:t>- Kategori</w:t>
      </w:r>
      <w:r>
        <w:br w:type="textWrapping"/>
      </w:r>
      <w:r>
        <w:t>- Stok Masuk / Keluar</w:t>
      </w:r>
      <w:r>
        <w:br w:type="textWrapping"/>
      </w:r>
      <w:r>
        <w:t>- Laporan</w:t>
      </w:r>
      <w:r>
        <w:br w:type="textWrapping"/>
      </w:r>
      <w:r>
        <w:br w:type="textWrapping"/>
      </w:r>
      <w:r>
        <w:t>Halaman Barang:</w:t>
      </w:r>
      <w:r>
        <w:br w:type="textWrapping"/>
      </w:r>
      <w:r>
        <w:t>- Tabel daftar barang</w:t>
      </w:r>
      <w:r>
        <w:br w:type="textWrapping"/>
      </w:r>
      <w:r>
        <w:t>- Tombol Tambah/Edit/Hapus</w:t>
      </w:r>
      <w:r>
        <w:br w:type="textWrapping"/>
      </w:r>
      <w:r>
        <w:t>- Form input barang</w:t>
      </w:r>
      <w:r>
        <w:br w:type="textWrapping"/>
      </w:r>
      <w:r>
        <w:br w:type="textWrapping"/>
      </w:r>
      <w:r>
        <w:t>Halaman Laporan:</w:t>
      </w:r>
      <w:r>
        <w:br w:type="textWrapping"/>
      </w:r>
      <w:r>
        <w:t>- Filter berdasarkan tanggal/kategori</w:t>
      </w:r>
      <w:r>
        <w:br w:type="textWrapping"/>
      </w:r>
      <w:r>
        <w:t>- Export ke PDF/Excel</w:t>
      </w:r>
      <w:r>
        <w:br w:type="textWrapping"/>
      </w:r>
    </w:p>
    <w:p w14:paraId="101D0425">
      <w:pPr>
        <w:pStyle w:val="2"/>
      </w:pPr>
      <w:r>
        <w:t>6. Konvensi Penamaan Variabel</w:t>
      </w:r>
    </w:p>
    <w:p w14:paraId="4B162E2F">
      <w:r>
        <w:br w:type="textWrapping"/>
      </w:r>
      <w:r>
        <w:t>- Nama variabel: camelCase (example: itemName, totalStock)</w:t>
      </w:r>
      <w:r>
        <w:br w:type="textWrapping"/>
      </w:r>
      <w:r>
        <w:t>- Nama API endpoint: kebab-case (example: /api/stock-in)</w:t>
      </w:r>
      <w:r>
        <w:br w:type="textWrapping"/>
      </w:r>
      <w:r>
        <w:t>- Nama model: PascalCase (User, Item, StockIn)</w:t>
      </w:r>
      <w:r>
        <w:br w:type="textWrapping"/>
      </w:r>
      <w:r>
        <w:t>- Penamaan tabel: snake_case (stock_out, stock_in)</w:t>
      </w:r>
      <w:r>
        <w:br w:type="textWrapping"/>
      </w:r>
    </w:p>
    <w:p w14:paraId="6C0D53AE">
      <w:pPr>
        <w:pStyle w:val="2"/>
      </w:pPr>
      <w:r>
        <w:t>7. Rencana Pengembangan Agile (Sprint)</w:t>
      </w:r>
    </w:p>
    <w:p w14:paraId="236BAFFE">
      <w:r>
        <w:br w:type="textWrapping"/>
      </w:r>
      <w:r>
        <w:t>Sprint 1:</w:t>
      </w:r>
      <w:r>
        <w:br w:type="textWrapping"/>
      </w:r>
      <w:r>
        <w:t>- Setup project Laravel</w:t>
      </w:r>
      <w:r>
        <w:br w:type="textWrapping"/>
      </w:r>
      <w:r>
        <w:t>- Desain database</w:t>
      </w:r>
      <w:r>
        <w:br w:type="textWrapping"/>
      </w:r>
      <w:r>
        <w:t>- Fitur login dan autentikasi</w:t>
      </w:r>
      <w:r>
        <w:br w:type="textWrapping"/>
      </w:r>
      <w:r>
        <w:br w:type="textWrapping"/>
      </w:r>
      <w:r>
        <w:t>Sprint 2:</w:t>
      </w:r>
      <w:r>
        <w:br w:type="textWrapping"/>
      </w:r>
      <w:r>
        <w:t>- CRUD kategori &amp; barang</w:t>
      </w:r>
      <w:r>
        <w:br w:type="textWrapping"/>
      </w:r>
      <w:r>
        <w:t>- Tampilan dashboard awal</w:t>
      </w:r>
      <w:r>
        <w:br w:type="textWrapping"/>
      </w:r>
      <w:r>
        <w:br w:type="textWrapping"/>
      </w:r>
      <w:r>
        <w:t>Sprint 3:</w:t>
      </w:r>
      <w:r>
        <w:br w:type="textWrapping"/>
      </w:r>
      <w:r>
        <w:t>- Fitur stok masuk/keluar</w:t>
      </w:r>
      <w:r>
        <w:br w:type="textWrapping"/>
      </w:r>
      <w:r>
        <w:t>- Validasi &amp; notifikasi</w:t>
      </w:r>
      <w:r>
        <w:br w:type="textWrapping"/>
      </w:r>
      <w:r>
        <w:br w:type="textWrapping"/>
      </w:r>
      <w:r>
        <w:t>Sprint 4:</w:t>
      </w:r>
      <w:r>
        <w:br w:type="textWrapping"/>
      </w:r>
      <w:r>
        <w:t>- Fitur laporan dan export</w:t>
      </w:r>
      <w:r>
        <w:br w:type="textWrapping"/>
      </w:r>
      <w:r>
        <w:t>- Pengujian &amp; deployment</w:t>
      </w:r>
      <w:r>
        <w:br w:type="textWrapping"/>
      </w:r>
    </w:p>
    <w:p w14:paraId="1549D8C5">
      <w:pPr>
        <w:pStyle w:val="2"/>
      </w:pPr>
      <w:r>
        <w:t>8. Strategi Pengujian</w:t>
      </w:r>
    </w:p>
    <w:p w14:paraId="4B881FAA">
      <w:r>
        <w:br w:type="textWrapping"/>
      </w:r>
      <w:r>
        <w:t>- Unit testing: Controller, Model</w:t>
      </w:r>
      <w:r>
        <w:br w:type="textWrapping"/>
      </w:r>
      <w:r>
        <w:t>- API testing: Postman</w:t>
      </w:r>
      <w:r>
        <w:br w:type="textWrapping"/>
      </w:r>
      <w:r>
        <w:t>- UI testing: Manual klik dan uji input form</w:t>
      </w:r>
      <w:r>
        <w:br w:type="textWrapping"/>
      </w:r>
      <w:r>
        <w:t>- Blackbox testing: Simulasi penggunaan sistem oleh user</w:t>
      </w:r>
      <w:r>
        <w:br w:type="textWrapping"/>
      </w:r>
      <w:r>
        <w:br w:type="textWrapping"/>
      </w:r>
      <w:r>
        <w:t>Pengujian dilakukan pada akhir setiap sprint.</w:t>
      </w:r>
      <w:r>
        <w:br w:type="textWrapping"/>
      </w:r>
    </w:p>
    <w:p w14:paraId="17EA2E86">
      <w:r>
        <w:br w:type="page"/>
      </w:r>
    </w:p>
    <w:p w14:paraId="79199D34">
      <w:pPr>
        <w:numPr>
          <w:ilvl w:val="0"/>
          <w:numId w:val="7"/>
        </w:numPr>
        <w:rPr>
          <w:rFonts w:hint="default"/>
          <w:lang w:val="en-US"/>
        </w:rPr>
      </w:pPr>
      <w:r>
        <w:rPr>
          <w:rFonts w:hint="default"/>
          <w:lang w:val="en-US"/>
        </w:rPr>
        <w:t>Sprint1</w:t>
      </w:r>
    </w:p>
    <w:p w14:paraId="6E67CE82">
      <w:pPr>
        <w:numPr>
          <w:ilvl w:val="0"/>
          <w:numId w:val="8"/>
        </w:numPr>
        <w:rPr>
          <w:rFonts w:hint="default"/>
          <w:lang w:val="en-US"/>
        </w:rPr>
      </w:pPr>
      <w:r>
        <w:rPr>
          <w:rFonts w:hint="default"/>
          <w:lang w:val="en-US"/>
        </w:rPr>
        <w:t>Instalasi: composer create-project laravel/laravel tokoKu</w:t>
      </w:r>
    </w:p>
    <w:p w14:paraId="1AA6502A">
      <w:pPr>
        <w:numPr>
          <w:ilvl w:val="0"/>
          <w:numId w:val="0"/>
        </w:numPr>
        <w:rPr>
          <w:rFonts w:hint="default"/>
          <w:lang w:val="en-US"/>
        </w:rPr>
      </w:pPr>
      <w:r>
        <w:rPr>
          <w:rFonts w:hint="default"/>
          <w:lang w:val="en-US"/>
        </w:rPr>
        <w:tab/>
      </w:r>
      <w:r>
        <w:rPr>
          <w:rFonts w:hint="default"/>
          <w:lang w:val="en-US"/>
        </w:rPr>
        <w:t>Composer create-project laravel/laravel tokoKu “10.*”</w:t>
      </w:r>
    </w:p>
    <w:p w14:paraId="21167FD9">
      <w:pPr>
        <w:numPr>
          <w:ilvl w:val="0"/>
          <w:numId w:val="8"/>
        </w:numPr>
        <w:ind w:left="0" w:leftChars="0" w:firstLine="0" w:firstLineChars="0"/>
        <w:rPr>
          <w:rFonts w:hint="default"/>
          <w:lang w:val="en-US"/>
        </w:rPr>
      </w:pPr>
      <w:r>
        <w:rPr>
          <w:rFonts w:hint="default"/>
          <w:lang w:val="en-US"/>
        </w:rPr>
        <w:t xml:space="preserve">Buat database: </w:t>
      </w:r>
    </w:p>
    <w:p w14:paraId="35B1E100">
      <w:pPr>
        <w:numPr>
          <w:ilvl w:val="0"/>
          <w:numId w:val="0"/>
        </w:numPr>
        <w:ind w:leftChars="0"/>
        <w:rPr>
          <w:rFonts w:hint="default"/>
          <w:lang w:val="en-US"/>
        </w:rPr>
      </w:pPr>
      <w:r>
        <w:rPr>
          <w:rFonts w:hint="default"/>
          <w:lang w:val="en-US"/>
        </w:rPr>
        <w:tab/>
      </w:r>
      <w:r>
        <w:rPr>
          <w:rFonts w:hint="default"/>
          <w:lang w:val="en-US"/>
        </w:rPr>
        <w:t>php artisan make:migration create_users_table:</w:t>
      </w:r>
    </w:p>
    <w:p w14:paraId="7D54DA6C">
      <w:pPr>
        <w:numPr>
          <w:ilvl w:val="0"/>
          <w:numId w:val="0"/>
        </w:numPr>
        <w:ind w:left="720" w:leftChars="0" w:firstLine="720" w:firstLineChars="0"/>
        <w:rPr>
          <w:rFonts w:hint="default"/>
          <w:lang w:val="en-US"/>
        </w:rPr>
      </w:pPr>
      <w:r>
        <w:rPr>
          <w:rFonts w:hint="default"/>
          <w:lang w:val="en-US"/>
        </w:rPr>
        <w:t>Schema::create('users', function (Blueprint $table) {</w:t>
      </w:r>
    </w:p>
    <w:p w14:paraId="0BB29C56">
      <w:pPr>
        <w:numPr>
          <w:ilvl w:val="0"/>
          <w:numId w:val="0"/>
        </w:numPr>
        <w:ind w:left="720" w:leftChars="0" w:firstLine="720" w:firstLineChars="0"/>
        <w:rPr>
          <w:rFonts w:hint="default"/>
          <w:lang w:val="en-US"/>
        </w:rPr>
      </w:pPr>
      <w:r>
        <w:rPr>
          <w:rFonts w:hint="default"/>
          <w:lang w:val="en-US"/>
        </w:rPr>
        <w:t xml:space="preserve">    $table-&gt;id();</w:t>
      </w:r>
    </w:p>
    <w:p w14:paraId="1ADB9354">
      <w:pPr>
        <w:numPr>
          <w:ilvl w:val="0"/>
          <w:numId w:val="0"/>
        </w:numPr>
        <w:ind w:left="720" w:leftChars="0" w:firstLine="720" w:firstLineChars="0"/>
        <w:rPr>
          <w:rFonts w:hint="default"/>
          <w:lang w:val="en-US"/>
        </w:rPr>
      </w:pPr>
      <w:r>
        <w:rPr>
          <w:rFonts w:hint="default"/>
          <w:lang w:val="en-US"/>
        </w:rPr>
        <w:t xml:space="preserve">    $table-&gt;string('name');</w:t>
      </w:r>
    </w:p>
    <w:p w14:paraId="3BBC1A27">
      <w:pPr>
        <w:numPr>
          <w:ilvl w:val="0"/>
          <w:numId w:val="0"/>
        </w:numPr>
        <w:ind w:left="720" w:leftChars="0" w:firstLine="720" w:firstLineChars="0"/>
        <w:rPr>
          <w:rFonts w:hint="default"/>
          <w:lang w:val="en-US"/>
        </w:rPr>
      </w:pPr>
      <w:r>
        <w:rPr>
          <w:rFonts w:hint="default"/>
          <w:lang w:val="en-US"/>
        </w:rPr>
        <w:t xml:space="preserve">    $table-&gt;string('email')-&gt;unique();</w:t>
      </w:r>
    </w:p>
    <w:p w14:paraId="3F9252B8">
      <w:pPr>
        <w:numPr>
          <w:ilvl w:val="0"/>
          <w:numId w:val="0"/>
        </w:numPr>
        <w:ind w:left="720" w:leftChars="0" w:firstLine="720" w:firstLineChars="0"/>
        <w:rPr>
          <w:rFonts w:hint="default"/>
          <w:lang w:val="en-US"/>
        </w:rPr>
      </w:pPr>
      <w:r>
        <w:rPr>
          <w:rFonts w:hint="default"/>
          <w:lang w:val="en-US"/>
        </w:rPr>
        <w:t xml:space="preserve">    $table-&gt;string('password');</w:t>
      </w:r>
    </w:p>
    <w:p w14:paraId="7D02F220">
      <w:pPr>
        <w:numPr>
          <w:ilvl w:val="0"/>
          <w:numId w:val="0"/>
        </w:numPr>
        <w:ind w:left="720" w:leftChars="0" w:firstLine="720" w:firstLineChars="0"/>
        <w:rPr>
          <w:rFonts w:hint="default"/>
          <w:lang w:val="en-US"/>
        </w:rPr>
      </w:pPr>
      <w:r>
        <w:rPr>
          <w:rFonts w:hint="default"/>
          <w:lang w:val="en-US"/>
        </w:rPr>
        <w:t xml:space="preserve">    $table-&gt;rememberToken();</w:t>
      </w:r>
    </w:p>
    <w:p w14:paraId="6FF09327">
      <w:pPr>
        <w:numPr>
          <w:ilvl w:val="0"/>
          <w:numId w:val="0"/>
        </w:numPr>
        <w:ind w:left="720" w:leftChars="0" w:firstLine="720" w:firstLineChars="0"/>
        <w:rPr>
          <w:rFonts w:hint="default"/>
          <w:lang w:val="en-US"/>
        </w:rPr>
      </w:pPr>
      <w:r>
        <w:rPr>
          <w:rFonts w:hint="default"/>
          <w:lang w:val="en-US"/>
        </w:rPr>
        <w:t xml:space="preserve">    $table-&gt;timestamps();</w:t>
      </w:r>
    </w:p>
    <w:p w14:paraId="4068FC9A">
      <w:pPr>
        <w:numPr>
          <w:ilvl w:val="0"/>
          <w:numId w:val="0"/>
        </w:numPr>
        <w:ind w:left="720" w:leftChars="0" w:firstLine="720" w:firstLineChars="0"/>
        <w:rPr>
          <w:rFonts w:hint="default"/>
          <w:lang w:val="en-US"/>
        </w:rPr>
      </w:pPr>
      <w:r>
        <w:rPr>
          <w:rFonts w:hint="default"/>
          <w:lang w:val="en-US"/>
        </w:rPr>
        <w:t>});</w:t>
      </w:r>
    </w:p>
    <w:p w14:paraId="75743F54">
      <w:pPr>
        <w:numPr>
          <w:ilvl w:val="0"/>
          <w:numId w:val="8"/>
        </w:numPr>
        <w:ind w:left="0" w:leftChars="0" w:firstLine="0" w:firstLineChars="0"/>
        <w:rPr>
          <w:rFonts w:hint="default"/>
          <w:lang w:val="en-US"/>
        </w:rPr>
      </w:pPr>
      <w:r>
        <w:rPr>
          <w:rFonts w:hint="default"/>
          <w:lang w:val="en-US"/>
        </w:rPr>
        <w:t>Buat Login</w:t>
      </w:r>
    </w:p>
    <w:p w14:paraId="65AABCDE">
      <w:pPr>
        <w:numPr>
          <w:ilvl w:val="1"/>
          <w:numId w:val="8"/>
        </w:numPr>
        <w:ind w:left="840" w:leftChars="0" w:hanging="420" w:firstLineChars="0"/>
        <w:rPr>
          <w:rFonts w:hint="default"/>
          <w:lang w:val="en-US"/>
        </w:rPr>
      </w:pPr>
      <w:r>
        <w:rPr>
          <w:rFonts w:hint="default"/>
          <w:lang w:val="en-US"/>
        </w:rPr>
        <w:t>Modifikasiapp/Model/User.php:</w:t>
      </w:r>
    </w:p>
    <w:p w14:paraId="5DBE9B33">
      <w:pPr>
        <w:numPr>
          <w:ilvl w:val="0"/>
          <w:numId w:val="0"/>
        </w:numPr>
        <w:ind w:left="420" w:leftChars="0"/>
        <w:rPr>
          <w:rFonts w:hint="default"/>
          <w:lang w:val="en-US"/>
        </w:rPr>
      </w:pPr>
      <w:r>
        <w:rPr>
          <w:rFonts w:hint="default"/>
          <w:lang w:val="en-US"/>
        </w:rPr>
        <w:tab/>
      </w:r>
      <w:r>
        <w:rPr>
          <w:rFonts w:hint="default"/>
          <w:lang w:val="en-US"/>
        </w:rPr>
        <w:tab/>
      </w:r>
      <w:r>
        <w:rPr>
          <w:rFonts w:hint="default"/>
          <w:lang w:val="en-US"/>
        </w:rPr>
        <w:t>&lt;?php</w:t>
      </w:r>
    </w:p>
    <w:p w14:paraId="4C90D51C">
      <w:pPr>
        <w:numPr>
          <w:ilvl w:val="0"/>
          <w:numId w:val="0"/>
        </w:numPr>
        <w:ind w:left="420" w:leftChars="0"/>
        <w:rPr>
          <w:rFonts w:hint="default"/>
          <w:lang w:val="en-US"/>
        </w:rPr>
      </w:pPr>
    </w:p>
    <w:p w14:paraId="19331D02">
      <w:pPr>
        <w:numPr>
          <w:ilvl w:val="0"/>
          <w:numId w:val="0"/>
        </w:numPr>
        <w:ind w:left="420" w:leftChars="0" w:firstLine="1432" w:firstLineChars="0"/>
        <w:rPr>
          <w:rFonts w:hint="default"/>
          <w:lang w:val="en-US"/>
        </w:rPr>
      </w:pPr>
      <w:r>
        <w:rPr>
          <w:rFonts w:hint="default"/>
          <w:lang w:val="en-US"/>
        </w:rPr>
        <w:t>namespace App\Models;</w:t>
      </w:r>
    </w:p>
    <w:p w14:paraId="659D7215">
      <w:pPr>
        <w:numPr>
          <w:ilvl w:val="0"/>
          <w:numId w:val="0"/>
        </w:numPr>
        <w:ind w:left="420" w:leftChars="0" w:firstLine="1432" w:firstLineChars="0"/>
        <w:rPr>
          <w:rFonts w:hint="default"/>
          <w:lang w:val="en-US"/>
        </w:rPr>
      </w:pPr>
    </w:p>
    <w:p w14:paraId="62E96DF4">
      <w:pPr>
        <w:numPr>
          <w:ilvl w:val="0"/>
          <w:numId w:val="0"/>
        </w:numPr>
        <w:ind w:left="420" w:leftChars="0" w:firstLine="1432" w:firstLineChars="0"/>
        <w:rPr>
          <w:rFonts w:hint="default"/>
          <w:lang w:val="en-US"/>
        </w:rPr>
      </w:pPr>
      <w:r>
        <w:rPr>
          <w:rFonts w:hint="default"/>
          <w:lang w:val="en-US"/>
        </w:rPr>
        <w:t>use Illuminate\Foundation\Auth\User as Authenticatable;</w:t>
      </w:r>
    </w:p>
    <w:p w14:paraId="3D6DF2F0">
      <w:pPr>
        <w:numPr>
          <w:ilvl w:val="0"/>
          <w:numId w:val="0"/>
        </w:numPr>
        <w:ind w:left="420" w:leftChars="0" w:firstLine="1432" w:firstLineChars="0"/>
        <w:rPr>
          <w:rFonts w:hint="default"/>
          <w:lang w:val="en-US"/>
        </w:rPr>
      </w:pPr>
      <w:r>
        <w:rPr>
          <w:rFonts w:hint="default"/>
          <w:lang w:val="en-US"/>
        </w:rPr>
        <w:t>use Illuminate\Notifications\Notifiable;</w:t>
      </w:r>
    </w:p>
    <w:p w14:paraId="381A409F">
      <w:pPr>
        <w:numPr>
          <w:ilvl w:val="0"/>
          <w:numId w:val="0"/>
        </w:numPr>
        <w:ind w:left="420" w:leftChars="0" w:firstLine="1432" w:firstLineChars="0"/>
        <w:rPr>
          <w:rFonts w:hint="default"/>
          <w:lang w:val="en-US"/>
        </w:rPr>
      </w:pPr>
    </w:p>
    <w:p w14:paraId="2F63FF68">
      <w:pPr>
        <w:numPr>
          <w:ilvl w:val="0"/>
          <w:numId w:val="0"/>
        </w:numPr>
        <w:ind w:left="420" w:leftChars="0" w:firstLine="1432" w:firstLineChars="0"/>
        <w:rPr>
          <w:rFonts w:hint="default"/>
          <w:lang w:val="en-US"/>
        </w:rPr>
      </w:pPr>
      <w:r>
        <w:rPr>
          <w:rFonts w:hint="default"/>
          <w:lang w:val="en-US"/>
        </w:rPr>
        <w:t>class User extends Authenticatable</w:t>
      </w:r>
    </w:p>
    <w:p w14:paraId="7CC452EE">
      <w:pPr>
        <w:numPr>
          <w:ilvl w:val="0"/>
          <w:numId w:val="0"/>
        </w:numPr>
        <w:ind w:left="420" w:leftChars="0" w:firstLine="1432" w:firstLineChars="0"/>
        <w:rPr>
          <w:rFonts w:hint="default"/>
          <w:lang w:val="en-US"/>
        </w:rPr>
      </w:pPr>
      <w:r>
        <w:rPr>
          <w:rFonts w:hint="default"/>
          <w:lang w:val="en-US"/>
        </w:rPr>
        <w:t>{</w:t>
      </w:r>
    </w:p>
    <w:p w14:paraId="68E0772A">
      <w:pPr>
        <w:numPr>
          <w:ilvl w:val="0"/>
          <w:numId w:val="0"/>
        </w:numPr>
        <w:ind w:left="420" w:leftChars="0" w:firstLine="1432" w:firstLineChars="0"/>
        <w:rPr>
          <w:rFonts w:hint="default"/>
          <w:lang w:val="en-US"/>
        </w:rPr>
      </w:pPr>
      <w:r>
        <w:rPr>
          <w:rFonts w:hint="default"/>
          <w:lang w:val="en-US"/>
        </w:rPr>
        <w:t xml:space="preserve">    use Notifiable;</w:t>
      </w:r>
    </w:p>
    <w:p w14:paraId="39364AC6">
      <w:pPr>
        <w:numPr>
          <w:ilvl w:val="0"/>
          <w:numId w:val="0"/>
        </w:numPr>
        <w:ind w:left="420" w:leftChars="0" w:firstLine="1432" w:firstLineChars="0"/>
        <w:rPr>
          <w:rFonts w:hint="default"/>
          <w:lang w:val="en-US"/>
        </w:rPr>
      </w:pPr>
    </w:p>
    <w:p w14:paraId="310B2AA8">
      <w:pPr>
        <w:numPr>
          <w:ilvl w:val="0"/>
          <w:numId w:val="0"/>
        </w:numPr>
        <w:ind w:left="420" w:leftChars="0" w:firstLine="1432" w:firstLineChars="0"/>
        <w:rPr>
          <w:rFonts w:hint="default"/>
          <w:lang w:val="en-US"/>
        </w:rPr>
      </w:pPr>
      <w:r>
        <w:rPr>
          <w:rFonts w:hint="default"/>
          <w:lang w:val="en-US"/>
        </w:rPr>
        <w:t xml:space="preserve">    protected $fillable = [</w:t>
      </w:r>
    </w:p>
    <w:p w14:paraId="50B0C791">
      <w:pPr>
        <w:numPr>
          <w:ilvl w:val="0"/>
          <w:numId w:val="0"/>
        </w:numPr>
        <w:ind w:left="420" w:leftChars="0" w:firstLine="1432" w:firstLineChars="0"/>
        <w:rPr>
          <w:rFonts w:hint="default"/>
          <w:lang w:val="en-US"/>
        </w:rPr>
      </w:pPr>
      <w:r>
        <w:rPr>
          <w:rFonts w:hint="default"/>
          <w:lang w:val="en-US"/>
        </w:rPr>
        <w:t xml:space="preserve">        'name', 'email', 'password',</w:t>
      </w:r>
    </w:p>
    <w:p w14:paraId="5E6D704D">
      <w:pPr>
        <w:numPr>
          <w:ilvl w:val="0"/>
          <w:numId w:val="0"/>
        </w:numPr>
        <w:ind w:left="420" w:leftChars="0" w:firstLine="1432" w:firstLineChars="0"/>
        <w:rPr>
          <w:rFonts w:hint="default"/>
          <w:lang w:val="en-US"/>
        </w:rPr>
      </w:pPr>
      <w:r>
        <w:rPr>
          <w:rFonts w:hint="default"/>
          <w:lang w:val="en-US"/>
        </w:rPr>
        <w:t xml:space="preserve">    ];</w:t>
      </w:r>
    </w:p>
    <w:p w14:paraId="7BB73B0F">
      <w:pPr>
        <w:numPr>
          <w:ilvl w:val="0"/>
          <w:numId w:val="0"/>
        </w:numPr>
        <w:ind w:left="420" w:leftChars="0" w:firstLine="1432" w:firstLineChars="0"/>
        <w:rPr>
          <w:rFonts w:hint="default"/>
          <w:lang w:val="en-US"/>
        </w:rPr>
      </w:pPr>
    </w:p>
    <w:p w14:paraId="0DC0FB34">
      <w:pPr>
        <w:numPr>
          <w:ilvl w:val="0"/>
          <w:numId w:val="0"/>
        </w:numPr>
        <w:ind w:left="420" w:leftChars="0" w:firstLine="1432" w:firstLineChars="0"/>
        <w:rPr>
          <w:rFonts w:hint="default"/>
          <w:lang w:val="en-US"/>
        </w:rPr>
      </w:pPr>
      <w:r>
        <w:rPr>
          <w:rFonts w:hint="default"/>
          <w:lang w:val="en-US"/>
        </w:rPr>
        <w:t xml:space="preserve">    protected $hidden = [</w:t>
      </w:r>
    </w:p>
    <w:p w14:paraId="28F50A67">
      <w:pPr>
        <w:numPr>
          <w:ilvl w:val="0"/>
          <w:numId w:val="0"/>
        </w:numPr>
        <w:ind w:left="420" w:leftChars="0" w:firstLine="1432" w:firstLineChars="0"/>
        <w:rPr>
          <w:rFonts w:hint="default"/>
          <w:lang w:val="en-US"/>
        </w:rPr>
      </w:pPr>
      <w:r>
        <w:rPr>
          <w:rFonts w:hint="default"/>
          <w:lang w:val="en-US"/>
        </w:rPr>
        <w:t xml:space="preserve">        'password', 'remember_token',</w:t>
      </w:r>
    </w:p>
    <w:p w14:paraId="2A138608">
      <w:pPr>
        <w:numPr>
          <w:ilvl w:val="0"/>
          <w:numId w:val="0"/>
        </w:numPr>
        <w:ind w:left="420" w:leftChars="0" w:firstLine="1432" w:firstLineChars="0"/>
        <w:rPr>
          <w:rFonts w:hint="default"/>
          <w:lang w:val="en-US"/>
        </w:rPr>
      </w:pPr>
      <w:r>
        <w:rPr>
          <w:rFonts w:hint="default"/>
          <w:lang w:val="en-US"/>
        </w:rPr>
        <w:t xml:space="preserve">    ];</w:t>
      </w:r>
    </w:p>
    <w:p w14:paraId="49C6508F">
      <w:pPr>
        <w:numPr>
          <w:ilvl w:val="0"/>
          <w:numId w:val="0"/>
        </w:numPr>
        <w:ind w:left="420" w:leftChars="0" w:firstLine="1432" w:firstLineChars="0"/>
        <w:rPr>
          <w:rFonts w:hint="default"/>
          <w:lang w:val="en-US"/>
        </w:rPr>
      </w:pPr>
      <w:r>
        <w:rPr>
          <w:rFonts w:hint="default"/>
          <w:lang w:val="en-US"/>
        </w:rPr>
        <w:t xml:space="preserve">    </w:t>
      </w:r>
    </w:p>
    <w:p w14:paraId="70A42684">
      <w:pPr>
        <w:numPr>
          <w:ilvl w:val="0"/>
          <w:numId w:val="0"/>
        </w:numPr>
        <w:ind w:left="420" w:leftChars="0" w:firstLine="1432" w:firstLineChars="0"/>
        <w:rPr>
          <w:rFonts w:hint="default"/>
          <w:lang w:val="en-US"/>
        </w:rPr>
      </w:pPr>
      <w:r>
        <w:rPr>
          <w:rFonts w:hint="default"/>
          <w:lang w:val="en-US"/>
        </w:rPr>
        <w:t xml:space="preserve">    // Relasi dengan stock_in dan stock_out</w:t>
      </w:r>
    </w:p>
    <w:p w14:paraId="643786E6">
      <w:pPr>
        <w:numPr>
          <w:ilvl w:val="0"/>
          <w:numId w:val="0"/>
        </w:numPr>
        <w:ind w:left="420" w:leftChars="0" w:firstLine="1432" w:firstLineChars="0"/>
        <w:rPr>
          <w:rFonts w:hint="default"/>
          <w:lang w:val="en-US"/>
        </w:rPr>
      </w:pPr>
      <w:r>
        <w:rPr>
          <w:rFonts w:hint="default"/>
          <w:lang w:val="en-US"/>
        </w:rPr>
        <w:t xml:space="preserve">    public function stockIns()</w:t>
      </w:r>
    </w:p>
    <w:p w14:paraId="37B5EBE5">
      <w:pPr>
        <w:numPr>
          <w:ilvl w:val="0"/>
          <w:numId w:val="0"/>
        </w:numPr>
        <w:ind w:left="420" w:leftChars="0" w:firstLine="1432" w:firstLineChars="0"/>
        <w:rPr>
          <w:rFonts w:hint="default"/>
          <w:lang w:val="en-US"/>
        </w:rPr>
      </w:pPr>
      <w:r>
        <w:rPr>
          <w:rFonts w:hint="default"/>
          <w:lang w:val="en-US"/>
        </w:rPr>
        <w:t xml:space="preserve">    {</w:t>
      </w:r>
    </w:p>
    <w:p w14:paraId="78ABCD0D">
      <w:pPr>
        <w:numPr>
          <w:ilvl w:val="0"/>
          <w:numId w:val="0"/>
        </w:numPr>
        <w:ind w:left="420" w:leftChars="0" w:firstLine="1432" w:firstLineChars="0"/>
        <w:rPr>
          <w:rFonts w:hint="default"/>
          <w:lang w:val="en-US"/>
        </w:rPr>
      </w:pPr>
      <w:r>
        <w:rPr>
          <w:rFonts w:hint="default"/>
          <w:lang w:val="en-US"/>
        </w:rPr>
        <w:t xml:space="preserve">        return $this-&gt;hasMany(StockIn::class);</w:t>
      </w:r>
    </w:p>
    <w:p w14:paraId="6EF690EA">
      <w:pPr>
        <w:numPr>
          <w:ilvl w:val="0"/>
          <w:numId w:val="0"/>
        </w:numPr>
        <w:ind w:left="420" w:leftChars="0" w:firstLine="1432" w:firstLineChars="0"/>
        <w:rPr>
          <w:rFonts w:hint="default"/>
          <w:lang w:val="en-US"/>
        </w:rPr>
      </w:pPr>
      <w:r>
        <w:rPr>
          <w:rFonts w:hint="default"/>
          <w:lang w:val="en-US"/>
        </w:rPr>
        <w:t xml:space="preserve">    }</w:t>
      </w:r>
    </w:p>
    <w:p w14:paraId="6E8ED661">
      <w:pPr>
        <w:numPr>
          <w:ilvl w:val="0"/>
          <w:numId w:val="0"/>
        </w:numPr>
        <w:ind w:left="420" w:leftChars="0" w:firstLine="1432" w:firstLineChars="0"/>
        <w:rPr>
          <w:rFonts w:hint="default"/>
          <w:lang w:val="en-US"/>
        </w:rPr>
      </w:pPr>
      <w:r>
        <w:rPr>
          <w:rFonts w:hint="default"/>
          <w:lang w:val="en-US"/>
        </w:rPr>
        <w:t xml:space="preserve">    </w:t>
      </w:r>
    </w:p>
    <w:p w14:paraId="153656A6">
      <w:pPr>
        <w:numPr>
          <w:ilvl w:val="0"/>
          <w:numId w:val="0"/>
        </w:numPr>
        <w:ind w:left="420" w:leftChars="0" w:firstLine="1432" w:firstLineChars="0"/>
        <w:rPr>
          <w:rFonts w:hint="default"/>
          <w:lang w:val="en-US"/>
        </w:rPr>
      </w:pPr>
      <w:r>
        <w:rPr>
          <w:rFonts w:hint="default"/>
          <w:lang w:val="en-US"/>
        </w:rPr>
        <w:t xml:space="preserve">    public function stockOuts()</w:t>
      </w:r>
    </w:p>
    <w:p w14:paraId="70983874">
      <w:pPr>
        <w:numPr>
          <w:ilvl w:val="0"/>
          <w:numId w:val="0"/>
        </w:numPr>
        <w:ind w:left="420" w:leftChars="0" w:firstLine="1432" w:firstLineChars="0"/>
        <w:rPr>
          <w:rFonts w:hint="default"/>
          <w:lang w:val="en-US"/>
        </w:rPr>
      </w:pPr>
      <w:r>
        <w:rPr>
          <w:rFonts w:hint="default"/>
          <w:lang w:val="en-US"/>
        </w:rPr>
        <w:t xml:space="preserve">    {</w:t>
      </w:r>
    </w:p>
    <w:p w14:paraId="2BAF1E7F">
      <w:pPr>
        <w:numPr>
          <w:ilvl w:val="0"/>
          <w:numId w:val="0"/>
        </w:numPr>
        <w:ind w:left="420" w:leftChars="0" w:firstLine="1432" w:firstLineChars="0"/>
        <w:rPr>
          <w:rFonts w:hint="default"/>
          <w:lang w:val="en-US"/>
        </w:rPr>
      </w:pPr>
      <w:r>
        <w:rPr>
          <w:rFonts w:hint="default"/>
          <w:lang w:val="en-US"/>
        </w:rPr>
        <w:t xml:space="preserve">        return $this-&gt;hasMany(StockOut::class);</w:t>
      </w:r>
    </w:p>
    <w:p w14:paraId="1E5FB72C">
      <w:pPr>
        <w:numPr>
          <w:ilvl w:val="0"/>
          <w:numId w:val="0"/>
        </w:numPr>
        <w:ind w:left="420" w:leftChars="0" w:firstLine="1432" w:firstLineChars="0"/>
        <w:rPr>
          <w:rFonts w:hint="default"/>
          <w:lang w:val="en-US"/>
        </w:rPr>
      </w:pPr>
      <w:r>
        <w:rPr>
          <w:rFonts w:hint="default"/>
          <w:lang w:val="en-US"/>
        </w:rPr>
        <w:t xml:space="preserve">    }</w:t>
      </w:r>
    </w:p>
    <w:p w14:paraId="2C233630">
      <w:pPr>
        <w:numPr>
          <w:ilvl w:val="0"/>
          <w:numId w:val="0"/>
        </w:numPr>
        <w:ind w:left="420" w:leftChars="0" w:firstLine="1432" w:firstLineChars="0"/>
        <w:rPr>
          <w:rFonts w:hint="default"/>
          <w:lang w:val="en-US"/>
        </w:rPr>
      </w:pPr>
      <w:r>
        <w:rPr>
          <w:rFonts w:hint="default"/>
          <w:lang w:val="en-US"/>
        </w:rPr>
        <w:t>}</w:t>
      </w:r>
    </w:p>
    <w:p w14:paraId="01107A83">
      <w:pPr>
        <w:numPr>
          <w:ilvl w:val="0"/>
          <w:numId w:val="0"/>
        </w:numPr>
        <w:ind w:firstLine="720" w:firstLineChars="0"/>
        <w:rPr>
          <w:rFonts w:hint="default"/>
          <w:lang w:val="en-US"/>
        </w:rPr>
      </w:pPr>
      <w:r>
        <w:rPr>
          <w:rFonts w:hint="default"/>
          <w:lang w:val="en-US"/>
        </w:rPr>
        <w:t>b. Buat controller : php artisan make:controller Auth/AuthController</w:t>
      </w:r>
    </w:p>
    <w:p w14:paraId="6C90CAC0">
      <w:pPr>
        <w:numPr>
          <w:ilvl w:val="0"/>
          <w:numId w:val="0"/>
        </w:numPr>
        <w:ind w:firstLine="720" w:firstLineChars="0"/>
        <w:rPr>
          <w:rFonts w:hint="default"/>
          <w:lang w:val="en-US"/>
        </w:rPr>
      </w:pPr>
      <w:r>
        <w:rPr>
          <w:rFonts w:hint="default"/>
          <w:lang w:val="en-US"/>
        </w:rPr>
        <w:tab/>
      </w:r>
      <w:r>
        <w:rPr>
          <w:rFonts w:hint="default"/>
          <w:lang w:val="en-US"/>
        </w:rPr>
        <w:tab/>
      </w:r>
      <w:r>
        <w:rPr>
          <w:rFonts w:hint="default"/>
          <w:lang w:val="en-US"/>
        </w:rPr>
        <w:t>&lt;?php</w:t>
      </w:r>
    </w:p>
    <w:p w14:paraId="032203B5">
      <w:pPr>
        <w:numPr>
          <w:ilvl w:val="0"/>
          <w:numId w:val="0"/>
        </w:numPr>
        <w:ind w:firstLine="720" w:firstLineChars="0"/>
        <w:rPr>
          <w:rFonts w:hint="default"/>
          <w:lang w:val="en-US"/>
        </w:rPr>
      </w:pPr>
    </w:p>
    <w:p w14:paraId="2075A367">
      <w:pPr>
        <w:numPr>
          <w:ilvl w:val="0"/>
          <w:numId w:val="0"/>
        </w:numPr>
        <w:ind w:left="2160" w:leftChars="0" w:firstLine="720" w:firstLineChars="0"/>
        <w:rPr>
          <w:rFonts w:hint="default"/>
          <w:lang w:val="en-US"/>
        </w:rPr>
      </w:pPr>
      <w:r>
        <w:rPr>
          <w:rFonts w:hint="default"/>
          <w:lang w:val="en-US"/>
        </w:rPr>
        <w:t>namespace App\Http\Controllers\Auth;</w:t>
      </w:r>
    </w:p>
    <w:p w14:paraId="75A82CF5">
      <w:pPr>
        <w:numPr>
          <w:ilvl w:val="0"/>
          <w:numId w:val="0"/>
        </w:numPr>
        <w:ind w:left="2160" w:leftChars="0" w:firstLine="720" w:firstLineChars="0"/>
        <w:rPr>
          <w:rFonts w:hint="default"/>
          <w:lang w:val="en-US"/>
        </w:rPr>
      </w:pPr>
    </w:p>
    <w:p w14:paraId="10F8AD15">
      <w:pPr>
        <w:numPr>
          <w:ilvl w:val="0"/>
          <w:numId w:val="0"/>
        </w:numPr>
        <w:ind w:left="2160" w:leftChars="0" w:firstLine="720" w:firstLineChars="0"/>
        <w:rPr>
          <w:rFonts w:hint="default"/>
          <w:lang w:val="en-US"/>
        </w:rPr>
      </w:pPr>
      <w:r>
        <w:rPr>
          <w:rFonts w:hint="default"/>
          <w:lang w:val="en-US"/>
        </w:rPr>
        <w:t>use App\Http\Controllers\Controller;</w:t>
      </w:r>
    </w:p>
    <w:p w14:paraId="537407E7">
      <w:pPr>
        <w:numPr>
          <w:ilvl w:val="0"/>
          <w:numId w:val="0"/>
        </w:numPr>
        <w:ind w:left="2160" w:leftChars="0" w:firstLine="720" w:firstLineChars="0"/>
        <w:rPr>
          <w:rFonts w:hint="default"/>
          <w:lang w:val="en-US"/>
        </w:rPr>
      </w:pPr>
      <w:r>
        <w:rPr>
          <w:rFonts w:hint="default"/>
          <w:lang w:val="en-US"/>
        </w:rPr>
        <w:t>use Illuminate\Http\Request;</w:t>
      </w:r>
    </w:p>
    <w:p w14:paraId="51D199E3">
      <w:pPr>
        <w:numPr>
          <w:ilvl w:val="0"/>
          <w:numId w:val="0"/>
        </w:numPr>
        <w:ind w:left="2160" w:leftChars="0" w:firstLine="720" w:firstLineChars="0"/>
        <w:rPr>
          <w:rFonts w:hint="default"/>
          <w:lang w:val="en-US"/>
        </w:rPr>
      </w:pPr>
      <w:r>
        <w:rPr>
          <w:rFonts w:hint="default"/>
          <w:lang w:val="en-US"/>
        </w:rPr>
        <w:t>use Illuminate\Support\Facades\Auth;</w:t>
      </w:r>
    </w:p>
    <w:p w14:paraId="1DB43439">
      <w:pPr>
        <w:numPr>
          <w:ilvl w:val="0"/>
          <w:numId w:val="0"/>
        </w:numPr>
        <w:ind w:left="2160" w:leftChars="0" w:firstLine="720" w:firstLineChars="0"/>
        <w:rPr>
          <w:rFonts w:hint="default"/>
          <w:lang w:val="en-US"/>
        </w:rPr>
      </w:pPr>
    </w:p>
    <w:p w14:paraId="6C2BCC3A">
      <w:pPr>
        <w:numPr>
          <w:ilvl w:val="0"/>
          <w:numId w:val="0"/>
        </w:numPr>
        <w:ind w:left="2160" w:leftChars="0" w:firstLine="720" w:firstLineChars="0"/>
        <w:rPr>
          <w:rFonts w:hint="default"/>
          <w:lang w:val="en-US"/>
        </w:rPr>
      </w:pPr>
      <w:r>
        <w:rPr>
          <w:rFonts w:hint="default"/>
          <w:lang w:val="en-US"/>
        </w:rPr>
        <w:t>class AuthController extends Controller</w:t>
      </w:r>
    </w:p>
    <w:p w14:paraId="7FD0EC2B">
      <w:pPr>
        <w:numPr>
          <w:ilvl w:val="0"/>
          <w:numId w:val="0"/>
        </w:numPr>
        <w:ind w:left="2160" w:leftChars="0" w:firstLine="720" w:firstLineChars="0"/>
        <w:rPr>
          <w:rFonts w:hint="default"/>
          <w:lang w:val="en-US"/>
        </w:rPr>
      </w:pPr>
      <w:r>
        <w:rPr>
          <w:rFonts w:hint="default"/>
          <w:lang w:val="en-US"/>
        </w:rPr>
        <w:t>{</w:t>
      </w:r>
    </w:p>
    <w:p w14:paraId="0816461C">
      <w:pPr>
        <w:numPr>
          <w:ilvl w:val="0"/>
          <w:numId w:val="0"/>
        </w:numPr>
        <w:ind w:left="2160" w:leftChars="0" w:firstLine="720" w:firstLineChars="0"/>
        <w:rPr>
          <w:rFonts w:hint="default"/>
          <w:lang w:val="en-US"/>
        </w:rPr>
      </w:pPr>
      <w:r>
        <w:rPr>
          <w:rFonts w:hint="default"/>
          <w:lang w:val="en-US"/>
        </w:rPr>
        <w:t xml:space="preserve">    public function showLoginForm()</w:t>
      </w:r>
    </w:p>
    <w:p w14:paraId="21B46750">
      <w:pPr>
        <w:numPr>
          <w:ilvl w:val="0"/>
          <w:numId w:val="0"/>
        </w:numPr>
        <w:ind w:left="2160" w:leftChars="0" w:firstLine="720" w:firstLineChars="0"/>
        <w:rPr>
          <w:rFonts w:hint="default"/>
          <w:lang w:val="en-US"/>
        </w:rPr>
      </w:pPr>
      <w:r>
        <w:rPr>
          <w:rFonts w:hint="default"/>
          <w:lang w:val="en-US"/>
        </w:rPr>
        <w:t xml:space="preserve">    {</w:t>
      </w:r>
    </w:p>
    <w:p w14:paraId="4DA03BA3">
      <w:pPr>
        <w:numPr>
          <w:ilvl w:val="0"/>
          <w:numId w:val="0"/>
        </w:numPr>
        <w:ind w:left="2160" w:leftChars="0" w:firstLine="720" w:firstLineChars="0"/>
        <w:rPr>
          <w:rFonts w:hint="default"/>
          <w:lang w:val="en-US"/>
        </w:rPr>
      </w:pPr>
      <w:r>
        <w:rPr>
          <w:rFonts w:hint="default"/>
          <w:lang w:val="en-US"/>
        </w:rPr>
        <w:t xml:space="preserve">        return view('auth.login');</w:t>
      </w:r>
    </w:p>
    <w:p w14:paraId="0EC5B404">
      <w:pPr>
        <w:numPr>
          <w:ilvl w:val="0"/>
          <w:numId w:val="0"/>
        </w:numPr>
        <w:ind w:left="2160" w:leftChars="0" w:firstLine="720" w:firstLineChars="0"/>
        <w:rPr>
          <w:rFonts w:hint="default"/>
          <w:lang w:val="en-US"/>
        </w:rPr>
      </w:pPr>
      <w:r>
        <w:rPr>
          <w:rFonts w:hint="default"/>
          <w:lang w:val="en-US"/>
        </w:rPr>
        <w:t xml:space="preserve">    }</w:t>
      </w:r>
    </w:p>
    <w:p w14:paraId="66B19F4A">
      <w:pPr>
        <w:numPr>
          <w:ilvl w:val="0"/>
          <w:numId w:val="0"/>
        </w:numPr>
        <w:ind w:left="2160" w:leftChars="0" w:firstLine="720" w:firstLineChars="0"/>
        <w:rPr>
          <w:rFonts w:hint="default"/>
          <w:lang w:val="en-US"/>
        </w:rPr>
      </w:pPr>
    </w:p>
    <w:p w14:paraId="4C8F11F4">
      <w:pPr>
        <w:numPr>
          <w:ilvl w:val="0"/>
          <w:numId w:val="0"/>
        </w:numPr>
        <w:ind w:left="2160" w:leftChars="0" w:firstLine="720" w:firstLineChars="0"/>
        <w:rPr>
          <w:rFonts w:hint="default"/>
          <w:lang w:val="en-US"/>
        </w:rPr>
      </w:pPr>
      <w:r>
        <w:rPr>
          <w:rFonts w:hint="default"/>
          <w:lang w:val="en-US"/>
        </w:rPr>
        <w:t xml:space="preserve">    public function login(Request $request)</w:t>
      </w:r>
    </w:p>
    <w:p w14:paraId="57E1280B">
      <w:pPr>
        <w:numPr>
          <w:ilvl w:val="0"/>
          <w:numId w:val="0"/>
        </w:numPr>
        <w:ind w:left="2160" w:leftChars="0" w:firstLine="720" w:firstLineChars="0"/>
        <w:rPr>
          <w:rFonts w:hint="default"/>
          <w:lang w:val="en-US"/>
        </w:rPr>
      </w:pPr>
      <w:r>
        <w:rPr>
          <w:rFonts w:hint="default"/>
          <w:lang w:val="en-US"/>
        </w:rPr>
        <w:t xml:space="preserve">    {</w:t>
      </w:r>
    </w:p>
    <w:p w14:paraId="12459DCD">
      <w:pPr>
        <w:numPr>
          <w:ilvl w:val="0"/>
          <w:numId w:val="0"/>
        </w:numPr>
        <w:ind w:left="2160" w:leftChars="0" w:firstLine="720" w:firstLineChars="0"/>
        <w:rPr>
          <w:rFonts w:hint="default"/>
          <w:lang w:val="en-US"/>
        </w:rPr>
      </w:pPr>
      <w:r>
        <w:rPr>
          <w:rFonts w:hint="default"/>
          <w:lang w:val="en-US"/>
        </w:rPr>
        <w:t xml:space="preserve">        $credentials = $request-&gt;validate([</w:t>
      </w:r>
    </w:p>
    <w:p w14:paraId="438DBF5D">
      <w:pPr>
        <w:numPr>
          <w:ilvl w:val="0"/>
          <w:numId w:val="0"/>
        </w:numPr>
        <w:ind w:left="2160" w:leftChars="0" w:firstLine="720" w:firstLineChars="0"/>
        <w:rPr>
          <w:rFonts w:hint="default"/>
          <w:lang w:val="en-US"/>
        </w:rPr>
      </w:pPr>
      <w:r>
        <w:rPr>
          <w:rFonts w:hint="default"/>
          <w:lang w:val="en-US"/>
        </w:rPr>
        <w:t xml:space="preserve">            'email' =&gt; 'required|email',</w:t>
      </w:r>
    </w:p>
    <w:p w14:paraId="0A74D6F3">
      <w:pPr>
        <w:numPr>
          <w:ilvl w:val="0"/>
          <w:numId w:val="0"/>
        </w:numPr>
        <w:ind w:left="2160" w:leftChars="0" w:firstLine="720" w:firstLineChars="0"/>
        <w:rPr>
          <w:rFonts w:hint="default"/>
          <w:lang w:val="en-US"/>
        </w:rPr>
      </w:pPr>
      <w:r>
        <w:rPr>
          <w:rFonts w:hint="default"/>
          <w:lang w:val="en-US"/>
        </w:rPr>
        <w:t xml:space="preserve">            'password' =&gt; 'required',</w:t>
      </w:r>
    </w:p>
    <w:p w14:paraId="26B99DE8">
      <w:pPr>
        <w:numPr>
          <w:ilvl w:val="0"/>
          <w:numId w:val="0"/>
        </w:numPr>
        <w:ind w:left="2160" w:leftChars="0" w:firstLine="720" w:firstLineChars="0"/>
        <w:rPr>
          <w:rFonts w:hint="default"/>
          <w:lang w:val="en-US"/>
        </w:rPr>
      </w:pPr>
      <w:r>
        <w:rPr>
          <w:rFonts w:hint="default"/>
          <w:lang w:val="en-US"/>
        </w:rPr>
        <w:t xml:space="preserve">        ]);</w:t>
      </w:r>
    </w:p>
    <w:p w14:paraId="1ED1D9BE">
      <w:pPr>
        <w:numPr>
          <w:ilvl w:val="0"/>
          <w:numId w:val="0"/>
        </w:numPr>
        <w:ind w:left="2160" w:leftChars="0" w:firstLine="720" w:firstLineChars="0"/>
        <w:rPr>
          <w:rFonts w:hint="default"/>
          <w:lang w:val="en-US"/>
        </w:rPr>
      </w:pPr>
    </w:p>
    <w:p w14:paraId="41631989">
      <w:pPr>
        <w:numPr>
          <w:ilvl w:val="0"/>
          <w:numId w:val="0"/>
        </w:numPr>
        <w:ind w:left="2160" w:leftChars="0" w:firstLine="720" w:firstLineChars="0"/>
        <w:rPr>
          <w:rFonts w:hint="default"/>
          <w:lang w:val="en-US"/>
        </w:rPr>
      </w:pPr>
      <w:r>
        <w:rPr>
          <w:rFonts w:hint="default"/>
          <w:lang w:val="en-US"/>
        </w:rPr>
        <w:t xml:space="preserve">        if (Auth::attempt($credentials)) {</w:t>
      </w:r>
    </w:p>
    <w:p w14:paraId="7CD46D4B">
      <w:pPr>
        <w:numPr>
          <w:ilvl w:val="0"/>
          <w:numId w:val="0"/>
        </w:numPr>
        <w:ind w:left="2160" w:leftChars="0" w:firstLine="720" w:firstLineChars="0"/>
        <w:rPr>
          <w:rFonts w:hint="default"/>
          <w:lang w:val="en-US"/>
        </w:rPr>
      </w:pPr>
      <w:r>
        <w:rPr>
          <w:rFonts w:hint="default"/>
          <w:lang w:val="en-US"/>
        </w:rPr>
        <w:t xml:space="preserve">            $request-&gt;session()-&gt;regenerate();</w:t>
      </w:r>
    </w:p>
    <w:p w14:paraId="6FEAA5CC">
      <w:pPr>
        <w:numPr>
          <w:ilvl w:val="0"/>
          <w:numId w:val="0"/>
        </w:numPr>
        <w:ind w:left="2160" w:leftChars="0" w:firstLine="720" w:firstLineChars="0"/>
        <w:rPr>
          <w:rFonts w:hint="default"/>
          <w:lang w:val="en-US"/>
        </w:rPr>
      </w:pPr>
      <w:r>
        <w:rPr>
          <w:rFonts w:hint="default"/>
          <w:lang w:val="en-US"/>
        </w:rPr>
        <w:t xml:space="preserve">            </w:t>
      </w:r>
    </w:p>
    <w:p w14:paraId="27807F1F">
      <w:pPr>
        <w:numPr>
          <w:ilvl w:val="0"/>
          <w:numId w:val="0"/>
        </w:numPr>
        <w:ind w:left="2160" w:leftChars="0" w:firstLine="720" w:firstLineChars="0"/>
        <w:rPr>
          <w:rFonts w:hint="default"/>
          <w:lang w:val="en-US"/>
        </w:rPr>
      </w:pPr>
      <w:r>
        <w:rPr>
          <w:rFonts w:hint="default"/>
          <w:lang w:val="en-US"/>
        </w:rPr>
        <w:t xml:space="preserve">            return redirect()-&gt;intended('dashboard');</w:t>
      </w:r>
    </w:p>
    <w:p w14:paraId="7FC7B574">
      <w:pPr>
        <w:numPr>
          <w:ilvl w:val="0"/>
          <w:numId w:val="0"/>
        </w:numPr>
        <w:ind w:left="2160" w:leftChars="0" w:firstLine="720" w:firstLineChars="0"/>
        <w:rPr>
          <w:rFonts w:hint="default"/>
          <w:lang w:val="en-US"/>
        </w:rPr>
      </w:pPr>
      <w:r>
        <w:rPr>
          <w:rFonts w:hint="default"/>
          <w:lang w:val="en-US"/>
        </w:rPr>
        <w:t xml:space="preserve">        }</w:t>
      </w:r>
    </w:p>
    <w:p w14:paraId="2BF17CE1">
      <w:pPr>
        <w:numPr>
          <w:ilvl w:val="0"/>
          <w:numId w:val="0"/>
        </w:numPr>
        <w:ind w:left="2160" w:leftChars="0" w:firstLine="720" w:firstLineChars="0"/>
        <w:rPr>
          <w:rFonts w:hint="default"/>
          <w:lang w:val="en-US"/>
        </w:rPr>
      </w:pPr>
    </w:p>
    <w:p w14:paraId="0C63CDD9">
      <w:pPr>
        <w:numPr>
          <w:ilvl w:val="0"/>
          <w:numId w:val="0"/>
        </w:numPr>
        <w:ind w:left="2160" w:leftChars="0" w:firstLine="720" w:firstLineChars="0"/>
        <w:rPr>
          <w:rFonts w:hint="default"/>
          <w:lang w:val="en-US"/>
        </w:rPr>
      </w:pPr>
      <w:r>
        <w:rPr>
          <w:rFonts w:hint="default"/>
          <w:lang w:val="en-US"/>
        </w:rPr>
        <w:t xml:space="preserve">        return back()-&gt;withErrors([</w:t>
      </w:r>
    </w:p>
    <w:p w14:paraId="44CDD57F">
      <w:pPr>
        <w:numPr>
          <w:ilvl w:val="0"/>
          <w:numId w:val="0"/>
        </w:numPr>
        <w:ind w:left="2160" w:leftChars="0" w:firstLine="720" w:firstLineChars="0"/>
        <w:rPr>
          <w:rFonts w:hint="default"/>
          <w:lang w:val="en-US"/>
        </w:rPr>
      </w:pPr>
      <w:r>
        <w:rPr>
          <w:rFonts w:hint="default"/>
          <w:lang w:val="en-US"/>
        </w:rPr>
        <w:t xml:space="preserve">            'email' =&gt; 'Email atau password salah.',</w:t>
      </w:r>
    </w:p>
    <w:p w14:paraId="37E36E91">
      <w:pPr>
        <w:numPr>
          <w:ilvl w:val="0"/>
          <w:numId w:val="0"/>
        </w:numPr>
        <w:ind w:left="2160" w:leftChars="0" w:firstLine="720" w:firstLineChars="0"/>
        <w:rPr>
          <w:rFonts w:hint="default"/>
          <w:lang w:val="en-US"/>
        </w:rPr>
      </w:pPr>
      <w:r>
        <w:rPr>
          <w:rFonts w:hint="default"/>
          <w:lang w:val="en-US"/>
        </w:rPr>
        <w:t xml:space="preserve">        ]);</w:t>
      </w:r>
    </w:p>
    <w:p w14:paraId="7E3F7B1B">
      <w:pPr>
        <w:numPr>
          <w:ilvl w:val="0"/>
          <w:numId w:val="0"/>
        </w:numPr>
        <w:ind w:left="2160" w:leftChars="0" w:firstLine="720" w:firstLineChars="0"/>
        <w:rPr>
          <w:rFonts w:hint="default"/>
          <w:lang w:val="en-US"/>
        </w:rPr>
      </w:pPr>
      <w:r>
        <w:rPr>
          <w:rFonts w:hint="default"/>
          <w:lang w:val="en-US"/>
        </w:rPr>
        <w:t xml:space="preserve">    }</w:t>
      </w:r>
    </w:p>
    <w:p w14:paraId="69B296D6">
      <w:pPr>
        <w:numPr>
          <w:ilvl w:val="0"/>
          <w:numId w:val="0"/>
        </w:numPr>
        <w:ind w:left="2160" w:leftChars="0" w:firstLine="720" w:firstLineChars="0"/>
        <w:rPr>
          <w:rFonts w:hint="default"/>
          <w:lang w:val="en-US"/>
        </w:rPr>
      </w:pPr>
    </w:p>
    <w:p w14:paraId="77BAA088">
      <w:pPr>
        <w:numPr>
          <w:ilvl w:val="0"/>
          <w:numId w:val="0"/>
        </w:numPr>
        <w:ind w:left="2160" w:leftChars="0" w:firstLine="720" w:firstLineChars="0"/>
        <w:rPr>
          <w:rFonts w:hint="default"/>
          <w:lang w:val="en-US"/>
        </w:rPr>
      </w:pPr>
      <w:r>
        <w:rPr>
          <w:rFonts w:hint="default"/>
          <w:lang w:val="en-US"/>
        </w:rPr>
        <w:t xml:space="preserve">    public function logout(Request $request)</w:t>
      </w:r>
    </w:p>
    <w:p w14:paraId="6C1D1062">
      <w:pPr>
        <w:numPr>
          <w:ilvl w:val="0"/>
          <w:numId w:val="0"/>
        </w:numPr>
        <w:ind w:left="2160" w:leftChars="0" w:firstLine="720" w:firstLineChars="0"/>
        <w:rPr>
          <w:rFonts w:hint="default"/>
          <w:lang w:val="en-US"/>
        </w:rPr>
      </w:pPr>
      <w:r>
        <w:rPr>
          <w:rFonts w:hint="default"/>
          <w:lang w:val="en-US"/>
        </w:rPr>
        <w:t xml:space="preserve">    {</w:t>
      </w:r>
    </w:p>
    <w:p w14:paraId="61D4B64E">
      <w:pPr>
        <w:numPr>
          <w:ilvl w:val="0"/>
          <w:numId w:val="0"/>
        </w:numPr>
        <w:ind w:left="2160" w:leftChars="0" w:firstLine="720" w:firstLineChars="0"/>
        <w:rPr>
          <w:rFonts w:hint="default"/>
          <w:lang w:val="en-US"/>
        </w:rPr>
      </w:pPr>
      <w:r>
        <w:rPr>
          <w:rFonts w:hint="default"/>
          <w:lang w:val="en-US"/>
        </w:rPr>
        <w:t xml:space="preserve">        Auth::logout();</w:t>
      </w:r>
    </w:p>
    <w:p w14:paraId="1C978C04">
      <w:pPr>
        <w:numPr>
          <w:ilvl w:val="0"/>
          <w:numId w:val="0"/>
        </w:numPr>
        <w:ind w:left="2160" w:leftChars="0" w:firstLine="720" w:firstLineChars="0"/>
        <w:rPr>
          <w:rFonts w:hint="default"/>
          <w:lang w:val="en-US"/>
        </w:rPr>
      </w:pPr>
      <w:r>
        <w:rPr>
          <w:rFonts w:hint="default"/>
          <w:lang w:val="en-US"/>
        </w:rPr>
        <w:t xml:space="preserve">        $request-&gt;session()-&gt;invalidate();</w:t>
      </w:r>
    </w:p>
    <w:p w14:paraId="1C7A6605">
      <w:pPr>
        <w:numPr>
          <w:ilvl w:val="0"/>
          <w:numId w:val="0"/>
        </w:numPr>
        <w:ind w:left="2160" w:leftChars="0" w:firstLine="720" w:firstLineChars="0"/>
        <w:rPr>
          <w:rFonts w:hint="default"/>
          <w:lang w:val="en-US"/>
        </w:rPr>
      </w:pPr>
      <w:r>
        <w:rPr>
          <w:rFonts w:hint="default"/>
          <w:lang w:val="en-US"/>
        </w:rPr>
        <w:t xml:space="preserve">        $request-&gt;session()-&gt;regenerateToken();</w:t>
      </w:r>
    </w:p>
    <w:p w14:paraId="760F9909">
      <w:pPr>
        <w:numPr>
          <w:ilvl w:val="0"/>
          <w:numId w:val="0"/>
        </w:numPr>
        <w:ind w:left="2160" w:leftChars="0" w:firstLine="720" w:firstLineChars="0"/>
        <w:rPr>
          <w:rFonts w:hint="default"/>
          <w:lang w:val="en-US"/>
        </w:rPr>
      </w:pPr>
      <w:r>
        <w:rPr>
          <w:rFonts w:hint="default"/>
          <w:lang w:val="en-US"/>
        </w:rPr>
        <w:t xml:space="preserve">        </w:t>
      </w:r>
    </w:p>
    <w:p w14:paraId="05164A9B">
      <w:pPr>
        <w:numPr>
          <w:ilvl w:val="0"/>
          <w:numId w:val="0"/>
        </w:numPr>
        <w:ind w:left="2160" w:leftChars="0" w:firstLine="720" w:firstLineChars="0"/>
        <w:rPr>
          <w:rFonts w:hint="default"/>
          <w:lang w:val="en-US"/>
        </w:rPr>
      </w:pPr>
      <w:r>
        <w:rPr>
          <w:rFonts w:hint="default"/>
          <w:lang w:val="en-US"/>
        </w:rPr>
        <w:t xml:space="preserve">        return redirect('/');</w:t>
      </w:r>
    </w:p>
    <w:p w14:paraId="60EFFA71">
      <w:pPr>
        <w:numPr>
          <w:ilvl w:val="0"/>
          <w:numId w:val="0"/>
        </w:numPr>
        <w:ind w:left="2160" w:leftChars="0" w:firstLine="720" w:firstLineChars="0"/>
        <w:rPr>
          <w:rFonts w:hint="default"/>
          <w:lang w:val="en-US"/>
        </w:rPr>
      </w:pPr>
      <w:r>
        <w:rPr>
          <w:rFonts w:hint="default"/>
          <w:lang w:val="en-US"/>
        </w:rPr>
        <w:t xml:space="preserve">    }</w:t>
      </w:r>
    </w:p>
    <w:p w14:paraId="2ADD6F26">
      <w:pPr>
        <w:numPr>
          <w:ilvl w:val="0"/>
          <w:numId w:val="0"/>
        </w:numPr>
        <w:ind w:left="2160" w:leftChars="0" w:firstLine="720" w:firstLineChars="0"/>
        <w:rPr>
          <w:rFonts w:hint="default"/>
          <w:lang w:val="en-US"/>
        </w:rPr>
      </w:pPr>
      <w:r>
        <w:rPr>
          <w:rFonts w:hint="default"/>
          <w:lang w:val="en-US"/>
        </w:rPr>
        <w:t>}</w:t>
      </w:r>
    </w:p>
    <w:p w14:paraId="1BA424C4">
      <w:pPr>
        <w:numPr>
          <w:ilvl w:val="0"/>
          <w:numId w:val="0"/>
        </w:numPr>
        <w:ind w:left="2160" w:leftChars="0" w:firstLine="720" w:firstLineChars="0"/>
        <w:rPr>
          <w:rFonts w:hint="default"/>
          <w:lang w:val="en-US"/>
        </w:rPr>
      </w:pPr>
    </w:p>
    <w:p w14:paraId="5EC31073">
      <w:pPr>
        <w:numPr>
          <w:ilvl w:val="0"/>
          <w:numId w:val="0"/>
        </w:numPr>
      </w:pPr>
      <w:r>
        <w:rPr>
          <w:rFonts w:hint="default"/>
          <w:lang w:val="en-US"/>
        </w:rPr>
        <w:t xml:space="preserve">Admin seeder  databse: </w:t>
      </w:r>
      <w:r>
        <w:drawing>
          <wp:inline distT="0" distB="0" distL="114300" distR="114300">
            <wp:extent cx="54006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00675" cy="5133975"/>
                    </a:xfrm>
                    <a:prstGeom prst="rect">
                      <a:avLst/>
                    </a:prstGeom>
                    <a:noFill/>
                    <a:ln>
                      <a:noFill/>
                    </a:ln>
                  </pic:spPr>
                </pic:pic>
              </a:graphicData>
            </a:graphic>
          </wp:inline>
        </w:drawing>
      </w:r>
    </w:p>
    <w:p w14:paraId="197F3DFD">
      <w:pPr>
        <w:numPr>
          <w:ilvl w:val="0"/>
          <w:numId w:val="0"/>
        </w:numPr>
        <w:rPr>
          <w:rFonts w:hint="default"/>
          <w:lang w:val="en-US"/>
        </w:rPr>
      </w:pPr>
      <w:r>
        <w:rPr>
          <w:rFonts w:hint="default"/>
          <w:lang w:val="en-US"/>
        </w:rPr>
        <w:t>Defaul seeder:</w:t>
      </w:r>
    </w:p>
    <w:p w14:paraId="0751A1EF">
      <w:pPr>
        <w:numPr>
          <w:ilvl w:val="0"/>
          <w:numId w:val="0"/>
        </w:numPr>
      </w:pPr>
      <w:r>
        <w:drawing>
          <wp:inline distT="0" distB="0" distL="114300" distR="114300">
            <wp:extent cx="4629150" cy="526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629150" cy="5267325"/>
                    </a:xfrm>
                    <a:prstGeom prst="rect">
                      <a:avLst/>
                    </a:prstGeom>
                    <a:noFill/>
                    <a:ln>
                      <a:noFill/>
                    </a:ln>
                  </pic:spPr>
                </pic:pic>
              </a:graphicData>
            </a:graphic>
          </wp:inline>
        </w:drawing>
      </w:r>
    </w:p>
    <w:p w14:paraId="67A991E9">
      <w:pPr>
        <w:numPr>
          <w:ilvl w:val="0"/>
          <w:numId w:val="0"/>
        </w:numPr>
        <w:rPr>
          <w:rFonts w:hint="default"/>
          <w:lang w:val="en-US"/>
        </w:rPr>
      </w:pPr>
      <w:r>
        <w:rPr>
          <w:rFonts w:hint="default"/>
          <w:lang w:val="en-US"/>
        </w:rPr>
        <w:t>Route:</w:t>
      </w:r>
    </w:p>
    <w:p w14:paraId="515A60BA">
      <w:pPr>
        <w:numPr>
          <w:ilvl w:val="0"/>
          <w:numId w:val="0"/>
        </w:numPr>
        <w:rPr>
          <w:rFonts w:hint="default"/>
          <w:lang w:val="en-US"/>
        </w:rPr>
      </w:pPr>
      <w:r>
        <w:drawing>
          <wp:inline distT="0" distB="0" distL="114300" distR="114300">
            <wp:extent cx="5483860" cy="3403600"/>
            <wp:effectExtent l="0" t="0" r="2540" b="63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483860" cy="3403600"/>
                    </a:xfrm>
                    <a:prstGeom prst="rect">
                      <a:avLst/>
                    </a:prstGeom>
                    <a:noFill/>
                    <a:ln>
                      <a:noFill/>
                    </a:ln>
                  </pic:spPr>
                </pic:pic>
              </a:graphicData>
            </a:graphic>
          </wp:inline>
        </w:drawing>
      </w:r>
    </w:p>
    <w:p w14:paraId="37518358">
      <w:pPr>
        <w:numPr>
          <w:ilvl w:val="0"/>
          <w:numId w:val="0"/>
        </w:numPr>
        <w:rPr>
          <w:rFonts w:hint="default"/>
          <w:lang w:val="en-US"/>
        </w:rPr>
      </w:pPr>
      <w:r>
        <w:rPr>
          <w:rFonts w:hint="default"/>
          <w:lang w:val="en-US"/>
        </w:rPr>
        <w:t>Controller login:</w:t>
      </w:r>
    </w:p>
    <w:p w14:paraId="183391D3">
      <w:pPr>
        <w:numPr>
          <w:ilvl w:val="0"/>
          <w:numId w:val="0"/>
        </w:numPr>
      </w:pPr>
      <w:r>
        <w:drawing>
          <wp:inline distT="0" distB="0" distL="114300" distR="114300">
            <wp:extent cx="3981450" cy="42957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981450" cy="4295775"/>
                    </a:xfrm>
                    <a:prstGeom prst="rect">
                      <a:avLst/>
                    </a:prstGeom>
                    <a:noFill/>
                    <a:ln>
                      <a:noFill/>
                    </a:ln>
                  </pic:spPr>
                </pic:pic>
              </a:graphicData>
            </a:graphic>
          </wp:inline>
        </w:drawing>
      </w:r>
    </w:p>
    <w:p w14:paraId="1846709C">
      <w:pPr>
        <w:numPr>
          <w:ilvl w:val="0"/>
          <w:numId w:val="0"/>
        </w:numPr>
        <w:rPr>
          <w:rFonts w:hint="default"/>
          <w:lang w:val="en-US"/>
        </w:rPr>
      </w:pPr>
      <w:r>
        <w:rPr>
          <w:rFonts w:hint="default"/>
          <w:lang w:val="en-US"/>
        </w:rPr>
        <w:t>View login:</w:t>
      </w:r>
    </w:p>
    <w:p w14:paraId="31488855">
      <w:pPr>
        <w:numPr>
          <w:ilvl w:val="0"/>
          <w:numId w:val="0"/>
        </w:numPr>
        <w:rPr>
          <w:rFonts w:hint="default"/>
          <w:lang w:val="en-US"/>
        </w:rPr>
      </w:pPr>
      <w:r>
        <w:drawing>
          <wp:inline distT="0" distB="0" distL="114300" distR="114300">
            <wp:extent cx="5485765" cy="3121660"/>
            <wp:effectExtent l="0" t="0" r="635"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485765" cy="3121660"/>
                    </a:xfrm>
                    <a:prstGeom prst="rect">
                      <a:avLst/>
                    </a:prstGeom>
                    <a:noFill/>
                    <a:ln>
                      <a:noFill/>
                    </a:ln>
                  </pic:spPr>
                </pic:pic>
              </a:graphicData>
            </a:graphic>
          </wp:inline>
        </w:drawing>
      </w:r>
    </w:p>
    <w:p w14:paraId="1C563381">
      <w:pPr>
        <w:numPr>
          <w:ilvl w:val="0"/>
          <w:numId w:val="0"/>
        </w:numPr>
        <w:rPr>
          <w:rFonts w:hint="default"/>
          <w:lang w:val="en-US"/>
        </w:rPr>
      </w:pPr>
      <w:r>
        <w:rPr>
          <w:rFonts w:hint="default"/>
          <w:lang w:val="en-US"/>
        </w:rPr>
        <w:t>Logout:</w:t>
      </w:r>
    </w:p>
    <w:p w14:paraId="25520977">
      <w:pPr>
        <w:numPr>
          <w:ilvl w:val="0"/>
          <w:numId w:val="0"/>
        </w:numPr>
      </w:pPr>
      <w:r>
        <w:drawing>
          <wp:inline distT="0" distB="0" distL="114300" distR="114300">
            <wp:extent cx="3810000" cy="1676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3810000" cy="1676400"/>
                    </a:xfrm>
                    <a:prstGeom prst="rect">
                      <a:avLst/>
                    </a:prstGeom>
                    <a:noFill/>
                    <a:ln>
                      <a:noFill/>
                    </a:ln>
                  </pic:spPr>
                </pic:pic>
              </a:graphicData>
            </a:graphic>
          </wp:inline>
        </w:drawing>
      </w:r>
    </w:p>
    <w:p w14:paraId="2774015E">
      <w:pPr>
        <w:numPr>
          <w:ilvl w:val="0"/>
          <w:numId w:val="0"/>
        </w:numPr>
        <w:rPr>
          <w:rFonts w:hint="default"/>
          <w:lang w:val="en-US"/>
        </w:rPr>
      </w:pPr>
      <w:r>
        <w:rPr>
          <w:rFonts w:hint="default"/>
          <w:lang w:val="en-US"/>
        </w:rPr>
        <w:t>Controller item:</w:t>
      </w:r>
    </w:p>
    <w:p w14:paraId="1A54A31E">
      <w:pPr>
        <w:numPr>
          <w:ilvl w:val="0"/>
          <w:numId w:val="0"/>
        </w:numPr>
      </w:pPr>
      <w:r>
        <w:drawing>
          <wp:inline distT="0" distB="0" distL="114300" distR="114300">
            <wp:extent cx="5485765" cy="3977640"/>
            <wp:effectExtent l="0" t="0" r="635" b="381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5485765" cy="3977640"/>
                    </a:xfrm>
                    <a:prstGeom prst="rect">
                      <a:avLst/>
                    </a:prstGeom>
                    <a:noFill/>
                    <a:ln>
                      <a:noFill/>
                    </a:ln>
                  </pic:spPr>
                </pic:pic>
              </a:graphicData>
            </a:graphic>
          </wp:inline>
        </w:drawing>
      </w:r>
    </w:p>
    <w:p w14:paraId="52E8BC22">
      <w:pPr>
        <w:numPr>
          <w:ilvl w:val="0"/>
          <w:numId w:val="0"/>
        </w:numPr>
      </w:pPr>
      <w:r>
        <w:drawing>
          <wp:inline distT="0" distB="0" distL="114300" distR="114300">
            <wp:extent cx="5480050" cy="4334510"/>
            <wp:effectExtent l="0" t="0" r="6350" b="889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5480050" cy="4334510"/>
                    </a:xfrm>
                    <a:prstGeom prst="rect">
                      <a:avLst/>
                    </a:prstGeom>
                    <a:noFill/>
                    <a:ln>
                      <a:noFill/>
                    </a:ln>
                  </pic:spPr>
                </pic:pic>
              </a:graphicData>
            </a:graphic>
          </wp:inline>
        </w:drawing>
      </w:r>
    </w:p>
    <w:p w14:paraId="5846AC61">
      <w:pPr>
        <w:numPr>
          <w:ilvl w:val="0"/>
          <w:numId w:val="0"/>
        </w:numPr>
        <w:rPr>
          <w:rFonts w:hint="default"/>
          <w:lang w:val="en-US"/>
        </w:rPr>
      </w:pPr>
      <w:r>
        <w:rPr>
          <w:rFonts w:hint="default"/>
          <w:lang w:val="en-US"/>
        </w:rPr>
        <w:t>View item:</w:t>
      </w:r>
    </w:p>
    <w:p w14:paraId="05208E6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@extends('layouts.app')</w:t>
      </w:r>
    </w:p>
    <w:p w14:paraId="2F305C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19AE3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@section('content')</w:t>
      </w:r>
    </w:p>
    <w:p w14:paraId="5413CA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14:paraId="6AC877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 d-flex justify-content-between align-items-center"</w:t>
      </w:r>
      <w:r>
        <w:rPr>
          <w:rFonts w:hint="default" w:ascii="Consolas" w:hAnsi="Consolas" w:eastAsia="Consolas" w:cs="Consolas"/>
          <w:b w:val="0"/>
          <w:bCs w:val="0"/>
          <w:color w:val="808080"/>
          <w:kern w:val="0"/>
          <w:sz w:val="21"/>
          <w:szCs w:val="21"/>
          <w:shd w:val="clear" w:fill="1F1F1F"/>
          <w:lang w:val="en-US" w:eastAsia="zh-CN" w:bidi="ar"/>
        </w:rPr>
        <w:t>&gt;</w:t>
      </w:r>
    </w:p>
    <w:p w14:paraId="72D601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Data 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p>
    <w:p w14:paraId="7A9E54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route('items.create')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 btn-sm"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Tambah Data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776B95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95DAE34">
      <w:pPr>
        <w:keepNext w:val="0"/>
        <w:keepLines w:val="0"/>
        <w:widowControl/>
        <w:suppressLineNumbers w:val="0"/>
        <w:jc w:val="left"/>
      </w:pPr>
    </w:p>
    <w:p w14:paraId="778AEC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p>
    <w:p w14:paraId="4B04F7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"table-responsive"</w:t>
      </w:r>
      <w:r>
        <w:rPr>
          <w:rFonts w:hint="default" w:ascii="Consolas" w:hAnsi="Consolas" w:eastAsia="Consolas" w:cs="Consolas"/>
          <w:b w:val="0"/>
          <w:bCs w:val="0"/>
          <w:color w:val="808080"/>
          <w:kern w:val="0"/>
          <w:sz w:val="21"/>
          <w:szCs w:val="21"/>
          <w:shd w:val="clear" w:fill="1F1F1F"/>
          <w:lang w:val="en-US" w:eastAsia="zh-CN" w:bidi="ar"/>
        </w:rPr>
        <w:t>&gt;</w:t>
      </w:r>
    </w:p>
    <w:p w14:paraId="013315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"myTable"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 table-striped"</w:t>
      </w:r>
      <w:r>
        <w:rPr>
          <w:rFonts w:hint="default" w:ascii="Consolas" w:hAnsi="Consolas" w:eastAsia="Consolas" w:cs="Consolas"/>
          <w:b w:val="0"/>
          <w:bCs w:val="0"/>
          <w:color w:val="808080"/>
          <w:kern w:val="0"/>
          <w:sz w:val="21"/>
          <w:szCs w:val="21"/>
          <w:shd w:val="clear" w:fill="1F1F1F"/>
          <w:lang w:val="en-US" w:eastAsia="zh-CN" w:bidi="ar"/>
        </w:rPr>
        <w:t>&gt;</w:t>
      </w:r>
    </w:p>
    <w:p w14:paraId="6FA402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6A1E2A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1FB160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 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5CDEE9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Kategori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62CFDC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5BBDA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Satuan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743467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Harga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14FDE6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Aksi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Tambahkan kolom Aksi --&gt;</w:t>
      </w:r>
    </w:p>
    <w:p w14:paraId="06B409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085DCF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56C385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0DD470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@foreach($items as $item)</w:t>
      </w:r>
    </w:p>
    <w:p w14:paraId="29676B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7A04A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$item-&gt;name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6A2929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$item-&gt;category-&gt;name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6564CE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$item-&gt;stock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03007A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$item-&gt;unit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6DE4F6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number_format($item-&gt;price, 2,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11E589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7661F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route('items.edit', $item-&gt;id)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btn-warning btn-sm"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Edit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772269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route('items.destroy', $item-&gt;id)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"display:inline-block;"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"delete-form"</w:t>
      </w:r>
      <w:r>
        <w:rPr>
          <w:rFonts w:hint="default" w:ascii="Consolas" w:hAnsi="Consolas" w:eastAsia="Consolas" w:cs="Consolas"/>
          <w:b w:val="0"/>
          <w:bCs w:val="0"/>
          <w:color w:val="808080"/>
          <w:kern w:val="0"/>
          <w:sz w:val="21"/>
          <w:szCs w:val="21"/>
          <w:shd w:val="clear" w:fill="1F1F1F"/>
          <w:lang w:val="en-US" w:eastAsia="zh-CN" w:bidi="ar"/>
        </w:rPr>
        <w:t>&gt;</w:t>
      </w:r>
    </w:p>
    <w:p w14:paraId="69A0D5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15D244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@method('DELETE')</w:t>
      </w:r>
    </w:p>
    <w:p w14:paraId="26B663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btn-danger btn-sm"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Hapus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5339A0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7ADC49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1F9406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224C0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61375C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3FEB5E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14:paraId="6D7A3C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5B7AF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2E3CD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905A1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@endsection</w:t>
      </w:r>
    </w:p>
    <w:p w14:paraId="437386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@push('scripts')</w:t>
      </w:r>
    </w:p>
    <w:p w14:paraId="62DC1F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6400D5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ready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w:t>
      </w:r>
    </w:p>
    <w:p w14:paraId="228347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'#myTable'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DataTable</w:t>
      </w:r>
      <w:r>
        <w:rPr>
          <w:rFonts w:hint="default" w:ascii="Consolas" w:hAnsi="Consolas" w:eastAsia="Consolas" w:cs="Consolas"/>
          <w:b w:val="0"/>
          <w:bCs w:val="0"/>
          <w:color w:val="D4D4D4"/>
          <w:kern w:val="0"/>
          <w:sz w:val="21"/>
          <w:szCs w:val="21"/>
          <w:shd w:val="clear" w:fill="1F1F1F"/>
          <w:lang w:val="en-US" w:eastAsia="zh-CN" w:bidi="ar"/>
        </w:rPr>
        <w:t>({</w:t>
      </w:r>
    </w:p>
    <w:p w14:paraId="32CC65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responsive: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65EF05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B4C8EAC">
      <w:pPr>
        <w:keepNext w:val="0"/>
        <w:keepLines w:val="0"/>
        <w:widowControl/>
        <w:suppressLineNumbers w:val="0"/>
        <w:jc w:val="left"/>
      </w:pPr>
    </w:p>
    <w:p w14:paraId="683195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Auto hide alert success</w:t>
      </w:r>
    </w:p>
    <w:p w14:paraId="2A14B4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setTimeout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w:t>
      </w:r>
    </w:p>
    <w:p w14:paraId="61815E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"#success-alert"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fadeOut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'slow'</w:t>
      </w:r>
      <w:r>
        <w:rPr>
          <w:rFonts w:hint="default" w:ascii="Consolas" w:hAnsi="Consolas" w:eastAsia="Consolas" w:cs="Consolas"/>
          <w:b w:val="0"/>
          <w:bCs w:val="0"/>
          <w:color w:val="D4D4D4"/>
          <w:kern w:val="0"/>
          <w:sz w:val="21"/>
          <w:szCs w:val="21"/>
          <w:shd w:val="clear" w:fill="1F1F1F"/>
          <w:lang w:val="en-US" w:eastAsia="zh-CN" w:bidi="ar"/>
        </w:rPr>
        <w:t>);</w:t>
      </w:r>
    </w:p>
    <w:p w14:paraId="437281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1500</w:t>
      </w:r>
      <w:r>
        <w:rPr>
          <w:rFonts w:hint="default" w:ascii="Consolas" w:hAnsi="Consolas" w:eastAsia="Consolas" w:cs="Consolas"/>
          <w:b w:val="0"/>
          <w:bCs w:val="0"/>
          <w:color w:val="D4D4D4"/>
          <w:kern w:val="0"/>
          <w:sz w:val="21"/>
          <w:szCs w:val="21"/>
          <w:shd w:val="clear" w:fill="1F1F1F"/>
          <w:lang w:val="en-US" w:eastAsia="zh-CN" w:bidi="ar"/>
        </w:rPr>
        <w:t>);</w:t>
      </w:r>
    </w:p>
    <w:p w14:paraId="3462C786">
      <w:pPr>
        <w:keepNext w:val="0"/>
        <w:keepLines w:val="0"/>
        <w:widowControl/>
        <w:suppressLineNumbers w:val="0"/>
        <w:jc w:val="left"/>
      </w:pPr>
    </w:p>
    <w:p w14:paraId="60D206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SweetAlert untuk delete</w:t>
      </w:r>
    </w:p>
    <w:p w14:paraId="520730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'.delete-form'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D4D4D4"/>
          <w:kern w:val="0"/>
          <w:sz w:val="21"/>
          <w:szCs w:val="21"/>
          <w:shd w:val="clear" w:fill="1F1F1F"/>
          <w:lang w:val="en-US" w:eastAsia="zh-CN" w:bidi="ar"/>
        </w:rPr>
        <w:t>) {</w:t>
      </w:r>
    </w:p>
    <w:p w14:paraId="5DF97D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preventDefault</w:t>
      </w:r>
      <w:r>
        <w:rPr>
          <w:rFonts w:hint="default" w:ascii="Consolas" w:hAnsi="Consolas" w:eastAsia="Consolas" w:cs="Consolas"/>
          <w:b w:val="0"/>
          <w:bCs w:val="0"/>
          <w:color w:val="D4D4D4"/>
          <w:kern w:val="0"/>
          <w:sz w:val="21"/>
          <w:szCs w:val="21"/>
          <w:shd w:val="clear" w:fill="1F1F1F"/>
          <w:lang w:val="en-US" w:eastAsia="zh-CN" w:bidi="ar"/>
        </w:rPr>
        <w:t>();</w:t>
      </w:r>
    </w:p>
    <w:p w14:paraId="13B5B4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form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D4D4D4"/>
          <w:kern w:val="0"/>
          <w:sz w:val="21"/>
          <w:szCs w:val="21"/>
          <w:shd w:val="clear" w:fill="1F1F1F"/>
          <w:lang w:val="en-US" w:eastAsia="zh-CN" w:bidi="ar"/>
        </w:rPr>
        <w:t>;</w:t>
      </w:r>
    </w:p>
    <w:p w14:paraId="437B0A95">
      <w:pPr>
        <w:keepNext w:val="0"/>
        <w:keepLines w:val="0"/>
        <w:widowControl/>
        <w:suppressLineNumbers w:val="0"/>
        <w:jc w:val="left"/>
      </w:pPr>
    </w:p>
    <w:p w14:paraId="4ABCCB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Swal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fire</w:t>
      </w:r>
      <w:r>
        <w:rPr>
          <w:rFonts w:hint="default" w:ascii="Consolas" w:hAnsi="Consolas" w:eastAsia="Consolas" w:cs="Consolas"/>
          <w:b w:val="0"/>
          <w:bCs w:val="0"/>
          <w:color w:val="D4D4D4"/>
          <w:kern w:val="0"/>
          <w:sz w:val="21"/>
          <w:szCs w:val="21"/>
          <w:shd w:val="clear" w:fill="1F1F1F"/>
          <w:lang w:val="en-US" w:eastAsia="zh-CN" w:bidi="ar"/>
        </w:rPr>
        <w:t>({</w:t>
      </w:r>
    </w:p>
    <w:p w14:paraId="029B78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'Yakin mau hapus?'</w:t>
      </w:r>
      <w:r>
        <w:rPr>
          <w:rFonts w:hint="default" w:ascii="Consolas" w:hAnsi="Consolas" w:eastAsia="Consolas" w:cs="Consolas"/>
          <w:b w:val="0"/>
          <w:bCs w:val="0"/>
          <w:color w:val="D4D4D4"/>
          <w:kern w:val="0"/>
          <w:sz w:val="21"/>
          <w:szCs w:val="21"/>
          <w:shd w:val="clear" w:fill="1F1F1F"/>
          <w:lang w:val="en-US" w:eastAsia="zh-CN" w:bidi="ar"/>
        </w:rPr>
        <w:t>,</w:t>
      </w:r>
    </w:p>
    <w:p w14:paraId="7AD85A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"Data yang dihapus tidak bisa dikembalikan!"</w:t>
      </w:r>
      <w:r>
        <w:rPr>
          <w:rFonts w:hint="default" w:ascii="Consolas" w:hAnsi="Consolas" w:eastAsia="Consolas" w:cs="Consolas"/>
          <w:b w:val="0"/>
          <w:bCs w:val="0"/>
          <w:color w:val="D4D4D4"/>
          <w:kern w:val="0"/>
          <w:sz w:val="21"/>
          <w:szCs w:val="21"/>
          <w:shd w:val="clear" w:fill="1F1F1F"/>
          <w:lang w:val="en-US" w:eastAsia="zh-CN" w:bidi="ar"/>
        </w:rPr>
        <w:t>,</w:t>
      </w:r>
    </w:p>
    <w:p w14:paraId="59483E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'warning'</w:t>
      </w:r>
      <w:r>
        <w:rPr>
          <w:rFonts w:hint="default" w:ascii="Consolas" w:hAnsi="Consolas" w:eastAsia="Consolas" w:cs="Consolas"/>
          <w:b w:val="0"/>
          <w:bCs w:val="0"/>
          <w:color w:val="D4D4D4"/>
          <w:kern w:val="0"/>
          <w:sz w:val="21"/>
          <w:szCs w:val="21"/>
          <w:shd w:val="clear" w:fill="1F1F1F"/>
          <w:lang w:val="en-US" w:eastAsia="zh-CN" w:bidi="ar"/>
        </w:rPr>
        <w:t>,</w:t>
      </w:r>
    </w:p>
    <w:p w14:paraId="169B13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showCancelButton: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D4D4D4"/>
          <w:kern w:val="0"/>
          <w:sz w:val="21"/>
          <w:szCs w:val="21"/>
          <w:shd w:val="clear" w:fill="1F1F1F"/>
          <w:lang w:val="en-US" w:eastAsia="zh-CN" w:bidi="ar"/>
        </w:rPr>
        <w:t>,</w:t>
      </w:r>
    </w:p>
    <w:p w14:paraId="188BDF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confirmButtonColor: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'#3085d6'</w:t>
      </w:r>
      <w:r>
        <w:rPr>
          <w:rFonts w:hint="default" w:ascii="Consolas" w:hAnsi="Consolas" w:eastAsia="Consolas" w:cs="Consolas"/>
          <w:b w:val="0"/>
          <w:bCs w:val="0"/>
          <w:color w:val="D4D4D4"/>
          <w:kern w:val="0"/>
          <w:sz w:val="21"/>
          <w:szCs w:val="21"/>
          <w:shd w:val="clear" w:fill="1F1F1F"/>
          <w:lang w:val="en-US" w:eastAsia="zh-CN" w:bidi="ar"/>
        </w:rPr>
        <w:t>,</w:t>
      </w:r>
    </w:p>
    <w:p w14:paraId="6B576D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cancelButtonColor: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'#d33'</w:t>
      </w:r>
      <w:r>
        <w:rPr>
          <w:rFonts w:hint="default" w:ascii="Consolas" w:hAnsi="Consolas" w:eastAsia="Consolas" w:cs="Consolas"/>
          <w:b w:val="0"/>
          <w:bCs w:val="0"/>
          <w:color w:val="D4D4D4"/>
          <w:kern w:val="0"/>
          <w:sz w:val="21"/>
          <w:szCs w:val="21"/>
          <w:shd w:val="clear" w:fill="1F1F1F"/>
          <w:lang w:val="en-US" w:eastAsia="zh-CN" w:bidi="ar"/>
        </w:rPr>
        <w:t>,</w:t>
      </w:r>
    </w:p>
    <w:p w14:paraId="6F32AB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confirmButtonText: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'Ya, hapus!'</w:t>
      </w:r>
      <w:r>
        <w:rPr>
          <w:rFonts w:hint="default" w:ascii="Consolas" w:hAnsi="Consolas" w:eastAsia="Consolas" w:cs="Consolas"/>
          <w:b w:val="0"/>
          <w:bCs w:val="0"/>
          <w:color w:val="D4D4D4"/>
          <w:kern w:val="0"/>
          <w:sz w:val="21"/>
          <w:szCs w:val="21"/>
          <w:shd w:val="clear" w:fill="1F1F1F"/>
          <w:lang w:val="en-US" w:eastAsia="zh-CN" w:bidi="ar"/>
        </w:rPr>
        <w:t>,</w:t>
      </w:r>
    </w:p>
    <w:p w14:paraId="330A65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cancelButtonText: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'Batal'</w:t>
      </w:r>
    </w:p>
    <w:p w14:paraId="56CE02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then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 {</w:t>
      </w:r>
    </w:p>
    <w:p w14:paraId="75799A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isConfirmed</w:t>
      </w:r>
      <w:r>
        <w:rPr>
          <w:rFonts w:hint="default" w:ascii="Consolas" w:hAnsi="Consolas" w:eastAsia="Consolas" w:cs="Consolas"/>
          <w:b w:val="0"/>
          <w:bCs w:val="0"/>
          <w:color w:val="D4D4D4"/>
          <w:kern w:val="0"/>
          <w:sz w:val="21"/>
          <w:szCs w:val="21"/>
          <w:shd w:val="clear" w:fill="1F1F1F"/>
          <w:lang w:val="en-US" w:eastAsia="zh-CN" w:bidi="ar"/>
        </w:rPr>
        <w:t>) {</w:t>
      </w:r>
    </w:p>
    <w:p w14:paraId="58B916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submit</w:t>
      </w:r>
      <w:r>
        <w:rPr>
          <w:rFonts w:hint="default" w:ascii="Consolas" w:hAnsi="Consolas" w:eastAsia="Consolas" w:cs="Consolas"/>
          <w:b w:val="0"/>
          <w:bCs w:val="0"/>
          <w:color w:val="D4D4D4"/>
          <w:kern w:val="0"/>
          <w:sz w:val="21"/>
          <w:szCs w:val="21"/>
          <w:shd w:val="clear" w:fill="1F1F1F"/>
          <w:lang w:val="en-US" w:eastAsia="zh-CN" w:bidi="ar"/>
        </w:rPr>
        <w:t>();</w:t>
      </w:r>
    </w:p>
    <w:p w14:paraId="2B6A60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BA995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9A478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A6C03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SweetAlert setelah berhasil tambah/edit/delete</w:t>
      </w:r>
    </w:p>
    <w:p w14:paraId="0DD187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session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w:t>
      </w:r>
    </w:p>
    <w:p w14:paraId="50271F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Swal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fire</w:t>
      </w:r>
      <w:r>
        <w:rPr>
          <w:rFonts w:hint="default" w:ascii="Consolas" w:hAnsi="Consolas" w:eastAsia="Consolas" w:cs="Consolas"/>
          <w:b w:val="0"/>
          <w:bCs w:val="0"/>
          <w:color w:val="D4D4D4"/>
          <w:kern w:val="0"/>
          <w:sz w:val="21"/>
          <w:szCs w:val="21"/>
          <w:shd w:val="clear" w:fill="1F1F1F"/>
          <w:lang w:val="en-US" w:eastAsia="zh-CN" w:bidi="ar"/>
        </w:rPr>
        <w:t>({</w:t>
      </w:r>
    </w:p>
    <w:p w14:paraId="2D7997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w:t>
      </w:r>
    </w:p>
    <w:p w14:paraId="7887E7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session('</w:t>
      </w:r>
      <w:r>
        <w:rPr>
          <w:rFonts w:hint="default" w:ascii="Consolas" w:hAnsi="Consolas" w:eastAsia="Consolas" w:cs="Consolas"/>
          <w:b w:val="0"/>
          <w:bCs w:val="0"/>
          <w:color w:val="9CDCFE"/>
          <w:kern w:val="0"/>
          <w:sz w:val="21"/>
          <w:szCs w:val="21"/>
          <w:shd w:val="clear" w:fill="1F1F1F"/>
          <w:lang w:val="en-US" w:eastAsia="zh-CN" w:bidi="ar"/>
        </w:rPr>
        <w:t>success</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p>
    <w:p w14:paraId="1CDE22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showConfirmButton: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D4D4D4"/>
          <w:kern w:val="0"/>
          <w:sz w:val="21"/>
          <w:szCs w:val="21"/>
          <w:shd w:val="clear" w:fill="1F1F1F"/>
          <w:lang w:val="en-US" w:eastAsia="zh-CN" w:bidi="ar"/>
        </w:rPr>
        <w:t>,</w:t>
      </w:r>
    </w:p>
    <w:p w14:paraId="34D532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timer: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1500</w:t>
      </w:r>
    </w:p>
    <w:p w14:paraId="06FF8C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7E728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endif</w:t>
      </w:r>
    </w:p>
    <w:p w14:paraId="2ABDFD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02B218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7AB2C9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@endpush</w:t>
      </w:r>
    </w:p>
    <w:p w14:paraId="16B1DE54">
      <w:pPr>
        <w:keepNext w:val="0"/>
        <w:keepLines w:val="0"/>
        <w:widowControl/>
        <w:suppressLineNumbers w:val="0"/>
        <w:jc w:val="left"/>
      </w:pPr>
    </w:p>
    <w:p w14:paraId="6EEF9F41">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lang w:val="en-US"/>
        </w:rPr>
        <w:t>Create itm:</w:t>
      </w:r>
      <w:r>
        <w:rPr>
          <w:rFonts w:hint="default" w:ascii="Consolas" w:hAnsi="Consolas" w:eastAsia="Consolas" w:cs="Consolas"/>
          <w:b w:val="0"/>
          <w:bCs w:val="0"/>
          <w:color w:val="CCCCCC"/>
          <w:kern w:val="0"/>
          <w:sz w:val="21"/>
          <w:szCs w:val="21"/>
          <w:shd w:val="clear" w:fill="1F1F1F"/>
          <w:lang w:val="en-US" w:eastAsia="zh-CN" w:bidi="ar"/>
        </w:rPr>
        <w:t>@extends('layouts.app')</w:t>
      </w:r>
    </w:p>
    <w:p w14:paraId="040966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F6F7B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@section('content')</w:t>
      </w:r>
    </w:p>
    <w:p w14:paraId="277A9F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14:paraId="42A1AE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w:t>
      </w:r>
      <w:r>
        <w:rPr>
          <w:rFonts w:hint="default" w:ascii="Consolas" w:hAnsi="Consolas" w:eastAsia="Consolas" w:cs="Consolas"/>
          <w:b w:val="0"/>
          <w:bCs w:val="0"/>
          <w:color w:val="808080"/>
          <w:kern w:val="0"/>
          <w:sz w:val="21"/>
          <w:szCs w:val="21"/>
          <w:shd w:val="clear" w:fill="1F1F1F"/>
          <w:lang w:val="en-US" w:eastAsia="zh-CN" w:bidi="ar"/>
        </w:rPr>
        <w:t>&gt;</w:t>
      </w:r>
    </w:p>
    <w:p w14:paraId="6DAA17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Tambah Data Barang</w:t>
      </w:r>
    </w:p>
    <w:p w14:paraId="19FA35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10DA6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p>
    <w:p w14:paraId="5FFB20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route('items.store')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808080"/>
          <w:kern w:val="0"/>
          <w:sz w:val="21"/>
          <w:szCs w:val="21"/>
          <w:shd w:val="clear" w:fill="1F1F1F"/>
          <w:lang w:val="en-US" w:eastAsia="zh-CN" w:bidi="ar"/>
        </w:rPr>
        <w:t>&gt;</w:t>
      </w:r>
    </w:p>
    <w:p w14:paraId="5A26B0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4E78DA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53A9BB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 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292940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1FB4FD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9526D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4F60F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Kategori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2B05F6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445DEE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Pilih Kategori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808080"/>
          <w:kern w:val="0"/>
          <w:sz w:val="21"/>
          <w:szCs w:val="21"/>
          <w:shd w:val="clear" w:fill="1F1F1F"/>
          <w:lang w:val="en-US" w:eastAsia="zh-CN" w:bidi="ar"/>
        </w:rPr>
        <w:t>&gt;</w:t>
      </w:r>
    </w:p>
    <w:p w14:paraId="6CAA10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@foreach($categories as $category)</w:t>
      </w:r>
    </w:p>
    <w:p w14:paraId="43DF90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$category-&gt;id }}"</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$category-&gt;name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808080"/>
          <w:kern w:val="0"/>
          <w:sz w:val="21"/>
          <w:szCs w:val="21"/>
          <w:shd w:val="clear" w:fill="1F1F1F"/>
          <w:lang w:val="en-US" w:eastAsia="zh-CN" w:bidi="ar"/>
        </w:rPr>
        <w:t>&gt;</w:t>
      </w:r>
    </w:p>
    <w:p w14:paraId="5C8C3D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2346A7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808080"/>
          <w:kern w:val="0"/>
          <w:sz w:val="21"/>
          <w:szCs w:val="21"/>
          <w:shd w:val="clear" w:fill="1F1F1F"/>
          <w:lang w:val="en-US" w:eastAsia="zh-CN" w:bidi="ar"/>
        </w:rPr>
        <w:t>&gt;</w:t>
      </w:r>
    </w:p>
    <w:p w14:paraId="244932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B3B65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096B09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7724DE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67442B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C1027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51F3AC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Satuan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28437F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"unit"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15017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E3958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53A362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Harga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71802E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"price"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2D294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CAF3B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Simpan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676DE6E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route('items.index')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btn-secondary"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Batal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2A1F14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182C6D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F1B31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A90F9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@endsection</w:t>
      </w:r>
    </w:p>
    <w:p w14:paraId="53C63D0E">
      <w:pPr>
        <w:keepNext w:val="0"/>
        <w:keepLines w:val="0"/>
        <w:widowControl/>
        <w:suppressLineNumbers w:val="0"/>
        <w:jc w:val="left"/>
      </w:pPr>
    </w:p>
    <w:p w14:paraId="7CE9C4D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lang w:val="en-US"/>
        </w:rPr>
        <w:t>Edit item:</w:t>
      </w:r>
      <w:r>
        <w:rPr>
          <w:rFonts w:hint="default" w:ascii="Consolas" w:hAnsi="Consolas" w:eastAsia="Consolas" w:cs="Consolas"/>
          <w:b w:val="0"/>
          <w:bCs w:val="0"/>
          <w:color w:val="CCCCCC"/>
          <w:kern w:val="0"/>
          <w:sz w:val="21"/>
          <w:szCs w:val="21"/>
          <w:shd w:val="clear" w:fill="1F1F1F"/>
          <w:lang w:val="en-US" w:eastAsia="zh-CN" w:bidi="ar"/>
        </w:rPr>
        <w:t>@extends('layouts.app')</w:t>
      </w:r>
    </w:p>
    <w:p w14:paraId="178917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93A91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@section('content')</w:t>
      </w:r>
    </w:p>
    <w:p w14:paraId="1642AA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14:paraId="1AED5D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w:t>
      </w:r>
      <w:r>
        <w:rPr>
          <w:rFonts w:hint="default" w:ascii="Consolas" w:hAnsi="Consolas" w:eastAsia="Consolas" w:cs="Consolas"/>
          <w:b w:val="0"/>
          <w:bCs w:val="0"/>
          <w:color w:val="808080"/>
          <w:kern w:val="0"/>
          <w:sz w:val="21"/>
          <w:szCs w:val="21"/>
          <w:shd w:val="clear" w:fill="1F1F1F"/>
          <w:lang w:val="en-US" w:eastAsia="zh-CN" w:bidi="ar"/>
        </w:rPr>
        <w:t>&gt;</w:t>
      </w:r>
    </w:p>
    <w:p w14:paraId="243DB8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Edit Data Barang</w:t>
      </w:r>
    </w:p>
    <w:p w14:paraId="0E813E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EA6DB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p>
    <w:p w14:paraId="2A894C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route('items.update', $item-&gt;id)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808080"/>
          <w:kern w:val="0"/>
          <w:sz w:val="21"/>
          <w:szCs w:val="21"/>
          <w:shd w:val="clear" w:fill="1F1F1F"/>
          <w:lang w:val="en-US" w:eastAsia="zh-CN" w:bidi="ar"/>
        </w:rPr>
        <w:t>&gt;</w:t>
      </w:r>
    </w:p>
    <w:p w14:paraId="519F80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7D5ECBE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@method('PUT')</w:t>
      </w:r>
    </w:p>
    <w:p w14:paraId="62FD6F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4EA894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 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271CE9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$item-&gt;name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07C1E4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9AD19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6C3E3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Kategori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0AD1E8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197836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@foreach($categories as $category)</w:t>
      </w:r>
    </w:p>
    <w:p w14:paraId="105C76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$category-&gt;id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category_id == $category-&gt;id ? 'selected' : '' }}&gt;</w:t>
      </w:r>
    </w:p>
    <w:p w14:paraId="0F5C8F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$category-&gt;name }}</w:t>
      </w:r>
    </w:p>
    <w:p w14:paraId="3817FA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808080"/>
          <w:kern w:val="0"/>
          <w:sz w:val="21"/>
          <w:szCs w:val="21"/>
          <w:shd w:val="clear" w:fill="1F1F1F"/>
          <w:lang w:val="en-US" w:eastAsia="zh-CN" w:bidi="ar"/>
        </w:rPr>
        <w:t>&gt;</w:t>
      </w:r>
    </w:p>
    <w:p w14:paraId="255DC0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07A1C6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808080"/>
          <w:kern w:val="0"/>
          <w:sz w:val="21"/>
          <w:szCs w:val="21"/>
          <w:shd w:val="clear" w:fill="1F1F1F"/>
          <w:lang w:val="en-US" w:eastAsia="zh-CN" w:bidi="ar"/>
        </w:rPr>
        <w:t>&gt;</w:t>
      </w:r>
    </w:p>
    <w:p w14:paraId="75DD9D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05304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E8804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4D7911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$item-&gt;stock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170D74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3563D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33DE1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Satuan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2D07A9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"unit"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$item-&gt;unit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6D600B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12668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230482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Harga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6DB03A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"price"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$item-&gt;price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48027D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1E16B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Update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233DA5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route('items.index')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btn-secondary"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Batal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402982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4A550E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8532E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3A5E5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@endsection</w:t>
      </w:r>
    </w:p>
    <w:p w14:paraId="72FE76FC">
      <w:pPr>
        <w:keepNext w:val="0"/>
        <w:keepLines w:val="0"/>
        <w:widowControl/>
        <w:suppressLineNumbers w:val="0"/>
        <w:jc w:val="left"/>
      </w:pPr>
    </w:p>
    <w:p w14:paraId="0AD1EF03">
      <w:pPr>
        <w:numPr>
          <w:ilvl w:val="0"/>
          <w:numId w:val="0"/>
        </w:numPr>
        <w:rPr>
          <w:rFonts w:hint="default"/>
          <w:lang w:val="en-US"/>
        </w:rPr>
      </w:pPr>
    </w:p>
    <w:p w14:paraId="7D8A1FC2">
      <w:pPr>
        <w:numPr>
          <w:ilvl w:val="0"/>
          <w:numId w:val="0"/>
        </w:numPr>
        <w:rPr>
          <w:rFonts w:hint="default"/>
          <w:lang w:val="en-US"/>
        </w:rPr>
      </w:pPr>
    </w:p>
    <w:p w14:paraId="57E720F3">
      <w:pPr>
        <w:numPr>
          <w:ilvl w:val="0"/>
          <w:numId w:val="0"/>
        </w:numPr>
        <w:rPr>
          <w:rFonts w:hint="default"/>
          <w:lang w:val="en-US"/>
        </w:rPr>
      </w:pPr>
    </w:p>
    <w:p w14:paraId="3CCBFE99">
      <w:pPr>
        <w:numPr>
          <w:ilvl w:val="0"/>
          <w:numId w:val="0"/>
        </w:numPr>
        <w:rPr>
          <w:rFonts w:hint="default"/>
          <w:lang w:val="en-US"/>
        </w:rPr>
      </w:pPr>
    </w:p>
    <w:p w14:paraId="3A03786B">
      <w:pPr>
        <w:numPr>
          <w:ilvl w:val="0"/>
          <w:numId w:val="0"/>
        </w:numPr>
        <w:rPr>
          <w:rFonts w:hint="default"/>
          <w:lang w:val="en-US"/>
        </w:rPr>
      </w:pPr>
    </w:p>
    <w:p w14:paraId="52F93F5C">
      <w:pPr>
        <w:numPr>
          <w:ilvl w:val="0"/>
          <w:numId w:val="0"/>
        </w:numPr>
        <w:rPr>
          <w:rFonts w:hint="default"/>
          <w:lang w:val="en-US"/>
        </w:rPr>
      </w:pPr>
    </w:p>
    <w:p w14:paraId="4DBF4301">
      <w:pPr>
        <w:numPr>
          <w:ilvl w:val="0"/>
          <w:numId w:val="0"/>
        </w:numPr>
        <w:rPr>
          <w:rFonts w:hint="default"/>
          <w:lang w:val="en-US"/>
        </w:rPr>
      </w:pPr>
    </w:p>
    <w:p w14:paraId="5EADA335">
      <w:pPr>
        <w:numPr>
          <w:ilvl w:val="0"/>
          <w:numId w:val="0"/>
        </w:numPr>
        <w:rPr>
          <w:rFonts w:hint="default"/>
          <w:lang w:val="en-US"/>
        </w:rPr>
      </w:pPr>
      <w:r>
        <w:rPr>
          <w:rFonts w:hint="default"/>
          <w:lang w:val="en-US"/>
        </w:rPr>
        <w:t>End</w:t>
      </w:r>
    </w:p>
    <w:p w14:paraId="3644904C">
      <w:pPr>
        <w:numPr>
          <w:ilvl w:val="0"/>
          <w:numId w:val="0"/>
        </w:numPr>
        <w:rPr>
          <w:rFonts w:hint="default"/>
          <w:lang w:val="en-US"/>
        </w:rPr>
      </w:pPr>
    </w:p>
    <w:p w14:paraId="5A80081B">
      <w:pPr>
        <w:pStyle w:val="39"/>
      </w:pPr>
      <w:r>
        <w:t>Dokumentasi Sistem Inventory Toko Kelontong - Laravel</w:t>
      </w:r>
    </w:p>
    <w:p w14:paraId="6C2F753F">
      <w:pPr>
        <w:pStyle w:val="2"/>
      </w:pPr>
      <w:r>
        <w:t>1. Migration Files</w:t>
      </w:r>
    </w:p>
    <w:p w14:paraId="6E747075">
      <w:r>
        <w:t xml:space="preserve">Migration digunakan untuk mendefinisikan struktur tabel di database. </w:t>
      </w:r>
      <w:r>
        <w:br w:type="textWrapping"/>
      </w:r>
      <w:r>
        <w:t>Beberapa file migration yang penting di dalam proyek ini meliputi:</w:t>
      </w:r>
      <w:r>
        <w:br w:type="textWrapping"/>
      </w:r>
      <w:r>
        <w:t>- create_users_table</w:t>
      </w:r>
      <w:r>
        <w:br w:type="textWrapping"/>
      </w:r>
      <w:r>
        <w:t>- create_categories_table</w:t>
      </w:r>
      <w:r>
        <w:br w:type="textWrapping"/>
      </w:r>
      <w:r>
        <w:t>- create_items_table</w:t>
      </w:r>
      <w:r>
        <w:br w:type="textWrapping"/>
      </w:r>
      <w:r>
        <w:t>- create_stock_ins_table</w:t>
      </w:r>
      <w:r>
        <w:br w:type="textWrapping"/>
      </w:r>
      <w:r>
        <w:t>- create_stock_outs_table</w:t>
      </w:r>
      <w:r>
        <w:br w:type="textWrapping"/>
      </w:r>
      <w:r>
        <w:br w:type="textWrapping"/>
      </w:r>
      <w:r>
        <w:t>Setiap file migration memiliki fungsi up() untuk membuat tabel dan fungsi down() untuk rollback (menghapus tabel).</w:t>
      </w:r>
    </w:p>
    <w:p w14:paraId="62802E4C">
      <w:pPr>
        <w:pStyle w:val="2"/>
      </w:pPr>
      <w:r>
        <w:t>2. Seeder Files</w:t>
      </w:r>
    </w:p>
    <w:p w14:paraId="2A4B440A">
      <w:r>
        <w:t>Seeder digunakan untuk mengisi data awal pada database.</w:t>
      </w:r>
      <w:r>
        <w:br w:type="textWrapping"/>
      </w:r>
      <w:r>
        <w:t>Contoh seeder dalam sistem ini antara lain:</w:t>
      </w:r>
      <w:r>
        <w:br w:type="textWrapping"/>
      </w:r>
      <w:r>
        <w:t>- AdminUserSeeder: membuat akun admin default.</w:t>
      </w:r>
      <w:r>
        <w:br w:type="textWrapping"/>
      </w:r>
      <w:r>
        <w:t>- ItemSeeder: mengisi barang-barang contoh.</w:t>
      </w:r>
      <w:r>
        <w:br w:type="textWrapping"/>
      </w:r>
      <w:r>
        <w:t>- StockInSeeder: mengisi contoh data stok masuk.</w:t>
      </w:r>
      <w:r>
        <w:br w:type="textWrapping"/>
      </w:r>
      <w:r>
        <w:br w:type="textWrapping"/>
      </w:r>
      <w:r>
        <w:t>Seeder dijalankan dengan perintah php artisan db:seed.</w:t>
      </w:r>
    </w:p>
    <w:p w14:paraId="2040D88F">
      <w:pPr>
        <w:pStyle w:val="2"/>
      </w:pPr>
      <w:r>
        <w:t>3. Model Files</w:t>
      </w:r>
    </w:p>
    <w:p w14:paraId="2EB090F4">
      <w:r>
        <w:t>Model dalam Laravel menggunakan Eloquent ORM untuk mewakili tabel.</w:t>
      </w:r>
      <w:r>
        <w:br w:type="textWrapping"/>
      </w:r>
      <w:r>
        <w:t>Contoh model:</w:t>
      </w:r>
      <w:r>
        <w:br w:type="textWrapping"/>
      </w:r>
      <w:r>
        <w:t>- Category: memiliki relasi one-to-many ke Item.</w:t>
      </w:r>
      <w:r>
        <w:br w:type="textWrapping"/>
      </w:r>
      <w:r>
        <w:t>- Item: relasi ke Category, StockIn, StockOut.</w:t>
      </w:r>
      <w:r>
        <w:br w:type="textWrapping"/>
      </w:r>
      <w:r>
        <w:t>- StockIn &amp; StockOut: relasi belongsTo ke Item.</w:t>
      </w:r>
      <w:r>
        <w:br w:type="textWrapping"/>
      </w:r>
      <w:r>
        <w:br w:type="textWrapping"/>
      </w:r>
      <w:r>
        <w:t>Model ini digunakan di controller untuk query dan manipulasi data.</w:t>
      </w:r>
    </w:p>
    <w:p w14:paraId="18346ABE">
      <w:pPr>
        <w:pStyle w:val="2"/>
      </w:pPr>
      <w:r>
        <w:t>4. Controller Files</w:t>
      </w:r>
    </w:p>
    <w:p w14:paraId="6C3A923E">
      <w:r>
        <w:t>Controller menerima request dari user dan mengatur logika bisnis, lalu melemparkan data ke view.</w:t>
      </w:r>
      <w:r>
        <w:br w:type="textWrapping"/>
      </w:r>
      <w:r>
        <w:t>Contoh controller:</w:t>
      </w:r>
      <w:r>
        <w:br w:type="textWrapping"/>
      </w:r>
      <w:r>
        <w:t>- DashboardController: Menampilkan data ringkasan seperti total barang dan transaksi.</w:t>
      </w:r>
      <w:r>
        <w:br w:type="textWrapping"/>
      </w:r>
      <w:r>
        <w:t>- ItemController: Mengatur CRUD barang.</w:t>
      </w:r>
      <w:r>
        <w:br w:type="textWrapping"/>
      </w:r>
      <w:r>
        <w:t>- StockInController: Menangani transaksi masuk barang.</w:t>
      </w:r>
      <w:r>
        <w:br w:type="textWrapping"/>
      </w:r>
      <w:r>
        <w:t>- StockOutController: Menangani transaksi keluar barang.</w:t>
      </w:r>
    </w:p>
    <w:p w14:paraId="6B2F82C3">
      <w:pPr>
        <w:pStyle w:val="2"/>
      </w:pPr>
      <w:r>
        <w:t>5. View Files (Blade Template)</w:t>
      </w:r>
    </w:p>
    <w:p w14:paraId="7512408E">
      <w:r>
        <w:t>View adalah file Blade (.blade.php) yang menjadi antarmuka pengguna.</w:t>
      </w:r>
      <w:r>
        <w:br w:type="textWrapping"/>
      </w:r>
      <w:r>
        <w:t>Contoh folder view:</w:t>
      </w:r>
      <w:r>
        <w:br w:type="textWrapping"/>
      </w:r>
      <w:r>
        <w:t>- dashboard/index.blade.php: Menampilkan halaman dashboard.</w:t>
      </w:r>
      <w:r>
        <w:br w:type="textWrapping"/>
      </w:r>
      <w:r>
        <w:t>- barang/index.blade.php: Tabel data barang.</w:t>
      </w:r>
      <w:r>
        <w:br w:type="textWrapping"/>
      </w:r>
      <w:r>
        <w:t>- stokmasuk/index.blade.php: Tabel data stok masuk.</w:t>
      </w:r>
      <w:r>
        <w:br w:type="textWrapping"/>
      </w:r>
      <w:r>
        <w:t>- stokkeluar/index.blade.php: Tabel data stok keluar.</w:t>
      </w:r>
      <w:r>
        <w:br w:type="textWrapping"/>
      </w:r>
      <w:r>
        <w:br w:type="textWrapping"/>
      </w:r>
      <w:r>
        <w:t>Semua view menggunakan template utama layout app.blade.php.</w:t>
      </w:r>
    </w:p>
    <w:p w14:paraId="78CE3054">
      <w:pPr>
        <w:pStyle w:val="2"/>
      </w:pPr>
      <w:r>
        <w:t>6. Routing (web.php)</w:t>
      </w:r>
    </w:p>
    <w:p w14:paraId="1F1E27C5">
      <w:r>
        <w:t>Routing menghubungkan URL ke controller yang sesuai.</w:t>
      </w:r>
      <w:r>
        <w:br w:type="textWrapping"/>
      </w:r>
      <w:r>
        <w:t>Contoh route:</w:t>
      </w:r>
      <w:r>
        <w:br w:type="textWrapping"/>
      </w:r>
      <w:r>
        <w:t>- Route::get('/dashboard', [DashboardController::class, 'index']);</w:t>
      </w:r>
      <w:r>
        <w:br w:type="textWrapping"/>
      </w:r>
      <w:r>
        <w:t>- Route::resource('barang', ItemController::class);</w:t>
      </w:r>
      <w:r>
        <w:br w:type="textWrapping"/>
      </w:r>
      <w:r>
        <w:t>- Route::resource('stokmasuk', StockInController::class);</w:t>
      </w:r>
      <w:r>
        <w:br w:type="textWrapping"/>
      </w:r>
      <w:r>
        <w:t>- Route::resource('stokkeluar', StockOutController::class);</w:t>
      </w:r>
      <w:r>
        <w:br w:type="textWrapping"/>
      </w:r>
      <w:r>
        <w:br w:type="textWrapping"/>
      </w:r>
      <w:r>
        <w:t>Route::resource otomatis membuat route untuk index, create, store, edit, update, destroy.</w:t>
      </w:r>
    </w:p>
    <w:p w14:paraId="42A50E12">
      <w:pPr>
        <w:pStyle w:val="2"/>
      </w:pPr>
      <w:r>
        <w:t>7. Penjelasan Alur Sistem (Flowchart)</w:t>
      </w:r>
    </w:p>
    <w:p w14:paraId="21AD0AE7">
      <w:r>
        <w:t>1. Pengguna login → diarahkan ke DashboardController@index</w:t>
      </w:r>
      <w:r>
        <w:br w:type="textWrapping"/>
      </w:r>
      <w:r>
        <w:t>2. Dashboard → Menampilkan ringkasan data (jumlah barang, stok masuk, stok keluar)</w:t>
      </w:r>
      <w:r>
        <w:br w:type="textWrapping"/>
      </w:r>
      <w:r>
        <w:t>3. Menu Barang → CRUD oleh ItemController</w:t>
      </w:r>
      <w:r>
        <w:br w:type="textWrapping"/>
      </w:r>
      <w:r>
        <w:t>4. Menu Stok Masuk → form input → disimpan oleh StockInController@store</w:t>
      </w:r>
      <w:r>
        <w:br w:type="textWrapping"/>
      </w:r>
      <w:r>
        <w:t>5. Menu Stok Keluar → form input → disimpan oleh StockOutController@store</w:t>
      </w:r>
      <w:r>
        <w:br w:type="textWrapping"/>
      </w:r>
      <w:r>
        <w:t>6. Data ditampilkan via Blade View</w:t>
      </w:r>
      <w:r>
        <w:br w:type="textWrapping"/>
      </w:r>
      <w:r>
        <w:t>7. Semua proses routing dikontrol di web.php</w:t>
      </w:r>
    </w:p>
    <w:p w14:paraId="1C01FB7C">
      <w:pPr>
        <w:numPr>
          <w:ilvl w:val="0"/>
          <w:numId w:val="0"/>
        </w:numPr>
        <w:rPr>
          <w:rFonts w:hint="default"/>
          <w:lang w:val="en-US"/>
        </w:rPr>
      </w:pPr>
    </w:p>
    <w:p w14:paraId="392E7DF7">
      <w:pPr>
        <w:numPr>
          <w:ilvl w:val="0"/>
          <w:numId w:val="0"/>
        </w:numPr>
        <w:rPr>
          <w:rFonts w:hint="default"/>
          <w:lang w:val="en-US"/>
        </w:rPr>
      </w:pPr>
    </w:p>
    <w:p w14:paraId="5BE28C5C">
      <w:pPr>
        <w:numPr>
          <w:ilvl w:val="0"/>
          <w:numId w:val="0"/>
        </w:numPr>
        <w:rPr>
          <w:rFonts w:hint="default"/>
          <w:lang w:val="en-US"/>
        </w:rPr>
      </w:pPr>
    </w:p>
    <w:p w14:paraId="55890F08">
      <w:pPr>
        <w:numPr>
          <w:ilvl w:val="0"/>
          <w:numId w:val="0"/>
        </w:numPr>
        <w:rPr>
          <w:rFonts w:hint="default"/>
          <w:lang w:val="en-US"/>
        </w:rPr>
      </w:pPr>
    </w:p>
    <w:p w14:paraId="47C57A5D">
      <w:pPr>
        <w:pStyle w:val="39"/>
      </w:pPr>
      <w:r>
        <w:t>Dokumentasi Migration: create_users_table.php</w:t>
      </w:r>
    </w:p>
    <w:p w14:paraId="1A8439EC">
      <w:pPr>
        <w:pStyle w:val="2"/>
      </w:pPr>
      <w:r>
        <w:t>1. Deskripsi Umum</w:t>
      </w:r>
    </w:p>
    <w:p w14:paraId="453A7F7B">
      <w:r>
        <w:t>Migration ini berfungsi untuk membuat tabel users pada database Laravel. Struktur tabel ini mencakup informasi dasar pengguna seperti nama, email, username, password, dan lainnya.</w:t>
      </w:r>
    </w:p>
    <w:p w14:paraId="73B95D84">
      <w:pPr>
        <w:pStyle w:val="2"/>
      </w:pPr>
      <w:r>
        <w:t>2. Penjelasan Setiap Bagian Kode</w:t>
      </w:r>
    </w:p>
    <w:p w14:paraId="2B440D73">
      <w:pPr>
        <w:pStyle w:val="159"/>
      </w:pPr>
      <w:r>
        <w:t>Bagian Import:</w:t>
      </w:r>
    </w:p>
    <w:p w14:paraId="5EF23924">
      <w:r>
        <w:br w:type="textWrapping"/>
      </w:r>
      <w:r>
        <w:t>&lt;?php</w:t>
      </w:r>
      <w:r>
        <w:br w:type="textWrapping"/>
      </w:r>
      <w:r>
        <w:br w:type="textWrapping"/>
      </w:r>
      <w:r>
        <w:t>use Illuminate\Database\Migrations\Migration;</w:t>
      </w:r>
      <w:r>
        <w:br w:type="textWrapping"/>
      </w:r>
      <w:r>
        <w:t>use Illuminate\Database\Schema\Blueprint;</w:t>
      </w:r>
      <w:r>
        <w:br w:type="textWrapping"/>
      </w:r>
      <w:r>
        <w:t>use Illuminate\Support\Facades\Schema;</w:t>
      </w:r>
      <w:r>
        <w:br w:type="textWrapping"/>
      </w:r>
    </w:p>
    <w:p w14:paraId="6E1E0ACD">
      <w:pPr>
        <w:pStyle w:val="25"/>
      </w:pPr>
      <w:r>
        <w:t>Mengimpor class-class penting:</w:t>
      </w:r>
    </w:p>
    <w:p w14:paraId="19840A4F">
      <w:pPr>
        <w:pStyle w:val="26"/>
      </w:pPr>
      <w:r>
        <w:t>Migration: class dasar untuk membuat migration</w:t>
      </w:r>
    </w:p>
    <w:p w14:paraId="79C1FD2F">
      <w:pPr>
        <w:pStyle w:val="26"/>
      </w:pPr>
      <w:r>
        <w:t>Blueprint: digunakan untuk mendefinisikan struktur tabel</w:t>
      </w:r>
    </w:p>
    <w:p w14:paraId="7209AF26">
      <w:pPr>
        <w:pStyle w:val="26"/>
      </w:pPr>
      <w:r>
        <w:t>Schema: facade untuk manipulasi database</w:t>
      </w:r>
    </w:p>
    <w:p w14:paraId="1C37E7BA">
      <w:pPr>
        <w:pStyle w:val="159"/>
      </w:pPr>
      <w:r>
        <w:t>Class Anonymous:</w:t>
      </w:r>
    </w:p>
    <w:p w14:paraId="6278416F">
      <w:r>
        <w:t>return new class extends Migration {</w:t>
      </w:r>
    </w:p>
    <w:p w14:paraId="50E72ECB">
      <w:pPr>
        <w:pStyle w:val="3"/>
      </w:pPr>
      <w:r>
        <w:t>2.1 Fungsi up()</w:t>
      </w:r>
    </w:p>
    <w:p w14:paraId="11DF2E53">
      <w:r>
        <w:br w:type="textWrapping"/>
      </w:r>
      <w:r>
        <w:t>public function up(): void {</w:t>
      </w:r>
      <w:r>
        <w:br w:type="textWrapping"/>
      </w:r>
      <w:r>
        <w:t xml:space="preserve">    Schema::create('users', function (Blueprint $table) {</w:t>
      </w:r>
      <w:r>
        <w:br w:type="textWrapping"/>
      </w:r>
      <w:r>
        <w:t xml:space="preserve">        $table-&gt;id();</w:t>
      </w:r>
      <w:r>
        <w:br w:type="textWrapping"/>
      </w:r>
      <w:r>
        <w:t xml:space="preserve">        $table-&gt;string('name');</w:t>
      </w:r>
      <w:r>
        <w:br w:type="textWrapping"/>
      </w:r>
      <w:r>
        <w:t xml:space="preserve">        $table-&gt;string('username')-&gt;nullable()-&gt;unique();</w:t>
      </w:r>
      <w:r>
        <w:br w:type="textWrapping"/>
      </w:r>
      <w:r>
        <w:t xml:space="preserve">        $table-&gt;string('email')-&gt;unique();</w:t>
      </w:r>
      <w:r>
        <w:br w:type="textWrapping"/>
      </w:r>
      <w:r>
        <w:t xml:space="preserve">        $table-&gt;timestamp('email_verified_at')-&gt;nullable();</w:t>
      </w:r>
      <w:r>
        <w:br w:type="textWrapping"/>
      </w:r>
      <w:r>
        <w:t xml:space="preserve">        $table-&gt;string('password');</w:t>
      </w:r>
      <w:r>
        <w:br w:type="textWrapping"/>
      </w:r>
      <w:r>
        <w:t xml:space="preserve">        $table-&gt;string('phone')-&gt;nullable();</w:t>
      </w:r>
    </w:p>
    <w:p w14:paraId="471C8221">
      <w:r>
        <w:rPr>
          <w:rFonts w:hint="default"/>
        </w:rPr>
        <w:t>$table-&gt;string('role')-&gt;default('admin');</w:t>
      </w:r>
      <w:r>
        <w:br w:type="textWrapping"/>
      </w:r>
      <w:r>
        <w:t xml:space="preserve">        $table-&gt;rememberToken();</w:t>
      </w:r>
      <w:r>
        <w:br w:type="textWrapping"/>
      </w:r>
      <w:r>
        <w:t xml:space="preserve">        $table-&gt;timestamps();</w:t>
      </w:r>
      <w:r>
        <w:br w:type="textWrapping"/>
      </w:r>
      <w:r>
        <w:t xml:space="preserve">    });</w:t>
      </w:r>
      <w:r>
        <w:br w:type="textWrapping"/>
      </w:r>
      <w:r>
        <w:t>}</w:t>
      </w:r>
      <w:r>
        <w:br w:type="textWrapping"/>
      </w:r>
    </w:p>
    <w:p w14:paraId="68CDC156">
      <w:pPr>
        <w:pStyle w:val="4"/>
      </w:pPr>
      <w:r>
        <w:t>Penjelasan:</w:t>
      </w:r>
    </w:p>
    <w:p w14:paraId="7F1D6481">
      <w:pPr>
        <w:pStyle w:val="25"/>
      </w:pPr>
      <w:r>
        <w:t>id: kolom primary key (auto increment, tipe bigint)</w:t>
      </w:r>
    </w:p>
    <w:p w14:paraId="13B65710">
      <w:pPr>
        <w:pStyle w:val="25"/>
      </w:pPr>
      <w:r>
        <w:t>name: kolom nama pengguna</w:t>
      </w:r>
    </w:p>
    <w:p w14:paraId="0875F1C3">
      <w:pPr>
        <w:pStyle w:val="25"/>
      </w:pPr>
      <w:r>
        <w:t>username: opsional, harus unik jika diisi</w:t>
      </w:r>
    </w:p>
    <w:p w14:paraId="75DD0A5C">
      <w:pPr>
        <w:pStyle w:val="25"/>
      </w:pPr>
      <w:r>
        <w:t>email: wajib dan unik</w:t>
      </w:r>
    </w:p>
    <w:p w14:paraId="0EA91100">
      <w:pPr>
        <w:pStyle w:val="25"/>
      </w:pPr>
      <w:r>
        <w:t>email_verified_at: waktu verifikasi email, nullable</w:t>
      </w:r>
    </w:p>
    <w:p w14:paraId="5F8CA97E">
      <w:pPr>
        <w:pStyle w:val="25"/>
      </w:pPr>
      <w:r>
        <w:t>password: menyimpan kata sandi (hashed)</w:t>
      </w:r>
    </w:p>
    <w:p w14:paraId="0E17C9B5">
      <w:pPr>
        <w:pStyle w:val="25"/>
      </w:pPr>
      <w:r>
        <w:t>phone: opsional</w:t>
      </w:r>
    </w:p>
    <w:p w14:paraId="3BEAE755">
      <w:pPr>
        <w:pStyle w:val="25"/>
      </w:pPr>
      <w:r>
        <w:rPr>
          <w:rFonts w:hint="default"/>
        </w:rPr>
        <w:t>'role</w:t>
      </w:r>
      <w:r>
        <w:rPr>
          <w:rFonts w:hint="default"/>
          <w:lang w:val="en-US"/>
        </w:rPr>
        <w:t>:</w:t>
      </w:r>
      <w:r>
        <w:rPr>
          <w:rFonts w:hint="default"/>
        </w:rPr>
        <w:t>admin</w:t>
      </w:r>
      <w:r>
        <w:rPr>
          <w:rFonts w:hint="default"/>
          <w:lang w:val="en-US"/>
        </w:rPr>
        <w:t xml:space="preserve"> secara  default</w:t>
      </w:r>
    </w:p>
    <w:p w14:paraId="27F129F5">
      <w:pPr>
        <w:pStyle w:val="25"/>
      </w:pPr>
      <w:r>
        <w:t>rememberToken: untuk fitur 'ingat saya'</w:t>
      </w:r>
    </w:p>
    <w:p w14:paraId="13E4C145">
      <w:pPr>
        <w:pStyle w:val="25"/>
      </w:pPr>
      <w:r>
        <w:t>timestamps: Laravel menambahkan kolom created_at dan updated_at</w:t>
      </w:r>
    </w:p>
    <w:p w14:paraId="2B9CBB71">
      <w:pPr>
        <w:pStyle w:val="3"/>
      </w:pPr>
      <w:r>
        <w:t>2.2 Fungsi down()</w:t>
      </w:r>
    </w:p>
    <w:p w14:paraId="2412E634">
      <w:r>
        <w:br w:type="textWrapping"/>
      </w:r>
      <w:r>
        <w:t>public function down(): void {</w:t>
      </w:r>
      <w:r>
        <w:br w:type="textWrapping"/>
      </w:r>
      <w:r>
        <w:t xml:space="preserve">    Schema::dropIfExists('users');</w:t>
      </w:r>
      <w:r>
        <w:br w:type="textWrapping"/>
      </w:r>
      <w:r>
        <w:t>}</w:t>
      </w:r>
      <w:r>
        <w:br w:type="textWrapping"/>
      </w:r>
    </w:p>
    <w:p w14:paraId="51E3548E">
      <w:r>
        <w:t>Fungsi ini menghapus tabel users saat dilakukan rollback migration.</w:t>
      </w:r>
    </w:p>
    <w:p w14:paraId="035CC77D">
      <w:pPr>
        <w:pStyle w:val="2"/>
      </w:pPr>
      <w:r>
        <w:t>3. Ringkasan Kolom Tabel users</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7349CA3D">
        <w:tc>
          <w:tcPr>
            <w:tcW w:w="2880" w:type="dxa"/>
          </w:tcPr>
          <w:p w14:paraId="54C51DF5">
            <w:r>
              <w:t>Kolom</w:t>
            </w:r>
          </w:p>
        </w:tc>
        <w:tc>
          <w:tcPr>
            <w:tcW w:w="2880" w:type="dxa"/>
          </w:tcPr>
          <w:p w14:paraId="29DBF201">
            <w:r>
              <w:t>Tipe</w:t>
            </w:r>
          </w:p>
        </w:tc>
        <w:tc>
          <w:tcPr>
            <w:tcW w:w="2880" w:type="dxa"/>
          </w:tcPr>
          <w:p w14:paraId="23002B3F">
            <w:r>
              <w:t>Keterangan</w:t>
            </w:r>
          </w:p>
        </w:tc>
      </w:tr>
      <w:tr w14:paraId="36EA5617">
        <w:tblPrEx>
          <w:tblCellMar>
            <w:top w:w="0" w:type="dxa"/>
            <w:left w:w="108" w:type="dxa"/>
            <w:bottom w:w="0" w:type="dxa"/>
            <w:right w:w="108" w:type="dxa"/>
          </w:tblCellMar>
        </w:tblPrEx>
        <w:tc>
          <w:tcPr>
            <w:tcW w:w="2880" w:type="dxa"/>
          </w:tcPr>
          <w:p w14:paraId="1859E207">
            <w:r>
              <w:t>id</w:t>
            </w:r>
          </w:p>
        </w:tc>
        <w:tc>
          <w:tcPr>
            <w:tcW w:w="2880" w:type="dxa"/>
          </w:tcPr>
          <w:p w14:paraId="6EAF2C70">
            <w:r>
              <w:t>bigint</w:t>
            </w:r>
          </w:p>
        </w:tc>
        <w:tc>
          <w:tcPr>
            <w:tcW w:w="2880" w:type="dxa"/>
          </w:tcPr>
          <w:p w14:paraId="7C941DC6">
            <w:r>
              <w:t>primary key</w:t>
            </w:r>
          </w:p>
        </w:tc>
      </w:tr>
      <w:tr w14:paraId="1C3D8329">
        <w:tblPrEx>
          <w:tblCellMar>
            <w:top w:w="0" w:type="dxa"/>
            <w:left w:w="108" w:type="dxa"/>
            <w:bottom w:w="0" w:type="dxa"/>
            <w:right w:w="108" w:type="dxa"/>
          </w:tblCellMar>
        </w:tblPrEx>
        <w:tc>
          <w:tcPr>
            <w:tcW w:w="2880" w:type="dxa"/>
          </w:tcPr>
          <w:p w14:paraId="3FBCD522">
            <w:r>
              <w:t>name</w:t>
            </w:r>
          </w:p>
        </w:tc>
        <w:tc>
          <w:tcPr>
            <w:tcW w:w="2880" w:type="dxa"/>
          </w:tcPr>
          <w:p w14:paraId="73240BE2">
            <w:r>
              <w:t>string</w:t>
            </w:r>
          </w:p>
        </w:tc>
        <w:tc>
          <w:tcPr>
            <w:tcW w:w="2880" w:type="dxa"/>
          </w:tcPr>
          <w:p w14:paraId="17FCAE27">
            <w:r>
              <w:t>wajib</w:t>
            </w:r>
          </w:p>
        </w:tc>
      </w:tr>
      <w:tr w14:paraId="1F0C1C6A">
        <w:tblPrEx>
          <w:tblCellMar>
            <w:top w:w="0" w:type="dxa"/>
            <w:left w:w="108" w:type="dxa"/>
            <w:bottom w:w="0" w:type="dxa"/>
            <w:right w:w="108" w:type="dxa"/>
          </w:tblCellMar>
        </w:tblPrEx>
        <w:tc>
          <w:tcPr>
            <w:tcW w:w="2880" w:type="dxa"/>
          </w:tcPr>
          <w:p w14:paraId="39DC95D2">
            <w:r>
              <w:t>username</w:t>
            </w:r>
          </w:p>
        </w:tc>
        <w:tc>
          <w:tcPr>
            <w:tcW w:w="2880" w:type="dxa"/>
          </w:tcPr>
          <w:p w14:paraId="3C159374">
            <w:r>
              <w:t>string</w:t>
            </w:r>
          </w:p>
        </w:tc>
        <w:tc>
          <w:tcPr>
            <w:tcW w:w="2880" w:type="dxa"/>
          </w:tcPr>
          <w:p w14:paraId="6DDB0260">
            <w:r>
              <w:t>unik, boleh kosong</w:t>
            </w:r>
          </w:p>
        </w:tc>
      </w:tr>
      <w:tr w14:paraId="1DDC7B62">
        <w:tblPrEx>
          <w:tblCellMar>
            <w:top w:w="0" w:type="dxa"/>
            <w:left w:w="108" w:type="dxa"/>
            <w:bottom w:w="0" w:type="dxa"/>
            <w:right w:w="108" w:type="dxa"/>
          </w:tblCellMar>
        </w:tblPrEx>
        <w:tc>
          <w:tcPr>
            <w:tcW w:w="2880" w:type="dxa"/>
          </w:tcPr>
          <w:p w14:paraId="1D386779">
            <w:r>
              <w:t>email</w:t>
            </w:r>
          </w:p>
        </w:tc>
        <w:tc>
          <w:tcPr>
            <w:tcW w:w="2880" w:type="dxa"/>
          </w:tcPr>
          <w:p w14:paraId="56551A74">
            <w:r>
              <w:t>string</w:t>
            </w:r>
          </w:p>
        </w:tc>
        <w:tc>
          <w:tcPr>
            <w:tcW w:w="2880" w:type="dxa"/>
          </w:tcPr>
          <w:p w14:paraId="5B44D5A7">
            <w:r>
              <w:t>wajib, unik</w:t>
            </w:r>
          </w:p>
        </w:tc>
      </w:tr>
      <w:tr w14:paraId="39EACF5E">
        <w:tblPrEx>
          <w:tblCellMar>
            <w:top w:w="0" w:type="dxa"/>
            <w:left w:w="108" w:type="dxa"/>
            <w:bottom w:w="0" w:type="dxa"/>
            <w:right w:w="108" w:type="dxa"/>
          </w:tblCellMar>
        </w:tblPrEx>
        <w:tc>
          <w:tcPr>
            <w:tcW w:w="2880" w:type="dxa"/>
          </w:tcPr>
          <w:p w14:paraId="429228DF">
            <w:r>
              <w:t>email_verified_at</w:t>
            </w:r>
          </w:p>
        </w:tc>
        <w:tc>
          <w:tcPr>
            <w:tcW w:w="2880" w:type="dxa"/>
          </w:tcPr>
          <w:p w14:paraId="7C4B994B">
            <w:r>
              <w:t>timestamp</w:t>
            </w:r>
          </w:p>
        </w:tc>
        <w:tc>
          <w:tcPr>
            <w:tcW w:w="2880" w:type="dxa"/>
          </w:tcPr>
          <w:p w14:paraId="3BDCB8C5">
            <w:r>
              <w:t>nullable</w:t>
            </w:r>
          </w:p>
        </w:tc>
      </w:tr>
      <w:tr w14:paraId="3095ECC2">
        <w:tblPrEx>
          <w:tblCellMar>
            <w:top w:w="0" w:type="dxa"/>
            <w:left w:w="108" w:type="dxa"/>
            <w:bottom w:w="0" w:type="dxa"/>
            <w:right w:w="108" w:type="dxa"/>
          </w:tblCellMar>
        </w:tblPrEx>
        <w:tc>
          <w:tcPr>
            <w:tcW w:w="2880" w:type="dxa"/>
          </w:tcPr>
          <w:p w14:paraId="3736F53C">
            <w:r>
              <w:t>password</w:t>
            </w:r>
          </w:p>
        </w:tc>
        <w:tc>
          <w:tcPr>
            <w:tcW w:w="2880" w:type="dxa"/>
          </w:tcPr>
          <w:p w14:paraId="113B43D9">
            <w:r>
              <w:t>string</w:t>
            </w:r>
          </w:p>
        </w:tc>
        <w:tc>
          <w:tcPr>
            <w:tcW w:w="2880" w:type="dxa"/>
          </w:tcPr>
          <w:p w14:paraId="6B6A0715">
            <w:r>
              <w:t>wajib</w:t>
            </w:r>
          </w:p>
        </w:tc>
      </w:tr>
      <w:tr w14:paraId="3B4FAD51">
        <w:tblPrEx>
          <w:tblCellMar>
            <w:top w:w="0" w:type="dxa"/>
            <w:left w:w="108" w:type="dxa"/>
            <w:bottom w:w="0" w:type="dxa"/>
            <w:right w:w="108" w:type="dxa"/>
          </w:tblCellMar>
        </w:tblPrEx>
        <w:tc>
          <w:tcPr>
            <w:tcW w:w="2880" w:type="dxa"/>
          </w:tcPr>
          <w:p w14:paraId="591BA517">
            <w:r>
              <w:t>phone</w:t>
            </w:r>
          </w:p>
        </w:tc>
        <w:tc>
          <w:tcPr>
            <w:tcW w:w="2880" w:type="dxa"/>
          </w:tcPr>
          <w:p w14:paraId="3C622B51">
            <w:r>
              <w:t>string</w:t>
            </w:r>
          </w:p>
        </w:tc>
        <w:tc>
          <w:tcPr>
            <w:tcW w:w="2880" w:type="dxa"/>
          </w:tcPr>
          <w:p w14:paraId="36AB23FC">
            <w:r>
              <w:t>nullable</w:t>
            </w:r>
          </w:p>
        </w:tc>
      </w:tr>
      <w:tr w14:paraId="6E5BD69F">
        <w:tblPrEx>
          <w:tblCellMar>
            <w:top w:w="0" w:type="dxa"/>
            <w:left w:w="108" w:type="dxa"/>
            <w:bottom w:w="0" w:type="dxa"/>
            <w:right w:w="108" w:type="dxa"/>
          </w:tblCellMar>
        </w:tblPrEx>
        <w:tc>
          <w:tcPr>
            <w:tcW w:w="2880" w:type="dxa"/>
          </w:tcPr>
          <w:p w14:paraId="548A1B36">
            <w:r>
              <w:rPr>
                <w:rFonts w:hint="default"/>
              </w:rPr>
              <w:t>role</w:t>
            </w:r>
          </w:p>
        </w:tc>
        <w:tc>
          <w:tcPr>
            <w:tcW w:w="2880" w:type="dxa"/>
          </w:tcPr>
          <w:p w14:paraId="64A645AC">
            <w:pPr>
              <w:rPr>
                <w:rFonts w:hint="default"/>
                <w:lang w:val="en-US"/>
              </w:rPr>
            </w:pPr>
            <w:r>
              <w:rPr>
                <w:rFonts w:hint="default"/>
                <w:lang w:val="en-US"/>
              </w:rPr>
              <w:t>string</w:t>
            </w:r>
          </w:p>
        </w:tc>
        <w:tc>
          <w:tcPr>
            <w:tcW w:w="2880" w:type="dxa"/>
          </w:tcPr>
          <w:p w14:paraId="196CC206">
            <w:pPr>
              <w:rPr>
                <w:rFonts w:hint="default"/>
                <w:lang w:val="en-US"/>
              </w:rPr>
            </w:pPr>
            <w:r>
              <w:rPr>
                <w:rFonts w:hint="default"/>
                <w:lang w:val="en-US"/>
              </w:rPr>
              <w:t>Admin secara default</w:t>
            </w:r>
          </w:p>
        </w:tc>
      </w:tr>
      <w:tr w14:paraId="0C29BDE7">
        <w:tblPrEx>
          <w:tblCellMar>
            <w:top w:w="0" w:type="dxa"/>
            <w:left w:w="108" w:type="dxa"/>
            <w:bottom w:w="0" w:type="dxa"/>
            <w:right w:w="108" w:type="dxa"/>
          </w:tblCellMar>
        </w:tblPrEx>
        <w:tc>
          <w:tcPr>
            <w:tcW w:w="2880" w:type="dxa"/>
          </w:tcPr>
          <w:p w14:paraId="1CC03198">
            <w:r>
              <w:t>remember_token</w:t>
            </w:r>
          </w:p>
        </w:tc>
        <w:tc>
          <w:tcPr>
            <w:tcW w:w="2880" w:type="dxa"/>
          </w:tcPr>
          <w:p w14:paraId="367432AB">
            <w:r>
              <w:t>string</w:t>
            </w:r>
          </w:p>
        </w:tc>
        <w:tc>
          <w:tcPr>
            <w:tcW w:w="2880" w:type="dxa"/>
          </w:tcPr>
          <w:p w14:paraId="6BD7287F">
            <w:r>
              <w:t>nullable, digunakan Laravel</w:t>
            </w:r>
          </w:p>
        </w:tc>
      </w:tr>
      <w:tr w14:paraId="5493B5DE">
        <w:tblPrEx>
          <w:tblCellMar>
            <w:top w:w="0" w:type="dxa"/>
            <w:left w:w="108" w:type="dxa"/>
            <w:bottom w:w="0" w:type="dxa"/>
            <w:right w:w="108" w:type="dxa"/>
          </w:tblCellMar>
        </w:tblPrEx>
        <w:tc>
          <w:tcPr>
            <w:tcW w:w="2880" w:type="dxa"/>
          </w:tcPr>
          <w:p w14:paraId="5A038C2F">
            <w:r>
              <w:t>created_at</w:t>
            </w:r>
          </w:p>
        </w:tc>
        <w:tc>
          <w:tcPr>
            <w:tcW w:w="2880" w:type="dxa"/>
          </w:tcPr>
          <w:p w14:paraId="4F415AA0">
            <w:r>
              <w:t>timestamp</w:t>
            </w:r>
          </w:p>
        </w:tc>
        <w:tc>
          <w:tcPr>
            <w:tcW w:w="2880" w:type="dxa"/>
          </w:tcPr>
          <w:p w14:paraId="2960DEB9">
            <w:r>
              <w:t>otomatis oleh Laravel</w:t>
            </w:r>
          </w:p>
        </w:tc>
      </w:tr>
      <w:tr w14:paraId="26D5054A">
        <w:tblPrEx>
          <w:tblCellMar>
            <w:top w:w="0" w:type="dxa"/>
            <w:left w:w="108" w:type="dxa"/>
            <w:bottom w:w="0" w:type="dxa"/>
            <w:right w:w="108" w:type="dxa"/>
          </w:tblCellMar>
        </w:tblPrEx>
        <w:tc>
          <w:tcPr>
            <w:tcW w:w="2880" w:type="dxa"/>
          </w:tcPr>
          <w:p w14:paraId="5E11598E">
            <w:r>
              <w:t>updated_at</w:t>
            </w:r>
          </w:p>
        </w:tc>
        <w:tc>
          <w:tcPr>
            <w:tcW w:w="2880" w:type="dxa"/>
          </w:tcPr>
          <w:p w14:paraId="1BB0EE21">
            <w:r>
              <w:t>timestamp</w:t>
            </w:r>
          </w:p>
        </w:tc>
        <w:tc>
          <w:tcPr>
            <w:tcW w:w="2880" w:type="dxa"/>
          </w:tcPr>
          <w:p w14:paraId="3CD760F2">
            <w:r>
              <w:t>otomatis oleh Laravel</w:t>
            </w:r>
          </w:p>
        </w:tc>
      </w:tr>
    </w:tbl>
    <w:p w14:paraId="7EB877BA">
      <w:pPr>
        <w:pStyle w:val="2"/>
      </w:pPr>
      <w:r>
        <w:t>4. Perintah Terkait</w:t>
      </w:r>
    </w:p>
    <w:p w14:paraId="4F001F03">
      <w:pPr>
        <w:pStyle w:val="25"/>
      </w:pPr>
      <w:r>
        <w:t>Menjalankan migration:</w:t>
      </w:r>
    </w:p>
    <w:p w14:paraId="39701EF6">
      <w:pPr>
        <w:pStyle w:val="26"/>
      </w:pPr>
      <w:r>
        <w:t>php artisan migrate</w:t>
      </w:r>
    </w:p>
    <w:p w14:paraId="136D6A75">
      <w:pPr>
        <w:pStyle w:val="25"/>
      </w:pPr>
      <w:r>
        <w:t>Membatalkan migration:</w:t>
      </w:r>
    </w:p>
    <w:p w14:paraId="72EAE162">
      <w:pPr>
        <w:pStyle w:val="26"/>
      </w:pPr>
      <w:r>
        <w:t>php artisan migrate:rollback</w:t>
      </w:r>
    </w:p>
    <w:p w14:paraId="357CE9F5">
      <w:pPr>
        <w:pStyle w:val="26"/>
        <w:numPr>
          <w:numId w:val="0"/>
        </w:numPr>
      </w:pPr>
    </w:p>
    <w:p w14:paraId="6BF3E8F8">
      <w:pPr>
        <w:pStyle w:val="26"/>
        <w:numPr>
          <w:numId w:val="0"/>
        </w:numPr>
        <w:rPr>
          <w:rFonts w:hint="default"/>
          <w:lang w:val="en-US"/>
        </w:rPr>
      </w:pPr>
      <w:r>
        <w:rPr>
          <w:rFonts w:hint="default"/>
          <w:lang w:val="en-US"/>
        </w:rPr>
        <w:t>Category:</w:t>
      </w:r>
    </w:p>
    <w:p w14:paraId="5A49673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Schema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Blueprint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 {</w:t>
      </w:r>
    </w:p>
    <w:p w14:paraId="4BCFCF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7C1713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p>
    <w:p w14:paraId="1706AA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timestamps</w:t>
      </w:r>
      <w:r>
        <w:rPr>
          <w:rFonts w:hint="default" w:ascii="Consolas" w:hAnsi="Consolas" w:eastAsia="Consolas" w:cs="Consolas"/>
          <w:b w:val="0"/>
          <w:bCs w:val="0"/>
          <w:color w:val="D4D4D4"/>
          <w:kern w:val="0"/>
          <w:sz w:val="21"/>
          <w:szCs w:val="21"/>
          <w:shd w:val="clear" w:fill="1F1F1F"/>
          <w:lang w:val="en-US" w:eastAsia="zh-CN" w:bidi="ar"/>
        </w:rPr>
        <w:t>();</w:t>
      </w:r>
    </w:p>
    <w:p w14:paraId="7EBB80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02CB9F9">
      <w:pPr>
        <w:pStyle w:val="26"/>
        <w:numPr>
          <w:numId w:val="0"/>
        </w:numPr>
        <w:rPr>
          <w:rFonts w:hint="default"/>
          <w:lang w:val="en-US"/>
        </w:rPr>
      </w:pPr>
    </w:p>
    <w:p w14:paraId="28A9C54D">
      <w:pPr>
        <w:pStyle w:val="26"/>
        <w:numPr>
          <w:numId w:val="0"/>
        </w:numPr>
        <w:rPr>
          <w:rFonts w:hint="default"/>
          <w:lang w:val="en-US"/>
        </w:rPr>
      </w:pPr>
      <w:r>
        <w:rPr>
          <w:rFonts w:hint="default"/>
          <w:lang w:val="en-US"/>
        </w:rPr>
        <w:t>item:</w:t>
      </w:r>
    </w:p>
    <w:p w14:paraId="5E9AA13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Schema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Blueprint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 {</w:t>
      </w:r>
    </w:p>
    <w:p w14:paraId="58CFA0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72DFF3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w:t>
      </w:r>
    </w:p>
    <w:p w14:paraId="4C0C69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foreignId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constrained</w:t>
      </w:r>
      <w:r>
        <w:rPr>
          <w:rFonts w:hint="default" w:ascii="Consolas" w:hAnsi="Consolas" w:eastAsia="Consolas" w:cs="Consolas"/>
          <w:b w:val="0"/>
          <w:bCs w:val="0"/>
          <w:color w:val="D4D4D4"/>
          <w:kern w:val="0"/>
          <w:sz w:val="21"/>
          <w:szCs w:val="21"/>
          <w:shd w:val="clear" w:fill="1F1F1F"/>
          <w:lang w:val="en-US" w:eastAsia="zh-CN" w:bidi="ar"/>
        </w:rPr>
        <w:t>();</w:t>
      </w:r>
    </w:p>
    <w:p w14:paraId="20FCF7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decimal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12</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Harga per satuan_harga</w:t>
      </w:r>
    </w:p>
    <w:p w14:paraId="5C854B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Satuan untuk harga (contoh: biji, liter)</w:t>
      </w:r>
    </w:p>
    <w:p w14:paraId="0CC7DB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integer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Jumlah stok</w:t>
      </w:r>
    </w:p>
    <w:p w14:paraId="450008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Satuan untuk stok fisik (contoh: lusin, dus)</w:t>
      </w:r>
    </w:p>
    <w:p w14:paraId="23EF9E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nullable</w:t>
      </w:r>
      <w:r>
        <w:rPr>
          <w:rFonts w:hint="default" w:ascii="Consolas" w:hAnsi="Consolas" w:eastAsia="Consolas" w:cs="Consolas"/>
          <w:b w:val="0"/>
          <w:bCs w:val="0"/>
          <w:color w:val="D4D4D4"/>
          <w:kern w:val="0"/>
          <w:sz w:val="21"/>
          <w:szCs w:val="21"/>
          <w:shd w:val="clear" w:fill="1F1F1F"/>
          <w:lang w:val="en-US" w:eastAsia="zh-CN" w:bidi="ar"/>
        </w:rPr>
        <w:t>();</w:t>
      </w:r>
    </w:p>
    <w:p w14:paraId="138514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timestamps</w:t>
      </w:r>
      <w:r>
        <w:rPr>
          <w:rFonts w:hint="default" w:ascii="Consolas" w:hAnsi="Consolas" w:eastAsia="Consolas" w:cs="Consolas"/>
          <w:b w:val="0"/>
          <w:bCs w:val="0"/>
          <w:color w:val="D4D4D4"/>
          <w:kern w:val="0"/>
          <w:sz w:val="21"/>
          <w:szCs w:val="21"/>
          <w:shd w:val="clear" w:fill="1F1F1F"/>
          <w:lang w:val="en-US" w:eastAsia="zh-CN" w:bidi="ar"/>
        </w:rPr>
        <w:t>();</w:t>
      </w:r>
    </w:p>
    <w:p w14:paraId="370C0A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5B1496B">
      <w:pPr>
        <w:pStyle w:val="26"/>
        <w:numPr>
          <w:numId w:val="0"/>
        </w:numPr>
        <w:rPr>
          <w:rFonts w:hint="default"/>
          <w:lang w:val="en-US"/>
        </w:rPr>
      </w:pPr>
    </w:p>
    <w:p w14:paraId="45D88ECA">
      <w:pPr>
        <w:pStyle w:val="26"/>
        <w:numPr>
          <w:numId w:val="0"/>
        </w:numPr>
        <w:rPr>
          <w:rFonts w:hint="default"/>
          <w:lang w:val="en-US"/>
        </w:rPr>
      </w:pPr>
      <w:r>
        <w:rPr>
          <w:rFonts w:hint="default"/>
          <w:lang w:val="en-US"/>
        </w:rPr>
        <w:t>Stockin:</w:t>
      </w:r>
    </w:p>
    <w:p w14:paraId="551200F1">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Schema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Blueprint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 {</w:t>
      </w:r>
    </w:p>
    <w:p w14:paraId="4CDFBF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3ABA40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foreignId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constrained</w:t>
      </w:r>
      <w:r>
        <w:rPr>
          <w:rFonts w:hint="default" w:ascii="Consolas" w:hAnsi="Consolas" w:eastAsia="Consolas" w:cs="Consolas"/>
          <w:b w:val="0"/>
          <w:bCs w:val="0"/>
          <w:color w:val="D4D4D4"/>
          <w:kern w:val="0"/>
          <w:sz w:val="21"/>
          <w:szCs w:val="21"/>
          <w:shd w:val="clear" w:fill="1F1F1F"/>
          <w:lang w:val="en-US" w:eastAsia="zh-CN" w:bidi="ar"/>
        </w:rPr>
        <w:t>();</w:t>
      </w:r>
    </w:p>
    <w:p w14:paraId="304C59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foreignId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constrained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onDelete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'cascade'</w:t>
      </w:r>
      <w:r>
        <w:rPr>
          <w:rFonts w:hint="default" w:ascii="Consolas" w:hAnsi="Consolas" w:eastAsia="Consolas" w:cs="Consolas"/>
          <w:b w:val="0"/>
          <w:bCs w:val="0"/>
          <w:color w:val="D4D4D4"/>
          <w:kern w:val="0"/>
          <w:sz w:val="21"/>
          <w:szCs w:val="21"/>
          <w:shd w:val="clear" w:fill="1F1F1F"/>
          <w:lang w:val="en-US" w:eastAsia="zh-CN" w:bidi="ar"/>
        </w:rPr>
        <w:t>);</w:t>
      </w:r>
    </w:p>
    <w:p w14:paraId="49CD70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decimal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'harga_per_satuan'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12</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Harga beli per satuan_jumlah</w:t>
      </w:r>
    </w:p>
    <w:p w14:paraId="6238F9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integer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Jumlah yang dibeli</w:t>
      </w:r>
    </w:p>
    <w:p w14:paraId="6ACD90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Satuan transaksi (contoh: lusin, dus)</w:t>
      </w:r>
    </w:p>
    <w:p w14:paraId="2D87ACB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nullable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Keterangan tambahan</w:t>
      </w:r>
    </w:p>
    <w:p w14:paraId="64B55F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w:t>
      </w:r>
    </w:p>
    <w:p w14:paraId="41863E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timestamps</w:t>
      </w:r>
      <w:r>
        <w:rPr>
          <w:rFonts w:hint="default" w:ascii="Consolas" w:hAnsi="Consolas" w:eastAsia="Consolas" w:cs="Consolas"/>
          <w:b w:val="0"/>
          <w:bCs w:val="0"/>
          <w:color w:val="D4D4D4"/>
          <w:kern w:val="0"/>
          <w:sz w:val="21"/>
          <w:szCs w:val="21"/>
          <w:shd w:val="clear" w:fill="1F1F1F"/>
          <w:lang w:val="en-US" w:eastAsia="zh-CN" w:bidi="ar"/>
        </w:rPr>
        <w:t>();</w:t>
      </w:r>
    </w:p>
    <w:p w14:paraId="09DF17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920ECAB">
      <w:pPr>
        <w:pStyle w:val="26"/>
        <w:numPr>
          <w:numId w:val="0"/>
        </w:numPr>
        <w:rPr>
          <w:rFonts w:hint="default"/>
          <w:lang w:val="en-US"/>
        </w:rPr>
      </w:pPr>
    </w:p>
    <w:p w14:paraId="1DA6BD3C">
      <w:pPr>
        <w:pStyle w:val="26"/>
        <w:numPr>
          <w:numId w:val="0"/>
        </w:numPr>
        <w:rPr>
          <w:rFonts w:hint="default"/>
          <w:lang w:val="en-US"/>
        </w:rPr>
      </w:pPr>
      <w:r>
        <w:rPr>
          <w:rFonts w:hint="default"/>
          <w:lang w:val="en-US"/>
        </w:rPr>
        <w:t>Stockout:</w:t>
      </w:r>
    </w:p>
    <w:p w14:paraId="01A42A8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Schema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'stock_out'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Blueprint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 {</w:t>
      </w:r>
    </w:p>
    <w:p w14:paraId="1DF18E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6F0441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foreignId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constrained</w:t>
      </w:r>
      <w:r>
        <w:rPr>
          <w:rFonts w:hint="default" w:ascii="Consolas" w:hAnsi="Consolas" w:eastAsia="Consolas" w:cs="Consolas"/>
          <w:b w:val="0"/>
          <w:bCs w:val="0"/>
          <w:color w:val="D4D4D4"/>
          <w:kern w:val="0"/>
          <w:sz w:val="21"/>
          <w:szCs w:val="21"/>
          <w:shd w:val="clear" w:fill="1F1F1F"/>
          <w:lang w:val="en-US" w:eastAsia="zh-CN" w:bidi="ar"/>
        </w:rPr>
        <w:t>();</w:t>
      </w:r>
    </w:p>
    <w:p w14:paraId="25E9A2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foreignId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constrained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onDelete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'cascade'</w:t>
      </w:r>
      <w:r>
        <w:rPr>
          <w:rFonts w:hint="default" w:ascii="Consolas" w:hAnsi="Consolas" w:eastAsia="Consolas" w:cs="Consolas"/>
          <w:b w:val="0"/>
          <w:bCs w:val="0"/>
          <w:color w:val="D4D4D4"/>
          <w:kern w:val="0"/>
          <w:sz w:val="21"/>
          <w:szCs w:val="21"/>
          <w:shd w:val="clear" w:fill="1F1F1F"/>
          <w:lang w:val="en-US" w:eastAsia="zh-CN" w:bidi="ar"/>
        </w:rPr>
        <w:t>);</w:t>
      </w:r>
    </w:p>
    <w:p w14:paraId="0C3FC4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decimal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'harga_jual_per_satuan'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12</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Harga jual per satuan_harga</w:t>
      </w:r>
    </w:p>
    <w:p w14:paraId="1FEE99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integer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Jumlah yang dijual</w:t>
      </w:r>
    </w:p>
    <w:p w14:paraId="15183C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Satuan transaksi (contoh: biji, batang)</w:t>
      </w:r>
    </w:p>
    <w:p w14:paraId="7F5D9CB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nullable</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Keterangan penjualan</w:t>
      </w:r>
    </w:p>
    <w:p w14:paraId="1A4E88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w:t>
      </w:r>
    </w:p>
    <w:p w14:paraId="069972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timestamps</w:t>
      </w:r>
      <w:r>
        <w:rPr>
          <w:rFonts w:hint="default" w:ascii="Consolas" w:hAnsi="Consolas" w:eastAsia="Consolas" w:cs="Consolas"/>
          <w:b w:val="0"/>
          <w:bCs w:val="0"/>
          <w:color w:val="D4D4D4"/>
          <w:kern w:val="0"/>
          <w:sz w:val="21"/>
          <w:szCs w:val="21"/>
          <w:shd w:val="clear" w:fill="1F1F1F"/>
          <w:lang w:val="en-US" w:eastAsia="zh-CN" w:bidi="ar"/>
        </w:rPr>
        <w:t>();</w:t>
      </w:r>
    </w:p>
    <w:p w14:paraId="313480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78AA106">
      <w:pPr>
        <w:pStyle w:val="26"/>
        <w:numPr>
          <w:numId w:val="0"/>
        </w:numPr>
        <w:rPr>
          <w:rFonts w:hint="default"/>
          <w:lang w:val="en-US"/>
        </w:rPr>
      </w:pPr>
    </w:p>
    <w:p w14:paraId="7DB2B85E">
      <w:pPr>
        <w:pStyle w:val="26"/>
        <w:numPr>
          <w:numId w:val="0"/>
        </w:numPr>
        <w:rPr>
          <w:rFonts w:hint="default"/>
          <w:lang w:val="en-US"/>
        </w:rPr>
      </w:pPr>
      <w:r>
        <w:rPr>
          <w:rFonts w:hint="default"/>
          <w:lang w:val="en-US"/>
        </w:rPr>
        <w:t>Session:</w:t>
      </w:r>
    </w:p>
    <w:p w14:paraId="14B23492">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Schema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'sessions'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Blueprint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 {</w:t>
      </w:r>
    </w:p>
    <w:p w14:paraId="70B128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primary</w:t>
      </w:r>
      <w:r>
        <w:rPr>
          <w:rFonts w:hint="default" w:ascii="Consolas" w:hAnsi="Consolas" w:eastAsia="Consolas" w:cs="Consolas"/>
          <w:b w:val="0"/>
          <w:bCs w:val="0"/>
          <w:color w:val="D4D4D4"/>
          <w:kern w:val="0"/>
          <w:sz w:val="21"/>
          <w:szCs w:val="21"/>
          <w:shd w:val="clear" w:fill="1F1F1F"/>
          <w:lang w:val="en-US" w:eastAsia="zh-CN" w:bidi="ar"/>
        </w:rPr>
        <w:t>();</w:t>
      </w:r>
    </w:p>
    <w:p w14:paraId="6015D0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foreignId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nullable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p>
    <w:p w14:paraId="71CAE3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'ip_address'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45</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nullable</w:t>
      </w:r>
      <w:r>
        <w:rPr>
          <w:rFonts w:hint="default" w:ascii="Consolas" w:hAnsi="Consolas" w:eastAsia="Consolas" w:cs="Consolas"/>
          <w:b w:val="0"/>
          <w:bCs w:val="0"/>
          <w:color w:val="D4D4D4"/>
          <w:kern w:val="0"/>
          <w:sz w:val="21"/>
          <w:szCs w:val="21"/>
          <w:shd w:val="clear" w:fill="1F1F1F"/>
          <w:lang w:val="en-US" w:eastAsia="zh-CN" w:bidi="ar"/>
        </w:rPr>
        <w:t>();</w:t>
      </w:r>
    </w:p>
    <w:p w14:paraId="47E22A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'user_agent'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nullable</w:t>
      </w:r>
      <w:r>
        <w:rPr>
          <w:rFonts w:hint="default" w:ascii="Consolas" w:hAnsi="Consolas" w:eastAsia="Consolas" w:cs="Consolas"/>
          <w:b w:val="0"/>
          <w:bCs w:val="0"/>
          <w:color w:val="D4D4D4"/>
          <w:kern w:val="0"/>
          <w:sz w:val="21"/>
          <w:szCs w:val="21"/>
          <w:shd w:val="clear" w:fill="1F1F1F"/>
          <w:lang w:val="en-US" w:eastAsia="zh-CN" w:bidi="ar"/>
        </w:rPr>
        <w:t>();</w:t>
      </w:r>
    </w:p>
    <w:p w14:paraId="2948E2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longText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'payload'</w:t>
      </w:r>
      <w:r>
        <w:rPr>
          <w:rFonts w:hint="default" w:ascii="Consolas" w:hAnsi="Consolas" w:eastAsia="Consolas" w:cs="Consolas"/>
          <w:b w:val="0"/>
          <w:bCs w:val="0"/>
          <w:color w:val="D4D4D4"/>
          <w:kern w:val="0"/>
          <w:sz w:val="21"/>
          <w:szCs w:val="21"/>
          <w:shd w:val="clear" w:fill="1F1F1F"/>
          <w:lang w:val="en-US" w:eastAsia="zh-CN" w:bidi="ar"/>
        </w:rPr>
        <w:t>);</w:t>
      </w:r>
    </w:p>
    <w:p w14:paraId="2E3037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integer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'last_activity'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p>
    <w:p w14:paraId="2330FB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7E846A7">
      <w:pPr>
        <w:pStyle w:val="26"/>
        <w:numPr>
          <w:numId w:val="0"/>
        </w:numPr>
        <w:rPr>
          <w:rFonts w:hint="default"/>
          <w:lang w:val="en-US"/>
        </w:rPr>
      </w:pPr>
    </w:p>
    <w:p w14:paraId="2A342BA6">
      <w:pPr>
        <w:pStyle w:val="26"/>
        <w:numPr>
          <w:numId w:val="0"/>
        </w:numPr>
        <w:rPr>
          <w:rFonts w:hint="default"/>
          <w:lang w:val="en-US"/>
        </w:rPr>
      </w:pPr>
      <w:r>
        <w:rPr>
          <w:rFonts w:hint="default"/>
          <w:lang w:val="en-US"/>
        </w:rPr>
        <w:t>Password reset:</w:t>
      </w:r>
    </w:p>
    <w:p w14:paraId="73FABD8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Schema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'password_reset_tokens'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Blueprint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 {</w:t>
      </w:r>
    </w:p>
    <w:p w14:paraId="390675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p>
    <w:p w14:paraId="570759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'token'</w:t>
      </w:r>
      <w:r>
        <w:rPr>
          <w:rFonts w:hint="default" w:ascii="Consolas" w:hAnsi="Consolas" w:eastAsia="Consolas" w:cs="Consolas"/>
          <w:b w:val="0"/>
          <w:bCs w:val="0"/>
          <w:color w:val="D4D4D4"/>
          <w:kern w:val="0"/>
          <w:sz w:val="21"/>
          <w:szCs w:val="21"/>
          <w:shd w:val="clear" w:fill="1F1F1F"/>
          <w:lang w:val="en-US" w:eastAsia="zh-CN" w:bidi="ar"/>
        </w:rPr>
        <w:t>);</w:t>
      </w:r>
    </w:p>
    <w:p w14:paraId="042C1C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timestamp</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nullable</w:t>
      </w:r>
      <w:r>
        <w:rPr>
          <w:rFonts w:hint="default" w:ascii="Consolas" w:hAnsi="Consolas" w:eastAsia="Consolas" w:cs="Consolas"/>
          <w:b w:val="0"/>
          <w:bCs w:val="0"/>
          <w:color w:val="D4D4D4"/>
          <w:kern w:val="0"/>
          <w:sz w:val="21"/>
          <w:szCs w:val="21"/>
          <w:shd w:val="clear" w:fill="1F1F1F"/>
          <w:lang w:val="en-US" w:eastAsia="zh-CN" w:bidi="ar"/>
        </w:rPr>
        <w:t>();</w:t>
      </w:r>
    </w:p>
    <w:p w14:paraId="4635B7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03FC6F0">
      <w:pPr>
        <w:pStyle w:val="26"/>
        <w:numPr>
          <w:numId w:val="0"/>
        </w:numPr>
        <w:rPr>
          <w:rFonts w:hint="default"/>
          <w:lang w:val="en-US"/>
        </w:rPr>
      </w:pPr>
    </w:p>
    <w:p w14:paraId="6E5363B4">
      <w:pPr>
        <w:pStyle w:val="26"/>
        <w:numPr>
          <w:numId w:val="0"/>
        </w:numPr>
        <w:rPr>
          <w:rFonts w:hint="default"/>
          <w:lang w:val="en-US"/>
        </w:rPr>
      </w:pPr>
    </w:p>
    <w:p w14:paraId="2AFF2F53">
      <w:pPr>
        <w:pStyle w:val="26"/>
        <w:numPr>
          <w:numId w:val="0"/>
        </w:numPr>
        <w:rPr>
          <w:rFonts w:hint="default"/>
          <w:lang w:val="en-US"/>
        </w:rPr>
      </w:pPr>
    </w:p>
    <w:p w14:paraId="211F1171">
      <w:pPr>
        <w:pStyle w:val="26"/>
        <w:numPr>
          <w:numId w:val="0"/>
        </w:numPr>
        <w:rPr>
          <w:rFonts w:hint="default"/>
          <w:lang w:val="en-US"/>
        </w:rPr>
      </w:pPr>
    </w:p>
    <w:p w14:paraId="1B763D82">
      <w:pPr>
        <w:pStyle w:val="26"/>
        <w:numPr>
          <w:numId w:val="0"/>
        </w:numPr>
        <w:rPr>
          <w:rFonts w:hint="default"/>
          <w:lang w:val="en-US"/>
        </w:rPr>
      </w:pPr>
    </w:p>
    <w:p w14:paraId="69CCFB54">
      <w:pPr>
        <w:pStyle w:val="26"/>
        <w:numPr>
          <w:numId w:val="0"/>
        </w:numPr>
        <w:rPr>
          <w:rFonts w:hint="default"/>
          <w:lang w:val="en-US"/>
        </w:rPr>
      </w:pPr>
    </w:p>
    <w:p w14:paraId="3E52F529">
      <w:pPr>
        <w:pStyle w:val="26"/>
        <w:numPr>
          <w:numId w:val="0"/>
        </w:numPr>
        <w:rPr>
          <w:rFonts w:hint="default"/>
          <w:lang w:val="en-US"/>
        </w:rPr>
      </w:pPr>
    </w:p>
    <w:p w14:paraId="72374856">
      <w:pPr>
        <w:pStyle w:val="26"/>
        <w:numPr>
          <w:numId w:val="0"/>
        </w:numPr>
        <w:rPr>
          <w:rFonts w:hint="default"/>
          <w:lang w:val="en-US"/>
        </w:rPr>
      </w:pPr>
    </w:p>
    <w:p w14:paraId="42CE344A">
      <w:pPr>
        <w:pStyle w:val="26"/>
        <w:numPr>
          <w:numId w:val="0"/>
        </w:numPr>
        <w:rPr>
          <w:rFonts w:hint="default"/>
          <w:lang w:val="en-US"/>
        </w:rPr>
      </w:pPr>
      <w:r>
        <w:rPr>
          <w:rFonts w:hint="default"/>
          <w:lang w:val="en-US"/>
        </w:rPr>
        <w:t>Seeder:</w:t>
      </w:r>
    </w:p>
    <w:p w14:paraId="5EF1C6D8">
      <w:pPr>
        <w:pStyle w:val="26"/>
        <w:numPr>
          <w:numId w:val="0"/>
        </w:numPr>
        <w:rPr>
          <w:rFonts w:hint="default"/>
          <w:lang w:val="en-US"/>
        </w:rPr>
      </w:pPr>
      <w:r>
        <w:rPr>
          <w:rFonts w:hint="default"/>
          <w:lang w:val="en-US"/>
        </w:rPr>
        <w:t>php artisan db:seed</w:t>
      </w:r>
    </w:p>
    <w:p w14:paraId="0A6770B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64D16B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D7AC0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namespace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Database\Seeders</w:t>
      </w:r>
      <w:r>
        <w:rPr>
          <w:rFonts w:hint="default" w:ascii="Consolas" w:hAnsi="Consolas" w:eastAsia="Consolas" w:cs="Consolas"/>
          <w:b w:val="0"/>
          <w:bCs w:val="0"/>
          <w:color w:val="D4D4D4"/>
          <w:kern w:val="0"/>
          <w:sz w:val="21"/>
          <w:szCs w:val="21"/>
          <w:shd w:val="clear" w:fill="1F1F1F"/>
          <w:lang w:val="en-US" w:eastAsia="zh-CN" w:bidi="ar"/>
        </w:rPr>
        <w:t>;</w:t>
      </w:r>
    </w:p>
    <w:p w14:paraId="57C37455">
      <w:pPr>
        <w:keepNext w:val="0"/>
        <w:keepLines w:val="0"/>
        <w:widowControl/>
        <w:suppressLineNumbers w:val="0"/>
        <w:jc w:val="left"/>
      </w:pPr>
    </w:p>
    <w:p w14:paraId="35BC5F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Illuminate\Database\</w:t>
      </w:r>
      <w:r>
        <w:rPr>
          <w:rFonts w:hint="default" w:ascii="Consolas" w:hAnsi="Consolas" w:eastAsia="Consolas" w:cs="Consolas"/>
          <w:b w:val="0"/>
          <w:bCs w:val="0"/>
          <w:color w:val="4EC9B0"/>
          <w:kern w:val="0"/>
          <w:sz w:val="21"/>
          <w:szCs w:val="21"/>
          <w:shd w:val="clear" w:fill="1F1F1F"/>
          <w:lang w:val="en-US" w:eastAsia="zh-CN" w:bidi="ar"/>
        </w:rPr>
        <w:t>Seeder</w:t>
      </w:r>
      <w:r>
        <w:rPr>
          <w:rFonts w:hint="default" w:ascii="Consolas" w:hAnsi="Consolas" w:eastAsia="Consolas" w:cs="Consolas"/>
          <w:b w:val="0"/>
          <w:bCs w:val="0"/>
          <w:color w:val="D4D4D4"/>
          <w:kern w:val="0"/>
          <w:sz w:val="21"/>
          <w:szCs w:val="21"/>
          <w:shd w:val="clear" w:fill="1F1F1F"/>
          <w:lang w:val="en-US" w:eastAsia="zh-CN" w:bidi="ar"/>
        </w:rPr>
        <w:t>;</w:t>
      </w:r>
    </w:p>
    <w:p w14:paraId="65AC05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p>
    <w:p w14:paraId="5E0D2C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p>
    <w:p w14:paraId="057169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Carbon\</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p>
    <w:p w14:paraId="4743DE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D4D4D4"/>
          <w:kern w:val="0"/>
          <w:sz w:val="21"/>
          <w:szCs w:val="21"/>
          <w:shd w:val="clear" w:fill="1F1F1F"/>
          <w:lang w:val="en-US" w:eastAsia="zh-CN" w:bidi="ar"/>
        </w:rPr>
        <w:t>;</w:t>
      </w:r>
    </w:p>
    <w:p w14:paraId="64467143">
      <w:pPr>
        <w:keepNext w:val="0"/>
        <w:keepLines w:val="0"/>
        <w:widowControl/>
        <w:suppressLineNumbers w:val="0"/>
        <w:jc w:val="left"/>
      </w:pPr>
    </w:p>
    <w:p w14:paraId="2CD314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DatabaseSeeder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Seeder</w:t>
      </w:r>
    </w:p>
    <w:p w14:paraId="3133C9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783D54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run</w:t>
      </w:r>
      <w:r>
        <w:rPr>
          <w:rFonts w:hint="default" w:ascii="Consolas" w:hAnsi="Consolas" w:eastAsia="Consolas" w:cs="Consolas"/>
          <w:b w:val="0"/>
          <w:bCs w:val="0"/>
          <w:color w:val="D4D4D4"/>
          <w:kern w:val="0"/>
          <w:sz w:val="21"/>
          <w:szCs w:val="21"/>
          <w:shd w:val="clear" w:fill="1F1F1F"/>
          <w:lang w:val="en-US" w:eastAsia="zh-CN" w:bidi="ar"/>
        </w:rPr>
        <w:t>()</w:t>
      </w:r>
    </w:p>
    <w:p w14:paraId="69B698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361E9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Seed users first (no dependencies)</w:t>
      </w:r>
    </w:p>
    <w:p w14:paraId="4B6246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insert</w:t>
      </w:r>
      <w:r>
        <w:rPr>
          <w:rFonts w:hint="default" w:ascii="Consolas" w:hAnsi="Consolas" w:eastAsia="Consolas" w:cs="Consolas"/>
          <w:b w:val="0"/>
          <w:bCs w:val="0"/>
          <w:color w:val="D4D4D4"/>
          <w:kern w:val="0"/>
          <w:sz w:val="21"/>
          <w:szCs w:val="21"/>
          <w:shd w:val="clear" w:fill="1F1F1F"/>
          <w:lang w:val="en-US" w:eastAsia="zh-CN" w:bidi="ar"/>
        </w:rPr>
        <w:t>([</w:t>
      </w:r>
    </w:p>
    <w:p w14:paraId="30AF8B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17153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'Admin Toko'</w:t>
      </w:r>
      <w:r>
        <w:rPr>
          <w:rFonts w:hint="default" w:ascii="Consolas" w:hAnsi="Consolas" w:eastAsia="Consolas" w:cs="Consolas"/>
          <w:b w:val="0"/>
          <w:bCs w:val="0"/>
          <w:color w:val="D4D4D4"/>
          <w:kern w:val="0"/>
          <w:sz w:val="21"/>
          <w:szCs w:val="21"/>
          <w:shd w:val="clear" w:fill="1F1F1F"/>
          <w:lang w:val="en-US" w:eastAsia="zh-CN" w:bidi="ar"/>
        </w:rPr>
        <w:t>,</w:t>
      </w:r>
    </w:p>
    <w:p w14:paraId="353EF2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'admin1'</w:t>
      </w:r>
      <w:r>
        <w:rPr>
          <w:rFonts w:hint="default" w:ascii="Consolas" w:hAnsi="Consolas" w:eastAsia="Consolas" w:cs="Consolas"/>
          <w:b w:val="0"/>
          <w:bCs w:val="0"/>
          <w:color w:val="D4D4D4"/>
          <w:kern w:val="0"/>
          <w:sz w:val="21"/>
          <w:szCs w:val="21"/>
          <w:shd w:val="clear" w:fill="1F1F1F"/>
          <w:lang w:val="en-US" w:eastAsia="zh-CN" w:bidi="ar"/>
        </w:rPr>
        <w:t>,</w:t>
      </w:r>
    </w:p>
    <w:p w14:paraId="1DA91B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'admin1@tokoku.com'</w:t>
      </w:r>
      <w:r>
        <w:rPr>
          <w:rFonts w:hint="default" w:ascii="Consolas" w:hAnsi="Consolas" w:eastAsia="Consolas" w:cs="Consolas"/>
          <w:b w:val="0"/>
          <w:bCs w:val="0"/>
          <w:color w:val="D4D4D4"/>
          <w:kern w:val="0"/>
          <w:sz w:val="21"/>
          <w:szCs w:val="21"/>
          <w:shd w:val="clear" w:fill="1F1F1F"/>
          <w:lang w:val="en-US" w:eastAsia="zh-CN" w:bidi="ar"/>
        </w:rPr>
        <w:t>,</w:t>
      </w:r>
    </w:p>
    <w:p w14:paraId="1F3D01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'password123'</w:t>
      </w:r>
      <w:r>
        <w:rPr>
          <w:rFonts w:hint="default" w:ascii="Consolas" w:hAnsi="Consolas" w:eastAsia="Consolas" w:cs="Consolas"/>
          <w:b w:val="0"/>
          <w:bCs w:val="0"/>
          <w:color w:val="D4D4D4"/>
          <w:kern w:val="0"/>
          <w:sz w:val="21"/>
          <w:szCs w:val="21"/>
          <w:shd w:val="clear" w:fill="1F1F1F"/>
          <w:lang w:val="en-US" w:eastAsia="zh-CN" w:bidi="ar"/>
        </w:rPr>
        <w:t>),</w:t>
      </w:r>
    </w:p>
    <w:p w14:paraId="5BB043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'081234567890'</w:t>
      </w:r>
      <w:r>
        <w:rPr>
          <w:rFonts w:hint="default" w:ascii="Consolas" w:hAnsi="Consolas" w:eastAsia="Consolas" w:cs="Consolas"/>
          <w:b w:val="0"/>
          <w:bCs w:val="0"/>
          <w:color w:val="D4D4D4"/>
          <w:kern w:val="0"/>
          <w:sz w:val="21"/>
          <w:szCs w:val="21"/>
          <w:shd w:val="clear" w:fill="1F1F1F"/>
          <w:lang w:val="en-US" w:eastAsia="zh-CN" w:bidi="ar"/>
        </w:rPr>
        <w:t>,</w:t>
      </w:r>
    </w:p>
    <w:p w14:paraId="3AD3FA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'admin'</w:t>
      </w:r>
      <w:r>
        <w:rPr>
          <w:rFonts w:hint="default" w:ascii="Consolas" w:hAnsi="Consolas" w:eastAsia="Consolas" w:cs="Consolas"/>
          <w:b w:val="0"/>
          <w:bCs w:val="0"/>
          <w:color w:val="D4D4D4"/>
          <w:kern w:val="0"/>
          <w:sz w:val="21"/>
          <w:szCs w:val="21"/>
          <w:shd w:val="clear" w:fill="1F1F1F"/>
          <w:lang w:val="en-US" w:eastAsia="zh-CN" w:bidi="ar"/>
        </w:rPr>
        <w:t>,</w:t>
      </w:r>
    </w:p>
    <w:p w14:paraId="6F0B4E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0720C6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568FC5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159DD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0F80D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'Kasir Toko'</w:t>
      </w:r>
      <w:r>
        <w:rPr>
          <w:rFonts w:hint="default" w:ascii="Consolas" w:hAnsi="Consolas" w:eastAsia="Consolas" w:cs="Consolas"/>
          <w:b w:val="0"/>
          <w:bCs w:val="0"/>
          <w:color w:val="D4D4D4"/>
          <w:kern w:val="0"/>
          <w:sz w:val="21"/>
          <w:szCs w:val="21"/>
          <w:shd w:val="clear" w:fill="1F1F1F"/>
          <w:lang w:val="en-US" w:eastAsia="zh-CN" w:bidi="ar"/>
        </w:rPr>
        <w:t>,</w:t>
      </w:r>
    </w:p>
    <w:p w14:paraId="344733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'kasir1'</w:t>
      </w:r>
      <w:r>
        <w:rPr>
          <w:rFonts w:hint="default" w:ascii="Consolas" w:hAnsi="Consolas" w:eastAsia="Consolas" w:cs="Consolas"/>
          <w:b w:val="0"/>
          <w:bCs w:val="0"/>
          <w:color w:val="D4D4D4"/>
          <w:kern w:val="0"/>
          <w:sz w:val="21"/>
          <w:szCs w:val="21"/>
          <w:shd w:val="clear" w:fill="1F1F1F"/>
          <w:lang w:val="en-US" w:eastAsia="zh-CN" w:bidi="ar"/>
        </w:rPr>
        <w:t>,</w:t>
      </w:r>
    </w:p>
    <w:p w14:paraId="471937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'kasir1@tokoku.com'</w:t>
      </w:r>
      <w:r>
        <w:rPr>
          <w:rFonts w:hint="default" w:ascii="Consolas" w:hAnsi="Consolas" w:eastAsia="Consolas" w:cs="Consolas"/>
          <w:b w:val="0"/>
          <w:bCs w:val="0"/>
          <w:color w:val="D4D4D4"/>
          <w:kern w:val="0"/>
          <w:sz w:val="21"/>
          <w:szCs w:val="21"/>
          <w:shd w:val="clear" w:fill="1F1F1F"/>
          <w:lang w:val="en-US" w:eastAsia="zh-CN" w:bidi="ar"/>
        </w:rPr>
        <w:t>,</w:t>
      </w:r>
    </w:p>
    <w:p w14:paraId="7B2511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'password123'</w:t>
      </w:r>
      <w:r>
        <w:rPr>
          <w:rFonts w:hint="default" w:ascii="Consolas" w:hAnsi="Consolas" w:eastAsia="Consolas" w:cs="Consolas"/>
          <w:b w:val="0"/>
          <w:bCs w:val="0"/>
          <w:color w:val="D4D4D4"/>
          <w:kern w:val="0"/>
          <w:sz w:val="21"/>
          <w:szCs w:val="21"/>
          <w:shd w:val="clear" w:fill="1F1F1F"/>
          <w:lang w:val="en-US" w:eastAsia="zh-CN" w:bidi="ar"/>
        </w:rPr>
        <w:t>),</w:t>
      </w:r>
    </w:p>
    <w:p w14:paraId="309BBE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'082345678901'</w:t>
      </w:r>
      <w:r>
        <w:rPr>
          <w:rFonts w:hint="default" w:ascii="Consolas" w:hAnsi="Consolas" w:eastAsia="Consolas" w:cs="Consolas"/>
          <w:b w:val="0"/>
          <w:bCs w:val="0"/>
          <w:color w:val="D4D4D4"/>
          <w:kern w:val="0"/>
          <w:sz w:val="21"/>
          <w:szCs w:val="21"/>
          <w:shd w:val="clear" w:fill="1F1F1F"/>
          <w:lang w:val="en-US" w:eastAsia="zh-CN" w:bidi="ar"/>
        </w:rPr>
        <w:t>,</w:t>
      </w:r>
    </w:p>
    <w:p w14:paraId="024A32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'admin'</w:t>
      </w:r>
      <w:r>
        <w:rPr>
          <w:rFonts w:hint="default" w:ascii="Consolas" w:hAnsi="Consolas" w:eastAsia="Consolas" w:cs="Consolas"/>
          <w:b w:val="0"/>
          <w:bCs w:val="0"/>
          <w:color w:val="D4D4D4"/>
          <w:kern w:val="0"/>
          <w:sz w:val="21"/>
          <w:szCs w:val="21"/>
          <w:shd w:val="clear" w:fill="1F1F1F"/>
          <w:lang w:val="en-US" w:eastAsia="zh-CN" w:bidi="ar"/>
        </w:rPr>
        <w:t>,</w:t>
      </w:r>
    </w:p>
    <w:p w14:paraId="6EAB4E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7CF103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3BD15C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94196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383E651">
      <w:pPr>
        <w:keepNext w:val="0"/>
        <w:keepLines w:val="0"/>
        <w:widowControl/>
        <w:suppressLineNumbers w:val="0"/>
        <w:jc w:val="left"/>
      </w:pPr>
    </w:p>
    <w:p w14:paraId="30CD7D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Seed categories (no dependencies)</w:t>
      </w:r>
    </w:p>
    <w:p w14:paraId="17D639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 xml:space="preserve"> = [</w:t>
      </w:r>
    </w:p>
    <w:p w14:paraId="1CCC6B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'Sembako'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18EA4F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'Minuman'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00061A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'Snack'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0D1C8C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'Perlengkapan Mandi'</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70B762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'Rokok'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1F3D1D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89C45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insert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w:t>
      </w:r>
    </w:p>
    <w:p w14:paraId="78E8ACF3">
      <w:pPr>
        <w:keepNext w:val="0"/>
        <w:keepLines w:val="0"/>
        <w:widowControl/>
        <w:suppressLineNumbers w:val="0"/>
        <w:jc w:val="left"/>
      </w:pPr>
    </w:p>
    <w:p w14:paraId="2C2514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Seed items (depends on categories)</w:t>
      </w:r>
    </w:p>
    <w:p w14:paraId="157F74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 [</w:t>
      </w:r>
    </w:p>
    <w:p w14:paraId="17FFFD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45D07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'Beras Premium'</w:t>
      </w:r>
      <w:r>
        <w:rPr>
          <w:rFonts w:hint="default" w:ascii="Consolas" w:hAnsi="Consolas" w:eastAsia="Consolas" w:cs="Consolas"/>
          <w:b w:val="0"/>
          <w:bCs w:val="0"/>
          <w:color w:val="D4D4D4"/>
          <w:kern w:val="0"/>
          <w:sz w:val="21"/>
          <w:szCs w:val="21"/>
          <w:shd w:val="clear" w:fill="1F1F1F"/>
          <w:lang w:val="en-US" w:eastAsia="zh-CN" w:bidi="ar"/>
        </w:rPr>
        <w:t>,</w:t>
      </w:r>
    </w:p>
    <w:p w14:paraId="75B7D3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14:paraId="52CA3D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12500</w:t>
      </w:r>
      <w:r>
        <w:rPr>
          <w:rFonts w:hint="default" w:ascii="Consolas" w:hAnsi="Consolas" w:eastAsia="Consolas" w:cs="Consolas"/>
          <w:b w:val="0"/>
          <w:bCs w:val="0"/>
          <w:color w:val="D4D4D4"/>
          <w:kern w:val="0"/>
          <w:sz w:val="21"/>
          <w:szCs w:val="21"/>
          <w:shd w:val="clear" w:fill="1F1F1F"/>
          <w:lang w:val="en-US" w:eastAsia="zh-CN" w:bidi="ar"/>
        </w:rPr>
        <w:t>,</w:t>
      </w:r>
    </w:p>
    <w:p w14:paraId="6CDDE0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'kg'</w:t>
      </w:r>
      <w:r>
        <w:rPr>
          <w:rFonts w:hint="default" w:ascii="Consolas" w:hAnsi="Consolas" w:eastAsia="Consolas" w:cs="Consolas"/>
          <w:b w:val="0"/>
          <w:bCs w:val="0"/>
          <w:color w:val="D4D4D4"/>
          <w:kern w:val="0"/>
          <w:sz w:val="21"/>
          <w:szCs w:val="21"/>
          <w:shd w:val="clear" w:fill="1F1F1F"/>
          <w:lang w:val="en-US" w:eastAsia="zh-CN" w:bidi="ar"/>
        </w:rPr>
        <w:t>,</w:t>
      </w:r>
    </w:p>
    <w:p w14:paraId="7EAB85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D4D4D4"/>
          <w:kern w:val="0"/>
          <w:sz w:val="21"/>
          <w:szCs w:val="21"/>
          <w:shd w:val="clear" w:fill="1F1F1F"/>
          <w:lang w:val="en-US" w:eastAsia="zh-CN" w:bidi="ar"/>
        </w:rPr>
        <w:t>,</w:t>
      </w:r>
    </w:p>
    <w:p w14:paraId="15F9B8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'kg'</w:t>
      </w:r>
      <w:r>
        <w:rPr>
          <w:rFonts w:hint="default" w:ascii="Consolas" w:hAnsi="Consolas" w:eastAsia="Consolas" w:cs="Consolas"/>
          <w:b w:val="0"/>
          <w:bCs w:val="0"/>
          <w:color w:val="D4D4D4"/>
          <w:kern w:val="0"/>
          <w:sz w:val="21"/>
          <w:szCs w:val="21"/>
          <w:shd w:val="clear" w:fill="1F1F1F"/>
          <w:lang w:val="en-US" w:eastAsia="zh-CN" w:bidi="ar"/>
        </w:rPr>
        <w:t>,</w:t>
      </w:r>
    </w:p>
    <w:p w14:paraId="45AE16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'Beras kualitas premium'</w:t>
      </w:r>
      <w:r>
        <w:rPr>
          <w:rFonts w:hint="default" w:ascii="Consolas" w:hAnsi="Consolas" w:eastAsia="Consolas" w:cs="Consolas"/>
          <w:b w:val="0"/>
          <w:bCs w:val="0"/>
          <w:color w:val="D4D4D4"/>
          <w:kern w:val="0"/>
          <w:sz w:val="21"/>
          <w:szCs w:val="21"/>
          <w:shd w:val="clear" w:fill="1F1F1F"/>
          <w:lang w:val="en-US" w:eastAsia="zh-CN" w:bidi="ar"/>
        </w:rPr>
        <w:t>,</w:t>
      </w:r>
    </w:p>
    <w:p w14:paraId="248768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2D982C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28E882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A3740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AE138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'Minyak Goreng 1L'</w:t>
      </w:r>
      <w:r>
        <w:rPr>
          <w:rFonts w:hint="default" w:ascii="Consolas" w:hAnsi="Consolas" w:eastAsia="Consolas" w:cs="Consolas"/>
          <w:b w:val="0"/>
          <w:bCs w:val="0"/>
          <w:color w:val="D4D4D4"/>
          <w:kern w:val="0"/>
          <w:sz w:val="21"/>
          <w:szCs w:val="21"/>
          <w:shd w:val="clear" w:fill="1F1F1F"/>
          <w:lang w:val="en-US" w:eastAsia="zh-CN" w:bidi="ar"/>
        </w:rPr>
        <w:t>,</w:t>
      </w:r>
    </w:p>
    <w:p w14:paraId="3E68C4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14:paraId="5455CD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18000</w:t>
      </w:r>
      <w:r>
        <w:rPr>
          <w:rFonts w:hint="default" w:ascii="Consolas" w:hAnsi="Consolas" w:eastAsia="Consolas" w:cs="Consolas"/>
          <w:b w:val="0"/>
          <w:bCs w:val="0"/>
          <w:color w:val="D4D4D4"/>
          <w:kern w:val="0"/>
          <w:sz w:val="21"/>
          <w:szCs w:val="21"/>
          <w:shd w:val="clear" w:fill="1F1F1F"/>
          <w:lang w:val="en-US" w:eastAsia="zh-CN" w:bidi="ar"/>
        </w:rPr>
        <w:t>,</w:t>
      </w:r>
    </w:p>
    <w:p w14:paraId="0EEE82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'botol'</w:t>
      </w:r>
      <w:r>
        <w:rPr>
          <w:rFonts w:hint="default" w:ascii="Consolas" w:hAnsi="Consolas" w:eastAsia="Consolas" w:cs="Consolas"/>
          <w:b w:val="0"/>
          <w:bCs w:val="0"/>
          <w:color w:val="D4D4D4"/>
          <w:kern w:val="0"/>
          <w:sz w:val="21"/>
          <w:szCs w:val="21"/>
          <w:shd w:val="clear" w:fill="1F1F1F"/>
          <w:lang w:val="en-US" w:eastAsia="zh-CN" w:bidi="ar"/>
        </w:rPr>
        <w:t>,</w:t>
      </w:r>
    </w:p>
    <w:p w14:paraId="701E33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D4D4D4"/>
          <w:kern w:val="0"/>
          <w:sz w:val="21"/>
          <w:szCs w:val="21"/>
          <w:shd w:val="clear" w:fill="1F1F1F"/>
          <w:lang w:val="en-US" w:eastAsia="zh-CN" w:bidi="ar"/>
        </w:rPr>
        <w:t>,</w:t>
      </w:r>
    </w:p>
    <w:p w14:paraId="28600B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'botol'</w:t>
      </w:r>
      <w:r>
        <w:rPr>
          <w:rFonts w:hint="default" w:ascii="Consolas" w:hAnsi="Consolas" w:eastAsia="Consolas" w:cs="Consolas"/>
          <w:b w:val="0"/>
          <w:bCs w:val="0"/>
          <w:color w:val="D4D4D4"/>
          <w:kern w:val="0"/>
          <w:sz w:val="21"/>
          <w:szCs w:val="21"/>
          <w:shd w:val="clear" w:fill="1F1F1F"/>
          <w:lang w:val="en-US" w:eastAsia="zh-CN" w:bidi="ar"/>
        </w:rPr>
        <w:t>,</w:t>
      </w:r>
    </w:p>
    <w:p w14:paraId="091386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'Minyak goreng kemasan botol'</w:t>
      </w:r>
      <w:r>
        <w:rPr>
          <w:rFonts w:hint="default" w:ascii="Consolas" w:hAnsi="Consolas" w:eastAsia="Consolas" w:cs="Consolas"/>
          <w:b w:val="0"/>
          <w:bCs w:val="0"/>
          <w:color w:val="D4D4D4"/>
          <w:kern w:val="0"/>
          <w:sz w:val="21"/>
          <w:szCs w:val="21"/>
          <w:shd w:val="clear" w:fill="1F1F1F"/>
          <w:lang w:val="en-US" w:eastAsia="zh-CN" w:bidi="ar"/>
        </w:rPr>
        <w:t>,</w:t>
      </w:r>
    </w:p>
    <w:p w14:paraId="39B1D2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4C9E3B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7086E1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3F9BA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9C91D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'Aqua Botol 600ml'</w:t>
      </w:r>
      <w:r>
        <w:rPr>
          <w:rFonts w:hint="default" w:ascii="Consolas" w:hAnsi="Consolas" w:eastAsia="Consolas" w:cs="Consolas"/>
          <w:b w:val="0"/>
          <w:bCs w:val="0"/>
          <w:color w:val="D4D4D4"/>
          <w:kern w:val="0"/>
          <w:sz w:val="21"/>
          <w:szCs w:val="21"/>
          <w:shd w:val="clear" w:fill="1F1F1F"/>
          <w:lang w:val="en-US" w:eastAsia="zh-CN" w:bidi="ar"/>
        </w:rPr>
        <w:t>,</w:t>
      </w:r>
    </w:p>
    <w:p w14:paraId="23060C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w:t>
      </w:r>
    </w:p>
    <w:p w14:paraId="3CE063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5000</w:t>
      </w:r>
      <w:r>
        <w:rPr>
          <w:rFonts w:hint="default" w:ascii="Consolas" w:hAnsi="Consolas" w:eastAsia="Consolas" w:cs="Consolas"/>
          <w:b w:val="0"/>
          <w:bCs w:val="0"/>
          <w:color w:val="D4D4D4"/>
          <w:kern w:val="0"/>
          <w:sz w:val="21"/>
          <w:szCs w:val="21"/>
          <w:shd w:val="clear" w:fill="1F1F1F"/>
          <w:lang w:val="en-US" w:eastAsia="zh-CN" w:bidi="ar"/>
        </w:rPr>
        <w:t>,</w:t>
      </w:r>
    </w:p>
    <w:p w14:paraId="1240F5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'botol'</w:t>
      </w:r>
      <w:r>
        <w:rPr>
          <w:rFonts w:hint="default" w:ascii="Consolas" w:hAnsi="Consolas" w:eastAsia="Consolas" w:cs="Consolas"/>
          <w:b w:val="0"/>
          <w:bCs w:val="0"/>
          <w:color w:val="D4D4D4"/>
          <w:kern w:val="0"/>
          <w:sz w:val="21"/>
          <w:szCs w:val="21"/>
          <w:shd w:val="clear" w:fill="1F1F1F"/>
          <w:lang w:val="en-US" w:eastAsia="zh-CN" w:bidi="ar"/>
        </w:rPr>
        <w:t>,</w:t>
      </w:r>
    </w:p>
    <w:p w14:paraId="5A1DD4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200</w:t>
      </w:r>
      <w:r>
        <w:rPr>
          <w:rFonts w:hint="default" w:ascii="Consolas" w:hAnsi="Consolas" w:eastAsia="Consolas" w:cs="Consolas"/>
          <w:b w:val="0"/>
          <w:bCs w:val="0"/>
          <w:color w:val="D4D4D4"/>
          <w:kern w:val="0"/>
          <w:sz w:val="21"/>
          <w:szCs w:val="21"/>
          <w:shd w:val="clear" w:fill="1F1F1F"/>
          <w:lang w:val="en-US" w:eastAsia="zh-CN" w:bidi="ar"/>
        </w:rPr>
        <w:t>,</w:t>
      </w:r>
    </w:p>
    <w:p w14:paraId="21EBEA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'botol'</w:t>
      </w:r>
      <w:r>
        <w:rPr>
          <w:rFonts w:hint="default" w:ascii="Consolas" w:hAnsi="Consolas" w:eastAsia="Consolas" w:cs="Consolas"/>
          <w:b w:val="0"/>
          <w:bCs w:val="0"/>
          <w:color w:val="D4D4D4"/>
          <w:kern w:val="0"/>
          <w:sz w:val="21"/>
          <w:szCs w:val="21"/>
          <w:shd w:val="clear" w:fill="1F1F1F"/>
          <w:lang w:val="en-US" w:eastAsia="zh-CN" w:bidi="ar"/>
        </w:rPr>
        <w:t>,</w:t>
      </w:r>
    </w:p>
    <w:p w14:paraId="3B0642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'Air mineral kemasan botol'</w:t>
      </w:r>
      <w:r>
        <w:rPr>
          <w:rFonts w:hint="default" w:ascii="Consolas" w:hAnsi="Consolas" w:eastAsia="Consolas" w:cs="Consolas"/>
          <w:b w:val="0"/>
          <w:bCs w:val="0"/>
          <w:color w:val="D4D4D4"/>
          <w:kern w:val="0"/>
          <w:sz w:val="21"/>
          <w:szCs w:val="21"/>
          <w:shd w:val="clear" w:fill="1F1F1F"/>
          <w:lang w:val="en-US" w:eastAsia="zh-CN" w:bidi="ar"/>
        </w:rPr>
        <w:t>,</w:t>
      </w:r>
    </w:p>
    <w:p w14:paraId="46154F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4B0B0B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4B22C3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E9903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6F5E0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'Indomie Goreng'</w:t>
      </w:r>
      <w:r>
        <w:rPr>
          <w:rFonts w:hint="default" w:ascii="Consolas" w:hAnsi="Consolas" w:eastAsia="Consolas" w:cs="Consolas"/>
          <w:b w:val="0"/>
          <w:bCs w:val="0"/>
          <w:color w:val="D4D4D4"/>
          <w:kern w:val="0"/>
          <w:sz w:val="21"/>
          <w:szCs w:val="21"/>
          <w:shd w:val="clear" w:fill="1F1F1F"/>
          <w:lang w:val="en-US" w:eastAsia="zh-CN" w:bidi="ar"/>
        </w:rPr>
        <w:t>,</w:t>
      </w:r>
    </w:p>
    <w:p w14:paraId="3FA6CF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D4D4D4"/>
          <w:kern w:val="0"/>
          <w:sz w:val="21"/>
          <w:szCs w:val="21"/>
          <w:shd w:val="clear" w:fill="1F1F1F"/>
          <w:lang w:val="en-US" w:eastAsia="zh-CN" w:bidi="ar"/>
        </w:rPr>
        <w:t>,</w:t>
      </w:r>
    </w:p>
    <w:p w14:paraId="3283CA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3500</w:t>
      </w:r>
      <w:r>
        <w:rPr>
          <w:rFonts w:hint="default" w:ascii="Consolas" w:hAnsi="Consolas" w:eastAsia="Consolas" w:cs="Consolas"/>
          <w:b w:val="0"/>
          <w:bCs w:val="0"/>
          <w:color w:val="D4D4D4"/>
          <w:kern w:val="0"/>
          <w:sz w:val="21"/>
          <w:szCs w:val="21"/>
          <w:shd w:val="clear" w:fill="1F1F1F"/>
          <w:lang w:val="en-US" w:eastAsia="zh-CN" w:bidi="ar"/>
        </w:rPr>
        <w:t>,</w:t>
      </w:r>
    </w:p>
    <w:p w14:paraId="77DB2A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'bungkus'</w:t>
      </w:r>
      <w:r>
        <w:rPr>
          <w:rFonts w:hint="default" w:ascii="Consolas" w:hAnsi="Consolas" w:eastAsia="Consolas" w:cs="Consolas"/>
          <w:b w:val="0"/>
          <w:bCs w:val="0"/>
          <w:color w:val="D4D4D4"/>
          <w:kern w:val="0"/>
          <w:sz w:val="21"/>
          <w:szCs w:val="21"/>
          <w:shd w:val="clear" w:fill="1F1F1F"/>
          <w:lang w:val="en-US" w:eastAsia="zh-CN" w:bidi="ar"/>
        </w:rPr>
        <w:t>,</w:t>
      </w:r>
    </w:p>
    <w:p w14:paraId="05E063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150</w:t>
      </w:r>
      <w:r>
        <w:rPr>
          <w:rFonts w:hint="default" w:ascii="Consolas" w:hAnsi="Consolas" w:eastAsia="Consolas" w:cs="Consolas"/>
          <w:b w:val="0"/>
          <w:bCs w:val="0"/>
          <w:color w:val="D4D4D4"/>
          <w:kern w:val="0"/>
          <w:sz w:val="21"/>
          <w:szCs w:val="21"/>
          <w:shd w:val="clear" w:fill="1F1F1F"/>
          <w:lang w:val="en-US" w:eastAsia="zh-CN" w:bidi="ar"/>
        </w:rPr>
        <w:t>,</w:t>
      </w:r>
    </w:p>
    <w:p w14:paraId="27DD80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'bungkus'</w:t>
      </w:r>
      <w:r>
        <w:rPr>
          <w:rFonts w:hint="default" w:ascii="Consolas" w:hAnsi="Consolas" w:eastAsia="Consolas" w:cs="Consolas"/>
          <w:b w:val="0"/>
          <w:bCs w:val="0"/>
          <w:color w:val="D4D4D4"/>
          <w:kern w:val="0"/>
          <w:sz w:val="21"/>
          <w:szCs w:val="21"/>
          <w:shd w:val="clear" w:fill="1F1F1F"/>
          <w:lang w:val="en-US" w:eastAsia="zh-CN" w:bidi="ar"/>
        </w:rPr>
        <w:t>,</w:t>
      </w:r>
    </w:p>
    <w:p w14:paraId="3221C9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'Mi instan rasa goreng'</w:t>
      </w:r>
      <w:r>
        <w:rPr>
          <w:rFonts w:hint="default" w:ascii="Consolas" w:hAnsi="Consolas" w:eastAsia="Consolas" w:cs="Consolas"/>
          <w:b w:val="0"/>
          <w:bCs w:val="0"/>
          <w:color w:val="D4D4D4"/>
          <w:kern w:val="0"/>
          <w:sz w:val="21"/>
          <w:szCs w:val="21"/>
          <w:shd w:val="clear" w:fill="1F1F1F"/>
          <w:lang w:val="en-US" w:eastAsia="zh-CN" w:bidi="ar"/>
        </w:rPr>
        <w:t>,</w:t>
      </w:r>
    </w:p>
    <w:p w14:paraId="74DE19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08DA80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7FA9A3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DF3FF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A0DEE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'Lifebuoy Sabun'</w:t>
      </w:r>
      <w:r>
        <w:rPr>
          <w:rFonts w:hint="default" w:ascii="Consolas" w:hAnsi="Consolas" w:eastAsia="Consolas" w:cs="Consolas"/>
          <w:b w:val="0"/>
          <w:bCs w:val="0"/>
          <w:color w:val="D4D4D4"/>
          <w:kern w:val="0"/>
          <w:sz w:val="21"/>
          <w:szCs w:val="21"/>
          <w:shd w:val="clear" w:fill="1F1F1F"/>
          <w:lang w:val="en-US" w:eastAsia="zh-CN" w:bidi="ar"/>
        </w:rPr>
        <w:t>,</w:t>
      </w:r>
    </w:p>
    <w:p w14:paraId="2C067B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D4D4D4"/>
          <w:kern w:val="0"/>
          <w:sz w:val="21"/>
          <w:szCs w:val="21"/>
          <w:shd w:val="clear" w:fill="1F1F1F"/>
          <w:lang w:val="en-US" w:eastAsia="zh-CN" w:bidi="ar"/>
        </w:rPr>
        <w:t>,</w:t>
      </w:r>
    </w:p>
    <w:p w14:paraId="39D06C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4500</w:t>
      </w:r>
      <w:r>
        <w:rPr>
          <w:rFonts w:hint="default" w:ascii="Consolas" w:hAnsi="Consolas" w:eastAsia="Consolas" w:cs="Consolas"/>
          <w:b w:val="0"/>
          <w:bCs w:val="0"/>
          <w:color w:val="D4D4D4"/>
          <w:kern w:val="0"/>
          <w:sz w:val="21"/>
          <w:szCs w:val="21"/>
          <w:shd w:val="clear" w:fill="1F1F1F"/>
          <w:lang w:val="en-US" w:eastAsia="zh-CN" w:bidi="ar"/>
        </w:rPr>
        <w:t>,</w:t>
      </w:r>
    </w:p>
    <w:p w14:paraId="7E4C3F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'batang'</w:t>
      </w:r>
      <w:r>
        <w:rPr>
          <w:rFonts w:hint="default" w:ascii="Consolas" w:hAnsi="Consolas" w:eastAsia="Consolas" w:cs="Consolas"/>
          <w:b w:val="0"/>
          <w:bCs w:val="0"/>
          <w:color w:val="D4D4D4"/>
          <w:kern w:val="0"/>
          <w:sz w:val="21"/>
          <w:szCs w:val="21"/>
          <w:shd w:val="clear" w:fill="1F1F1F"/>
          <w:lang w:val="en-US" w:eastAsia="zh-CN" w:bidi="ar"/>
        </w:rPr>
        <w:t>,</w:t>
      </w:r>
    </w:p>
    <w:p w14:paraId="3C9F04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80</w:t>
      </w:r>
      <w:r>
        <w:rPr>
          <w:rFonts w:hint="default" w:ascii="Consolas" w:hAnsi="Consolas" w:eastAsia="Consolas" w:cs="Consolas"/>
          <w:b w:val="0"/>
          <w:bCs w:val="0"/>
          <w:color w:val="D4D4D4"/>
          <w:kern w:val="0"/>
          <w:sz w:val="21"/>
          <w:szCs w:val="21"/>
          <w:shd w:val="clear" w:fill="1F1F1F"/>
          <w:lang w:val="en-US" w:eastAsia="zh-CN" w:bidi="ar"/>
        </w:rPr>
        <w:t>,</w:t>
      </w:r>
    </w:p>
    <w:p w14:paraId="397E32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'batang'</w:t>
      </w:r>
      <w:r>
        <w:rPr>
          <w:rFonts w:hint="default" w:ascii="Consolas" w:hAnsi="Consolas" w:eastAsia="Consolas" w:cs="Consolas"/>
          <w:b w:val="0"/>
          <w:bCs w:val="0"/>
          <w:color w:val="D4D4D4"/>
          <w:kern w:val="0"/>
          <w:sz w:val="21"/>
          <w:szCs w:val="21"/>
          <w:shd w:val="clear" w:fill="1F1F1F"/>
          <w:lang w:val="en-US" w:eastAsia="zh-CN" w:bidi="ar"/>
        </w:rPr>
        <w:t>,</w:t>
      </w:r>
    </w:p>
    <w:p w14:paraId="1312C4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'Sabun mandi Lifebuoy'</w:t>
      </w:r>
      <w:r>
        <w:rPr>
          <w:rFonts w:hint="default" w:ascii="Consolas" w:hAnsi="Consolas" w:eastAsia="Consolas" w:cs="Consolas"/>
          <w:b w:val="0"/>
          <w:bCs w:val="0"/>
          <w:color w:val="D4D4D4"/>
          <w:kern w:val="0"/>
          <w:sz w:val="21"/>
          <w:szCs w:val="21"/>
          <w:shd w:val="clear" w:fill="1F1F1F"/>
          <w:lang w:val="en-US" w:eastAsia="zh-CN" w:bidi="ar"/>
        </w:rPr>
        <w:t>,</w:t>
      </w:r>
    </w:p>
    <w:p w14:paraId="011401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79EB70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60855A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D6D00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15513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insert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p>
    <w:p w14:paraId="27EEFBB6">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21"/>
          <w:szCs w:val="21"/>
          <w:shd w:val="clear" w:fill="1F1F1F"/>
          <w:lang w:val="en-US" w:eastAsia="zh-CN" w:bidi="ar"/>
        </w:rPr>
        <w:br w:type="textWrapping"/>
      </w:r>
    </w:p>
    <w:p w14:paraId="160372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Seed stock_in dan stock_out</w:t>
      </w:r>
    </w:p>
    <w:p w14:paraId="2870B2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pluck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toArray</w:t>
      </w:r>
      <w:r>
        <w:rPr>
          <w:rFonts w:hint="default" w:ascii="Consolas" w:hAnsi="Consolas" w:eastAsia="Consolas" w:cs="Consolas"/>
          <w:b w:val="0"/>
          <w:bCs w:val="0"/>
          <w:color w:val="D4D4D4"/>
          <w:kern w:val="0"/>
          <w:sz w:val="21"/>
          <w:szCs w:val="21"/>
          <w:shd w:val="clear" w:fill="1F1F1F"/>
          <w:lang w:val="en-US" w:eastAsia="zh-CN" w:bidi="ar"/>
        </w:rPr>
        <w:t>();</w:t>
      </w:r>
    </w:p>
    <w:p w14:paraId="43A990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pluck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toArray</w:t>
      </w:r>
      <w:r>
        <w:rPr>
          <w:rFonts w:hint="default" w:ascii="Consolas" w:hAnsi="Consolas" w:eastAsia="Consolas" w:cs="Consolas"/>
          <w:b w:val="0"/>
          <w:bCs w:val="0"/>
          <w:color w:val="D4D4D4"/>
          <w:kern w:val="0"/>
          <w:sz w:val="21"/>
          <w:szCs w:val="21"/>
          <w:shd w:val="clear" w:fill="1F1F1F"/>
          <w:lang w:val="en-US" w:eastAsia="zh-CN" w:bidi="ar"/>
        </w:rPr>
        <w:t>();</w:t>
      </w:r>
    </w:p>
    <w:p w14:paraId="6008A8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$satuan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'kg'</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'botol'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'bungkus'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'batang'</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'lusin'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'dus'</w:t>
      </w:r>
      <w:r>
        <w:rPr>
          <w:rFonts w:hint="default" w:ascii="Consolas" w:hAnsi="Consolas" w:eastAsia="Consolas" w:cs="Consolas"/>
          <w:b w:val="0"/>
          <w:bCs w:val="0"/>
          <w:color w:val="D4D4D4"/>
          <w:kern w:val="0"/>
          <w:sz w:val="21"/>
          <w:szCs w:val="21"/>
          <w:shd w:val="clear" w:fill="1F1F1F"/>
          <w:lang w:val="en-US" w:eastAsia="zh-CN" w:bidi="ar"/>
        </w:rPr>
        <w:t>];</w:t>
      </w:r>
    </w:p>
    <w:p w14:paraId="6AB3BD22">
      <w:pPr>
        <w:keepNext w:val="0"/>
        <w:keepLines w:val="0"/>
        <w:widowControl/>
        <w:suppressLineNumbers w:val="0"/>
        <w:jc w:val="left"/>
      </w:pPr>
    </w:p>
    <w:p w14:paraId="58CCA9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 xml:space="preserve"> &lt; </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 {</w:t>
      </w:r>
    </w:p>
    <w:p w14:paraId="012D6D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insert</w:t>
      </w:r>
      <w:r>
        <w:rPr>
          <w:rFonts w:hint="default" w:ascii="Consolas" w:hAnsi="Consolas" w:eastAsia="Consolas" w:cs="Consolas"/>
          <w:b w:val="0"/>
          <w:bCs w:val="0"/>
          <w:color w:val="D4D4D4"/>
          <w:kern w:val="0"/>
          <w:sz w:val="21"/>
          <w:szCs w:val="21"/>
          <w:shd w:val="clear" w:fill="1F1F1F"/>
          <w:lang w:val="en-US" w:eastAsia="zh-CN" w:bidi="ar"/>
        </w:rPr>
        <w:t>([</w:t>
      </w:r>
    </w:p>
    <w:p w14:paraId="735B20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array_rand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p>
    <w:p w14:paraId="5DF0CA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array_rand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w:t>
      </w:r>
    </w:p>
    <w:p w14:paraId="375D21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DCDCAA"/>
          <w:kern w:val="0"/>
          <w:sz w:val="21"/>
          <w:szCs w:val="21"/>
          <w:shd w:val="clear" w:fill="1F1F1F"/>
          <w:lang w:val="en-US" w:eastAsia="zh-CN" w:bidi="ar"/>
        </w:rPr>
        <w:t>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1000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30000</w:t>
      </w:r>
      <w:r>
        <w:rPr>
          <w:rFonts w:hint="default" w:ascii="Consolas" w:hAnsi="Consolas" w:eastAsia="Consolas" w:cs="Consolas"/>
          <w:b w:val="0"/>
          <w:bCs w:val="0"/>
          <w:color w:val="D4D4D4"/>
          <w:kern w:val="0"/>
          <w:sz w:val="21"/>
          <w:szCs w:val="21"/>
          <w:shd w:val="clear" w:fill="1F1F1F"/>
          <w:lang w:val="en-US" w:eastAsia="zh-CN" w:bidi="ar"/>
        </w:rPr>
        <w:t>),</w:t>
      </w:r>
    </w:p>
    <w:p w14:paraId="667C4B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DCDCAA"/>
          <w:kern w:val="0"/>
          <w:sz w:val="21"/>
          <w:szCs w:val="21"/>
          <w:shd w:val="clear" w:fill="1F1F1F"/>
          <w:lang w:val="en-US" w:eastAsia="zh-CN" w:bidi="ar"/>
        </w:rPr>
        <w:t>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D4D4D4"/>
          <w:kern w:val="0"/>
          <w:sz w:val="21"/>
          <w:szCs w:val="21"/>
          <w:shd w:val="clear" w:fill="1F1F1F"/>
          <w:lang w:val="en-US" w:eastAsia="zh-CN" w:bidi="ar"/>
        </w:rPr>
        <w:t>),</w:t>
      </w:r>
    </w:p>
    <w:p w14:paraId="72CCE2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$satuan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array_rand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$satuan</w:t>
      </w:r>
      <w:r>
        <w:rPr>
          <w:rFonts w:hint="default" w:ascii="Consolas" w:hAnsi="Consolas" w:eastAsia="Consolas" w:cs="Consolas"/>
          <w:b w:val="0"/>
          <w:bCs w:val="0"/>
          <w:color w:val="D4D4D4"/>
          <w:kern w:val="0"/>
          <w:sz w:val="21"/>
          <w:szCs w:val="21"/>
          <w:shd w:val="clear" w:fill="1F1F1F"/>
          <w:lang w:val="en-US" w:eastAsia="zh-CN" w:bidi="ar"/>
        </w:rPr>
        <w:t>)],</w:t>
      </w:r>
    </w:p>
    <w:p w14:paraId="3914D1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'Stok masuk otomatis ke-'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14:paraId="73AB36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subDays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90</w:t>
      </w:r>
      <w:r>
        <w:rPr>
          <w:rFonts w:hint="default" w:ascii="Consolas" w:hAnsi="Consolas" w:eastAsia="Consolas" w:cs="Consolas"/>
          <w:b w:val="0"/>
          <w:bCs w:val="0"/>
          <w:color w:val="D4D4D4"/>
          <w:kern w:val="0"/>
          <w:sz w:val="21"/>
          <w:szCs w:val="21"/>
          <w:shd w:val="clear" w:fill="1F1F1F"/>
          <w:lang w:val="en-US" w:eastAsia="zh-CN" w:bidi="ar"/>
        </w:rPr>
        <w:t>)),</w:t>
      </w:r>
    </w:p>
    <w:p w14:paraId="655FCD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77AD4F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2691EE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E539C0B">
      <w:pPr>
        <w:keepNext w:val="0"/>
        <w:keepLines w:val="0"/>
        <w:widowControl/>
        <w:suppressLineNumbers w:val="0"/>
        <w:jc w:val="left"/>
      </w:pPr>
    </w:p>
    <w:p w14:paraId="24DA3D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'stock_out'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insert</w:t>
      </w:r>
      <w:r>
        <w:rPr>
          <w:rFonts w:hint="default" w:ascii="Consolas" w:hAnsi="Consolas" w:eastAsia="Consolas" w:cs="Consolas"/>
          <w:b w:val="0"/>
          <w:bCs w:val="0"/>
          <w:color w:val="D4D4D4"/>
          <w:kern w:val="0"/>
          <w:sz w:val="21"/>
          <w:szCs w:val="21"/>
          <w:shd w:val="clear" w:fill="1F1F1F"/>
          <w:lang w:val="en-US" w:eastAsia="zh-CN" w:bidi="ar"/>
        </w:rPr>
        <w:t>([</w:t>
      </w:r>
    </w:p>
    <w:p w14:paraId="44FB1E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array_rand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p>
    <w:p w14:paraId="034729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array_rand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w:t>
      </w:r>
    </w:p>
    <w:p w14:paraId="1CA96EA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'harga_jual_per_satuan'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DCDCAA"/>
          <w:kern w:val="0"/>
          <w:sz w:val="21"/>
          <w:szCs w:val="21"/>
          <w:shd w:val="clear" w:fill="1F1F1F"/>
          <w:lang w:val="en-US" w:eastAsia="zh-CN" w:bidi="ar"/>
        </w:rPr>
        <w:t>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2000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50000</w:t>
      </w:r>
      <w:r>
        <w:rPr>
          <w:rFonts w:hint="default" w:ascii="Consolas" w:hAnsi="Consolas" w:eastAsia="Consolas" w:cs="Consolas"/>
          <w:b w:val="0"/>
          <w:bCs w:val="0"/>
          <w:color w:val="D4D4D4"/>
          <w:kern w:val="0"/>
          <w:sz w:val="21"/>
          <w:szCs w:val="21"/>
          <w:shd w:val="clear" w:fill="1F1F1F"/>
          <w:lang w:val="en-US" w:eastAsia="zh-CN" w:bidi="ar"/>
        </w:rPr>
        <w:t>),</w:t>
      </w:r>
    </w:p>
    <w:p w14:paraId="76C552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DCDCAA"/>
          <w:kern w:val="0"/>
          <w:sz w:val="21"/>
          <w:szCs w:val="21"/>
          <w:shd w:val="clear" w:fill="1F1F1F"/>
          <w:lang w:val="en-US" w:eastAsia="zh-CN" w:bidi="ar"/>
        </w:rPr>
        <w:t>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80</w:t>
      </w:r>
      <w:r>
        <w:rPr>
          <w:rFonts w:hint="default" w:ascii="Consolas" w:hAnsi="Consolas" w:eastAsia="Consolas" w:cs="Consolas"/>
          <w:b w:val="0"/>
          <w:bCs w:val="0"/>
          <w:color w:val="D4D4D4"/>
          <w:kern w:val="0"/>
          <w:sz w:val="21"/>
          <w:szCs w:val="21"/>
          <w:shd w:val="clear" w:fill="1F1F1F"/>
          <w:lang w:val="en-US" w:eastAsia="zh-CN" w:bidi="ar"/>
        </w:rPr>
        <w:t>),</w:t>
      </w:r>
    </w:p>
    <w:p w14:paraId="7FD69D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$satuan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array_rand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$satuan</w:t>
      </w:r>
      <w:r>
        <w:rPr>
          <w:rFonts w:hint="default" w:ascii="Consolas" w:hAnsi="Consolas" w:eastAsia="Consolas" w:cs="Consolas"/>
          <w:b w:val="0"/>
          <w:bCs w:val="0"/>
          <w:color w:val="D4D4D4"/>
          <w:kern w:val="0"/>
          <w:sz w:val="21"/>
          <w:szCs w:val="21"/>
          <w:shd w:val="clear" w:fill="1F1F1F"/>
          <w:lang w:val="en-US" w:eastAsia="zh-CN" w:bidi="ar"/>
        </w:rPr>
        <w:t>)],</w:t>
      </w:r>
    </w:p>
    <w:p w14:paraId="3AAC37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'Stok keluar otomatis ke-'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14:paraId="7249F4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subDays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rand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90</w:t>
      </w:r>
      <w:r>
        <w:rPr>
          <w:rFonts w:hint="default" w:ascii="Consolas" w:hAnsi="Consolas" w:eastAsia="Consolas" w:cs="Consolas"/>
          <w:b w:val="0"/>
          <w:bCs w:val="0"/>
          <w:color w:val="D4D4D4"/>
          <w:kern w:val="0"/>
          <w:sz w:val="21"/>
          <w:szCs w:val="21"/>
          <w:shd w:val="clear" w:fill="1F1F1F"/>
          <w:lang w:val="en-US" w:eastAsia="zh-CN" w:bidi="ar"/>
        </w:rPr>
        <w:t>)),</w:t>
      </w:r>
    </w:p>
    <w:p w14:paraId="7FE8AB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05FFBF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'updated_at'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w:t>
      </w:r>
    </w:p>
    <w:p w14:paraId="6B44F3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FB184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7306C2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E4379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2ADAFC8C">
      <w:pPr>
        <w:pStyle w:val="26"/>
        <w:numPr>
          <w:numId w:val="0"/>
        </w:numPr>
        <w:rPr>
          <w:rFonts w:hint="default"/>
          <w:lang w:val="en-US"/>
        </w:rPr>
      </w:pPr>
    </w:p>
    <w:p w14:paraId="25D7F935">
      <w:pPr>
        <w:pStyle w:val="35"/>
        <w:keepNext w:val="0"/>
        <w:keepLines w:val="0"/>
        <w:widowControl/>
        <w:suppressLineNumbers w:val="0"/>
      </w:pPr>
      <w:r>
        <w:t>Berikut adalah penjelasan tentang arti dan fungsi dari skrip PHP yang Anda berikan:</w:t>
      </w:r>
    </w:p>
    <w:p w14:paraId="778A72D7">
      <w:pPr>
        <w:pStyle w:val="4"/>
        <w:keepNext w:val="0"/>
        <w:keepLines w:val="0"/>
        <w:widowControl/>
        <w:suppressLineNumbers w:val="0"/>
      </w:pPr>
      <w:r>
        <w:t xml:space="preserve">1. </w:t>
      </w:r>
      <w:r>
        <w:rPr>
          <w:rStyle w:val="36"/>
          <w:b/>
          <w:bCs/>
        </w:rPr>
        <w:t>Seeding Pengguna (Users)</w:t>
      </w:r>
    </w:p>
    <w:p w14:paraId="25AC3879">
      <w:pPr>
        <w:pStyle w:val="35"/>
        <w:keepNext w:val="0"/>
        <w:keepLines w:val="0"/>
        <w:widowControl/>
        <w:suppressLineNumbers w:val="0"/>
      </w:pPr>
      <w:r>
        <w:t xml:space="preserve">Bagian pertama dari kode ini memasukkan dua pengguna ke dalam tabel </w:t>
      </w:r>
      <w:r>
        <w:rPr>
          <w:rStyle w:val="20"/>
        </w:rPr>
        <w:t>users</w:t>
      </w:r>
      <w:r>
        <w:t>:</w:t>
      </w:r>
    </w:p>
    <w:p w14:paraId="5FFC4CA4">
      <w:pPr>
        <w:pStyle w:val="35"/>
        <w:keepNext w:val="0"/>
        <w:keepLines w:val="0"/>
        <w:widowControl/>
        <w:suppressLineNumbers w:val="0"/>
        <w:ind w:left="720"/>
      </w:pPr>
      <w:r>
        <w:rPr>
          <w:rStyle w:val="36"/>
        </w:rPr>
        <w:t>Admin Toko</w:t>
      </w:r>
      <w:r>
        <w:t xml:space="preserve"> dengan peran </w:t>
      </w:r>
      <w:r>
        <w:rPr>
          <w:rStyle w:val="20"/>
        </w:rPr>
        <w:t>admin</w:t>
      </w:r>
    </w:p>
    <w:p w14:paraId="2B7617C7">
      <w:pPr>
        <w:pStyle w:val="35"/>
        <w:keepNext w:val="0"/>
        <w:keepLines w:val="0"/>
        <w:widowControl/>
        <w:suppressLineNumbers w:val="0"/>
        <w:ind w:left="720"/>
      </w:pPr>
      <w:r>
        <w:rPr>
          <w:rStyle w:val="36"/>
        </w:rPr>
        <w:t>Kasir Toko</w:t>
      </w:r>
      <w:r>
        <w:t xml:space="preserve"> dengan peran </w:t>
      </w:r>
      <w:r>
        <w:rPr>
          <w:rStyle w:val="20"/>
        </w:rPr>
        <w:t>admin</w:t>
      </w:r>
    </w:p>
    <w:p w14:paraId="7CD35B01">
      <w:pPr>
        <w:pStyle w:val="35"/>
        <w:keepNext w:val="0"/>
        <w:keepLines w:val="0"/>
        <w:widowControl/>
        <w:suppressLineNumbers w:val="0"/>
      </w:pPr>
      <w:r>
        <w:t xml:space="preserve">Password pengguna di-hash menggunakan </w:t>
      </w:r>
      <w:r>
        <w:rPr>
          <w:rStyle w:val="20"/>
        </w:rPr>
        <w:t>Hash::make()</w:t>
      </w:r>
      <w:r>
        <w:t>, dan waktu saat data dimasukkan (</w:t>
      </w:r>
      <w:r>
        <w:rPr>
          <w:rStyle w:val="20"/>
        </w:rPr>
        <w:t>created_at</w:t>
      </w:r>
      <w:r>
        <w:t xml:space="preserve"> dan </w:t>
      </w:r>
      <w:r>
        <w:rPr>
          <w:rStyle w:val="20"/>
        </w:rPr>
        <w:t>updated_at</w:t>
      </w:r>
      <w:r>
        <w:t xml:space="preserve">) menggunakan </w:t>
      </w:r>
      <w:r>
        <w:rPr>
          <w:rStyle w:val="20"/>
        </w:rPr>
        <w:t>Carbon::now()</w:t>
      </w:r>
      <w:r>
        <w:t xml:space="preserve"> untuk mendapatkan waktu saat ini.</w:t>
      </w:r>
    </w:p>
    <w:p w14:paraId="693A079C">
      <w:pPr>
        <w:pStyle w:val="4"/>
        <w:keepNext w:val="0"/>
        <w:keepLines w:val="0"/>
        <w:widowControl/>
        <w:suppressLineNumbers w:val="0"/>
      </w:pPr>
      <w:r>
        <w:t xml:space="preserve">2. </w:t>
      </w:r>
      <w:r>
        <w:rPr>
          <w:rStyle w:val="36"/>
          <w:b/>
          <w:bCs/>
        </w:rPr>
        <w:t>Seeding Kategori (Categories)</w:t>
      </w:r>
    </w:p>
    <w:p w14:paraId="66C1A427">
      <w:pPr>
        <w:pStyle w:val="35"/>
        <w:keepNext w:val="0"/>
        <w:keepLines w:val="0"/>
        <w:widowControl/>
        <w:suppressLineNumbers w:val="0"/>
      </w:pPr>
      <w:r>
        <w:t xml:space="preserve">Pada bagian ini, lima kategori produk dimasukkan ke dalam tabel </w:t>
      </w:r>
      <w:r>
        <w:rPr>
          <w:rStyle w:val="20"/>
        </w:rPr>
        <w:t>categories</w:t>
      </w:r>
      <w:r>
        <w:t>:</w:t>
      </w:r>
    </w:p>
    <w:p w14:paraId="367E0046">
      <w:pPr>
        <w:pStyle w:val="35"/>
        <w:keepNext w:val="0"/>
        <w:keepLines w:val="0"/>
        <w:widowControl/>
        <w:suppressLineNumbers w:val="0"/>
        <w:ind w:left="720"/>
      </w:pPr>
      <w:r>
        <w:rPr>
          <w:rStyle w:val="36"/>
        </w:rPr>
        <w:t>Sembako</w:t>
      </w:r>
      <w:r>
        <w:t xml:space="preserve"> (Bahan Pokok)</w:t>
      </w:r>
    </w:p>
    <w:p w14:paraId="104E2CD4">
      <w:pPr>
        <w:pStyle w:val="35"/>
        <w:keepNext w:val="0"/>
        <w:keepLines w:val="0"/>
        <w:widowControl/>
        <w:suppressLineNumbers w:val="0"/>
        <w:ind w:left="720"/>
      </w:pPr>
      <w:r>
        <w:rPr>
          <w:rStyle w:val="36"/>
        </w:rPr>
        <w:t>Minuman</w:t>
      </w:r>
      <w:r>
        <w:t xml:space="preserve"> (Drinks)</w:t>
      </w:r>
    </w:p>
    <w:p w14:paraId="35139246">
      <w:pPr>
        <w:pStyle w:val="35"/>
        <w:keepNext w:val="0"/>
        <w:keepLines w:val="0"/>
        <w:widowControl/>
        <w:suppressLineNumbers w:val="0"/>
        <w:ind w:left="720"/>
      </w:pPr>
      <w:r>
        <w:rPr>
          <w:rStyle w:val="36"/>
        </w:rPr>
        <w:t>Snack</w:t>
      </w:r>
      <w:r>
        <w:t xml:space="preserve"> (Makanan Ringan)</w:t>
      </w:r>
    </w:p>
    <w:p w14:paraId="7605C2AC">
      <w:pPr>
        <w:pStyle w:val="35"/>
        <w:keepNext w:val="0"/>
        <w:keepLines w:val="0"/>
        <w:widowControl/>
        <w:suppressLineNumbers w:val="0"/>
        <w:ind w:left="720"/>
      </w:pPr>
      <w:r>
        <w:rPr>
          <w:rStyle w:val="36"/>
        </w:rPr>
        <w:t>Perlengkapan Mandi</w:t>
      </w:r>
      <w:r>
        <w:t xml:space="preserve"> (Bathroom Supplies)</w:t>
      </w:r>
    </w:p>
    <w:p w14:paraId="72E42E27">
      <w:pPr>
        <w:pStyle w:val="35"/>
        <w:keepNext w:val="0"/>
        <w:keepLines w:val="0"/>
        <w:widowControl/>
        <w:suppressLineNumbers w:val="0"/>
        <w:ind w:left="720"/>
      </w:pPr>
      <w:r>
        <w:rPr>
          <w:rStyle w:val="36"/>
        </w:rPr>
        <w:t>Rokok</w:t>
      </w:r>
      <w:r>
        <w:t xml:space="preserve"> (Cigarettes)</w:t>
      </w:r>
    </w:p>
    <w:p w14:paraId="30C4F553">
      <w:pPr>
        <w:pStyle w:val="35"/>
        <w:keepNext w:val="0"/>
        <w:keepLines w:val="0"/>
        <w:widowControl/>
        <w:suppressLineNumbers w:val="0"/>
      </w:pPr>
      <w:r>
        <w:t xml:space="preserve">Waktu pembuatan dan pembaruan data juga diset menggunakan </w:t>
      </w:r>
      <w:r>
        <w:rPr>
          <w:rStyle w:val="20"/>
        </w:rPr>
        <w:t>Carbon::now()</w:t>
      </w:r>
      <w:r>
        <w:t>.</w:t>
      </w:r>
    </w:p>
    <w:p w14:paraId="3A873E1A">
      <w:pPr>
        <w:pStyle w:val="4"/>
        <w:keepNext w:val="0"/>
        <w:keepLines w:val="0"/>
        <w:widowControl/>
        <w:suppressLineNumbers w:val="0"/>
      </w:pPr>
      <w:r>
        <w:t xml:space="preserve">3. </w:t>
      </w:r>
      <w:r>
        <w:rPr>
          <w:rStyle w:val="36"/>
          <w:b/>
          <w:bCs/>
        </w:rPr>
        <w:t>Seeding Produk (Items)</w:t>
      </w:r>
    </w:p>
    <w:p w14:paraId="12107B7C">
      <w:pPr>
        <w:pStyle w:val="35"/>
        <w:keepNext w:val="0"/>
        <w:keepLines w:val="0"/>
        <w:widowControl/>
        <w:suppressLineNumbers w:val="0"/>
      </w:pPr>
      <w:r>
        <w:t xml:space="preserve">Selanjutnya, lima produk dimasukkan ke dalam tabel </w:t>
      </w:r>
      <w:r>
        <w:rPr>
          <w:rStyle w:val="20"/>
        </w:rPr>
        <w:t>items</w:t>
      </w:r>
      <w:r>
        <w:t>, masing-masing dikaitkan dengan kategori yang sudah dibuat sebelumnya:</w:t>
      </w:r>
    </w:p>
    <w:p w14:paraId="2E2B4AA6">
      <w:pPr>
        <w:pStyle w:val="35"/>
        <w:keepNext w:val="0"/>
        <w:keepLines w:val="0"/>
        <w:widowControl/>
        <w:suppressLineNumbers w:val="0"/>
        <w:ind w:left="720"/>
      </w:pPr>
      <w:r>
        <w:rPr>
          <w:rStyle w:val="36"/>
        </w:rPr>
        <w:t>Beras Premium</w:t>
      </w:r>
    </w:p>
    <w:p w14:paraId="34BCD0BA">
      <w:pPr>
        <w:pStyle w:val="35"/>
        <w:keepNext w:val="0"/>
        <w:keepLines w:val="0"/>
        <w:widowControl/>
        <w:suppressLineNumbers w:val="0"/>
        <w:ind w:left="720"/>
      </w:pPr>
      <w:r>
        <w:rPr>
          <w:rStyle w:val="36"/>
        </w:rPr>
        <w:t>Minyak Goreng 1L</w:t>
      </w:r>
    </w:p>
    <w:p w14:paraId="07CE1780">
      <w:pPr>
        <w:pStyle w:val="35"/>
        <w:keepNext w:val="0"/>
        <w:keepLines w:val="0"/>
        <w:widowControl/>
        <w:suppressLineNumbers w:val="0"/>
        <w:ind w:left="720"/>
      </w:pPr>
      <w:r>
        <w:rPr>
          <w:rStyle w:val="36"/>
        </w:rPr>
        <w:t>Aqua Botol 600ml</w:t>
      </w:r>
    </w:p>
    <w:p w14:paraId="6D4643AB">
      <w:pPr>
        <w:pStyle w:val="35"/>
        <w:keepNext w:val="0"/>
        <w:keepLines w:val="0"/>
        <w:widowControl/>
        <w:suppressLineNumbers w:val="0"/>
        <w:ind w:left="720"/>
      </w:pPr>
      <w:r>
        <w:rPr>
          <w:rStyle w:val="36"/>
        </w:rPr>
        <w:t>Indomie Goreng</w:t>
      </w:r>
    </w:p>
    <w:p w14:paraId="7D045BD3">
      <w:pPr>
        <w:pStyle w:val="35"/>
        <w:keepNext w:val="0"/>
        <w:keepLines w:val="0"/>
        <w:widowControl/>
        <w:suppressLineNumbers w:val="0"/>
        <w:ind w:left="720"/>
      </w:pPr>
      <w:r>
        <w:rPr>
          <w:rStyle w:val="36"/>
        </w:rPr>
        <w:t>Lifebuoy Sabun</w:t>
      </w:r>
    </w:p>
    <w:p w14:paraId="0242E155">
      <w:pPr>
        <w:pStyle w:val="35"/>
        <w:keepNext w:val="0"/>
        <w:keepLines w:val="0"/>
        <w:widowControl/>
        <w:suppressLineNumbers w:val="0"/>
      </w:pPr>
      <w:r>
        <w:t>Setiap produk memiliki nama, kategori (</w:t>
      </w:r>
      <w:r>
        <w:rPr>
          <w:rStyle w:val="20"/>
        </w:rPr>
        <w:t>category_id</w:t>
      </w:r>
      <w:r>
        <w:t>), harga, stok, satuan, dan deskripsi produk.</w:t>
      </w:r>
    </w:p>
    <w:p w14:paraId="5AD26F8F">
      <w:pPr>
        <w:pStyle w:val="4"/>
        <w:keepNext w:val="0"/>
        <w:keepLines w:val="0"/>
        <w:widowControl/>
        <w:suppressLineNumbers w:val="0"/>
      </w:pPr>
      <w:r>
        <w:t xml:space="preserve">4. </w:t>
      </w:r>
      <w:r>
        <w:rPr>
          <w:rStyle w:val="36"/>
          <w:b/>
          <w:bCs/>
        </w:rPr>
        <w:t>Seeding Stok Masuk dan Stok Keluar (Stock In and Stock Out)</w:t>
      </w:r>
    </w:p>
    <w:p w14:paraId="77293EA4">
      <w:pPr>
        <w:pStyle w:val="35"/>
        <w:keepNext w:val="0"/>
        <w:keepLines w:val="0"/>
        <w:widowControl/>
        <w:suppressLineNumbers w:val="0"/>
      </w:pPr>
      <w:r>
        <w:t xml:space="preserve">Bagian ini mensimulasikan 50 entri transaksi stok secara acak ke dalam tabel </w:t>
      </w:r>
      <w:r>
        <w:rPr>
          <w:rStyle w:val="20"/>
        </w:rPr>
        <w:t>stock_in</w:t>
      </w:r>
      <w:r>
        <w:t xml:space="preserve"> dan </w:t>
      </w:r>
      <w:r>
        <w:rPr>
          <w:rStyle w:val="20"/>
        </w:rPr>
        <w:t>stock_out</w:t>
      </w:r>
      <w:r>
        <w:t>. Setiap entri berisi:</w:t>
      </w:r>
    </w:p>
    <w:p w14:paraId="3CAFF40A">
      <w:pPr>
        <w:pStyle w:val="35"/>
        <w:keepNext w:val="0"/>
        <w:keepLines w:val="0"/>
        <w:widowControl/>
        <w:suppressLineNumbers w:val="0"/>
        <w:ind w:left="720"/>
      </w:pPr>
      <w:r>
        <w:rPr>
          <w:rStyle w:val="20"/>
        </w:rPr>
        <w:t>item_id</w:t>
      </w:r>
      <w:r>
        <w:t xml:space="preserve"> dan </w:t>
      </w:r>
      <w:r>
        <w:rPr>
          <w:rStyle w:val="20"/>
        </w:rPr>
        <w:t>user_id</w:t>
      </w:r>
      <w:r>
        <w:t xml:space="preserve"> yang dipilih secara acak dari daftar produk dan pengguna yang ada</w:t>
      </w:r>
    </w:p>
    <w:p w14:paraId="437564C7">
      <w:pPr>
        <w:pStyle w:val="35"/>
        <w:keepNext w:val="0"/>
        <w:keepLines w:val="0"/>
        <w:widowControl/>
        <w:suppressLineNumbers w:val="0"/>
        <w:ind w:left="720"/>
      </w:pPr>
      <w:r>
        <w:t>Harga satuan stok masuk (</w:t>
      </w:r>
      <w:r>
        <w:rPr>
          <w:rStyle w:val="20"/>
        </w:rPr>
        <w:t>harga_per_satuan</w:t>
      </w:r>
      <w:r>
        <w:t>) dan harga satuan stok keluar (</w:t>
      </w:r>
      <w:r>
        <w:rPr>
          <w:rStyle w:val="20"/>
        </w:rPr>
        <w:t>harga_jual_per_satuan</w:t>
      </w:r>
      <w:r>
        <w:t>) yang dipilih secara acak dalam rentang tertentu</w:t>
      </w:r>
    </w:p>
    <w:p w14:paraId="10E83E44">
      <w:pPr>
        <w:pStyle w:val="35"/>
        <w:keepNext w:val="0"/>
        <w:keepLines w:val="0"/>
        <w:widowControl/>
        <w:suppressLineNumbers w:val="0"/>
        <w:ind w:left="720"/>
      </w:pPr>
      <w:r>
        <w:t>Jumlah produk yang masuk dan keluar (jumlah acak antara 1 dan 100 untuk stok masuk dan 1 dan 80 untuk stok keluar)</w:t>
      </w:r>
    </w:p>
    <w:p w14:paraId="0EC2CD4F">
      <w:pPr>
        <w:pStyle w:val="35"/>
        <w:keepNext w:val="0"/>
        <w:keepLines w:val="0"/>
        <w:widowControl/>
        <w:suppressLineNumbers w:val="0"/>
        <w:ind w:left="720"/>
      </w:pPr>
      <w:r>
        <w:t>Satuan produk yang digunakan (misalnya, kg, botol, bungkus, batang, dll.)</w:t>
      </w:r>
    </w:p>
    <w:p w14:paraId="4DF58DBA">
      <w:pPr>
        <w:pStyle w:val="35"/>
        <w:keepNext w:val="0"/>
        <w:keepLines w:val="0"/>
        <w:widowControl/>
        <w:suppressLineNumbers w:val="0"/>
        <w:ind w:left="720"/>
      </w:pPr>
      <w:r>
        <w:t>Tanggal transaksi stok (</w:t>
      </w:r>
      <w:r>
        <w:rPr>
          <w:rStyle w:val="20"/>
        </w:rPr>
        <w:t>tanggal</w:t>
      </w:r>
      <w:r>
        <w:t xml:space="preserve">), yang diset menggunakan </w:t>
      </w:r>
      <w:r>
        <w:rPr>
          <w:rStyle w:val="20"/>
        </w:rPr>
        <w:t>Carbon::now()-&gt;subDays(rand(0, 90))</w:t>
      </w:r>
      <w:r>
        <w:t xml:space="preserve"> untuk memilih tanggal secara acak dalam rentang 90 hari terakhir</w:t>
      </w:r>
    </w:p>
    <w:p w14:paraId="1A704652">
      <w:pPr>
        <w:pStyle w:val="4"/>
        <w:keepNext w:val="0"/>
        <w:keepLines w:val="0"/>
        <w:widowControl/>
        <w:suppressLineNumbers w:val="0"/>
      </w:pPr>
      <w:r>
        <w:t>Struktur Database yang Digunakan:</w:t>
      </w:r>
    </w:p>
    <w:p w14:paraId="155F4C47">
      <w:pPr>
        <w:pStyle w:val="35"/>
        <w:keepNext w:val="0"/>
        <w:keepLines w:val="0"/>
        <w:widowControl/>
        <w:suppressLineNumbers w:val="0"/>
        <w:ind w:left="720"/>
      </w:pPr>
      <w:r>
        <w:rPr>
          <w:rStyle w:val="36"/>
        </w:rPr>
        <w:t>Tabel Users</w:t>
      </w:r>
      <w:r>
        <w:t>: Menyimpan data pengguna, termasuk peran (</w:t>
      </w:r>
      <w:r>
        <w:rPr>
          <w:rStyle w:val="20"/>
        </w:rPr>
        <w:t>admin</w:t>
      </w:r>
      <w:r>
        <w:t xml:space="preserve"> atau </w:t>
      </w:r>
      <w:r>
        <w:rPr>
          <w:rStyle w:val="20"/>
        </w:rPr>
        <w:t>kasir</w:t>
      </w:r>
      <w:r>
        <w:t>).</w:t>
      </w:r>
    </w:p>
    <w:p w14:paraId="567E611B">
      <w:pPr>
        <w:pStyle w:val="35"/>
        <w:keepNext w:val="0"/>
        <w:keepLines w:val="0"/>
        <w:widowControl/>
        <w:suppressLineNumbers w:val="0"/>
        <w:ind w:left="720"/>
      </w:pPr>
      <w:r>
        <w:rPr>
          <w:rStyle w:val="36"/>
        </w:rPr>
        <w:t>Tabel Categories</w:t>
      </w:r>
      <w:r>
        <w:t>: Menyimpan kategori produk.</w:t>
      </w:r>
    </w:p>
    <w:p w14:paraId="22B05967">
      <w:pPr>
        <w:pStyle w:val="35"/>
        <w:keepNext w:val="0"/>
        <w:keepLines w:val="0"/>
        <w:widowControl/>
        <w:suppressLineNumbers w:val="0"/>
        <w:ind w:left="720"/>
      </w:pPr>
      <w:r>
        <w:rPr>
          <w:rStyle w:val="36"/>
        </w:rPr>
        <w:t>Tabel Items</w:t>
      </w:r>
      <w:r>
        <w:t>: Menyimpan informasi produk, termasuk nama, harga, stok, dan kategori.</w:t>
      </w:r>
    </w:p>
    <w:p w14:paraId="4642244A">
      <w:pPr>
        <w:pStyle w:val="35"/>
        <w:keepNext w:val="0"/>
        <w:keepLines w:val="0"/>
        <w:widowControl/>
        <w:suppressLineNumbers w:val="0"/>
        <w:ind w:left="720"/>
      </w:pPr>
      <w:r>
        <w:rPr>
          <w:rStyle w:val="36"/>
        </w:rPr>
        <w:t>Tabel Stock In</w:t>
      </w:r>
      <w:r>
        <w:t>: Mencatat transaksi barang masuk ke dalam stok, termasuk harga dan jumlah.</w:t>
      </w:r>
    </w:p>
    <w:p w14:paraId="7A1CA90D">
      <w:pPr>
        <w:pStyle w:val="35"/>
        <w:keepNext w:val="0"/>
        <w:keepLines w:val="0"/>
        <w:widowControl/>
        <w:suppressLineNumbers w:val="0"/>
        <w:ind w:left="720"/>
      </w:pPr>
      <w:r>
        <w:rPr>
          <w:rStyle w:val="36"/>
        </w:rPr>
        <w:t>Tabel Stock Out</w:t>
      </w:r>
      <w:r>
        <w:t>: Mencatat transaksi barang keluar dari stok, termasuk harga dan jumlah.</w:t>
      </w:r>
    </w:p>
    <w:p w14:paraId="50EBDB12">
      <w:pPr>
        <w:pStyle w:val="4"/>
        <w:keepNext w:val="0"/>
        <w:keepLines w:val="0"/>
        <w:widowControl/>
        <w:suppressLineNumbers w:val="0"/>
      </w:pPr>
      <w:r>
        <w:t>Kata yang Tepat untuk Seeder Ini:</w:t>
      </w:r>
    </w:p>
    <w:p w14:paraId="32FEDD0F">
      <w:pPr>
        <w:pStyle w:val="35"/>
        <w:keepNext w:val="0"/>
        <w:keepLines w:val="0"/>
        <w:widowControl/>
        <w:suppressLineNumbers w:val="0"/>
      </w:pPr>
      <w:r>
        <w:t xml:space="preserve">Jika dijelaskan dalam satu kata atau frasa, skrip ini adalah </w:t>
      </w:r>
      <w:r>
        <w:rPr>
          <w:rStyle w:val="36"/>
        </w:rPr>
        <w:t>"Database Seeder untuk Sistem Inventaris"</w:t>
      </w:r>
      <w:r>
        <w:t>. Skrip ini mengisi tabel-tabel yang diperlukan dalam sistem manajemen toko atau inventaris dengan data contoh, termasuk pengguna, kategori produk, barang, dan transaksi stok.</w:t>
      </w:r>
    </w:p>
    <w:p w14:paraId="711A045D">
      <w:pPr>
        <w:pStyle w:val="26"/>
        <w:numPr>
          <w:numId w:val="0"/>
        </w:numPr>
        <w:rPr>
          <w:rFonts w:hint="default"/>
          <w:lang w:val="en-US"/>
        </w:rPr>
      </w:pPr>
    </w:p>
    <w:p w14:paraId="17BDB754">
      <w:pPr>
        <w:pStyle w:val="35"/>
        <w:keepNext w:val="0"/>
        <w:keepLines w:val="0"/>
        <w:widowControl/>
        <w:suppressLineNumbers w:val="0"/>
      </w:pPr>
      <w:r>
        <w:t xml:space="preserve">Berikut adalah penjelasan dari kode </w:t>
      </w:r>
      <w:r>
        <w:rPr>
          <w:rStyle w:val="20"/>
        </w:rPr>
        <w:t>SuperAdminSeeder.php</w:t>
      </w:r>
      <w:r>
        <w:t xml:space="preserve"> :</w:t>
      </w:r>
    </w:p>
    <w:p w14:paraId="61BFA101">
      <w:pPr>
        <w:pStyle w:val="35"/>
        <w:keepNext w:val="0"/>
        <w:keepLines w:val="0"/>
        <w:widowControl/>
        <w:suppressLineNumbers w:val="0"/>
      </w:pPr>
      <w:r>
        <w:rPr>
          <w:rFonts w:hint="default"/>
        </w:rPr>
        <w:t>php artisan db:seed --class=SuperAdminSeeder</w:t>
      </w:r>
    </w:p>
    <w:p w14:paraId="3EDB77D6">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p>
    <w:p w14:paraId="737F34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'Super Admin'</w:t>
      </w:r>
      <w:r>
        <w:rPr>
          <w:rFonts w:hint="default" w:ascii="Consolas" w:hAnsi="Consolas" w:eastAsia="Consolas" w:cs="Consolas"/>
          <w:b w:val="0"/>
          <w:bCs w:val="0"/>
          <w:color w:val="D4D4D4"/>
          <w:kern w:val="0"/>
          <w:sz w:val="21"/>
          <w:szCs w:val="21"/>
          <w:shd w:val="clear" w:fill="1F1F1F"/>
          <w:lang w:val="en-US" w:eastAsia="zh-CN" w:bidi="ar"/>
        </w:rPr>
        <w:t>,</w:t>
      </w:r>
    </w:p>
    <w:p w14:paraId="0E12FB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'superadmin@example.com'</w:t>
      </w:r>
      <w:r>
        <w:rPr>
          <w:rFonts w:hint="default" w:ascii="Consolas" w:hAnsi="Consolas" w:eastAsia="Consolas" w:cs="Consolas"/>
          <w:b w:val="0"/>
          <w:bCs w:val="0"/>
          <w:color w:val="D4D4D4"/>
          <w:kern w:val="0"/>
          <w:sz w:val="21"/>
          <w:szCs w:val="21"/>
          <w:shd w:val="clear" w:fill="1F1F1F"/>
          <w:lang w:val="en-US" w:eastAsia="zh-CN" w:bidi="ar"/>
        </w:rPr>
        <w:t>,</w:t>
      </w:r>
    </w:p>
    <w:p w14:paraId="1D2DE3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DCDCAA"/>
          <w:kern w:val="0"/>
          <w:sz w:val="21"/>
          <w:szCs w:val="21"/>
          <w:shd w:val="clear" w:fill="1F1F1F"/>
          <w:lang w:val="en-US" w:eastAsia="zh-CN" w:bidi="ar"/>
        </w:rPr>
        <w:t>bcrypt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'password123'</w:t>
      </w:r>
      <w:r>
        <w:rPr>
          <w:rFonts w:hint="default" w:ascii="Consolas" w:hAnsi="Consolas" w:eastAsia="Consolas" w:cs="Consolas"/>
          <w:b w:val="0"/>
          <w:bCs w:val="0"/>
          <w:color w:val="D4D4D4"/>
          <w:kern w:val="0"/>
          <w:sz w:val="21"/>
          <w:szCs w:val="21"/>
          <w:shd w:val="clear" w:fill="1F1F1F"/>
          <w:lang w:val="en-US" w:eastAsia="zh-CN" w:bidi="ar"/>
        </w:rPr>
        <w:t>),</w:t>
      </w:r>
    </w:p>
    <w:p w14:paraId="289A79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::ROLE_SUPER_ADMIN,</w:t>
      </w:r>
    </w:p>
    <w:p w14:paraId="133B49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A3BAD57">
      <w:pPr>
        <w:pStyle w:val="35"/>
        <w:keepNext w:val="0"/>
        <w:keepLines w:val="0"/>
        <w:widowControl/>
        <w:suppressLineNumbers w:val="0"/>
      </w:pPr>
    </w:p>
    <w:p w14:paraId="10F631B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451EBD5">
      <w:pPr>
        <w:pStyle w:val="4"/>
        <w:keepNext w:val="0"/>
        <w:keepLines w:val="0"/>
        <w:widowControl/>
        <w:suppressLineNumbers w:val="0"/>
      </w:pPr>
      <w:r>
        <w:t xml:space="preserve">🔍 </w:t>
      </w:r>
      <w:r>
        <w:rPr>
          <w:rStyle w:val="36"/>
          <w:b/>
          <w:bCs/>
        </w:rPr>
        <w:t>Tujuan Umum Kode Ini</w:t>
      </w:r>
    </w:p>
    <w:p w14:paraId="645A7798">
      <w:pPr>
        <w:pStyle w:val="35"/>
        <w:keepNext w:val="0"/>
        <w:keepLines w:val="0"/>
        <w:widowControl/>
        <w:suppressLineNumbers w:val="0"/>
      </w:pPr>
      <w:r>
        <w:t xml:space="preserve">Kode ini digunakan untuk </w:t>
      </w:r>
      <w:r>
        <w:rPr>
          <w:rStyle w:val="36"/>
        </w:rPr>
        <w:t>menambahkan satu akun "Super Admin" ke dalam database</w:t>
      </w:r>
      <w:r>
        <w:t xml:space="preserve"> secara otomatis saat proses seeding dijalankan di Laravel.</w:t>
      </w:r>
    </w:p>
    <w:p w14:paraId="236D3D7E">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E95493D">
      <w:pPr>
        <w:pStyle w:val="4"/>
        <w:keepNext w:val="0"/>
        <w:keepLines w:val="0"/>
        <w:widowControl/>
        <w:suppressLineNumbers w:val="0"/>
      </w:pPr>
      <w:r>
        <w:t xml:space="preserve">🧩 </w:t>
      </w:r>
      <w:r>
        <w:rPr>
          <w:rStyle w:val="36"/>
          <w:b/>
          <w:bCs/>
        </w:rPr>
        <w:t>Penjelasan Baris per Baris</w:t>
      </w:r>
    </w:p>
    <w:p w14:paraId="57F5BDCF">
      <w:pPr>
        <w:pStyle w:val="21"/>
        <w:keepNext w:val="0"/>
        <w:keepLines w:val="0"/>
        <w:widowControl/>
        <w:suppressLineNumbers w:val="0"/>
        <w:rPr>
          <w:rStyle w:val="20"/>
        </w:rPr>
      </w:pPr>
      <w:r>
        <w:rPr>
          <w:rStyle w:val="20"/>
        </w:rPr>
        <w:t>&lt;?php</w:t>
      </w:r>
    </w:p>
    <w:p w14:paraId="435EC338">
      <w:pPr>
        <w:pStyle w:val="21"/>
        <w:keepNext w:val="0"/>
        <w:keepLines w:val="0"/>
        <w:widowControl/>
        <w:suppressLineNumbers w:val="0"/>
        <w:rPr>
          <w:rStyle w:val="20"/>
        </w:rPr>
      </w:pPr>
    </w:p>
    <w:p w14:paraId="1C12DD1E">
      <w:pPr>
        <w:pStyle w:val="21"/>
        <w:keepNext w:val="0"/>
        <w:keepLines w:val="0"/>
        <w:widowControl/>
        <w:suppressLineNumbers w:val="0"/>
      </w:pPr>
      <w:r>
        <w:rPr>
          <w:rStyle w:val="20"/>
        </w:rPr>
        <w:t>namespace Database\Seeders;</w:t>
      </w:r>
    </w:p>
    <w:p w14:paraId="49C92C75">
      <w:pPr>
        <w:pStyle w:val="35"/>
        <w:keepNext w:val="0"/>
        <w:keepLines w:val="0"/>
        <w:widowControl/>
        <w:suppressLineNumbers w:val="0"/>
      </w:pPr>
      <w:r>
        <w:t xml:space="preserve">Baris ini menyatakan bahwa file ini berada dalam namespace </w:t>
      </w:r>
      <w:r>
        <w:rPr>
          <w:rStyle w:val="20"/>
        </w:rPr>
        <w:t>Database\Seeders</w:t>
      </w:r>
      <w:r>
        <w:t>, yang merupakan folder standar untuk seeder di Laravel.</w:t>
      </w:r>
    </w:p>
    <w:p w14:paraId="0913D120">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E9617D0">
      <w:pPr>
        <w:pStyle w:val="21"/>
        <w:keepNext w:val="0"/>
        <w:keepLines w:val="0"/>
        <w:widowControl/>
        <w:suppressLineNumbers w:val="0"/>
        <w:rPr>
          <w:rStyle w:val="20"/>
        </w:rPr>
      </w:pPr>
      <w:r>
        <w:rPr>
          <w:rStyle w:val="20"/>
        </w:rPr>
        <w:t>use Illuminate\Database\Console\Seeds\WithoutModelEvents;</w:t>
      </w:r>
    </w:p>
    <w:p w14:paraId="78A83931">
      <w:pPr>
        <w:pStyle w:val="21"/>
        <w:keepNext w:val="0"/>
        <w:keepLines w:val="0"/>
        <w:widowControl/>
        <w:suppressLineNumbers w:val="0"/>
        <w:rPr>
          <w:rStyle w:val="20"/>
        </w:rPr>
      </w:pPr>
      <w:r>
        <w:rPr>
          <w:rStyle w:val="20"/>
        </w:rPr>
        <w:t>use Illuminate\Database\Seeder;</w:t>
      </w:r>
    </w:p>
    <w:p w14:paraId="3C8BC84C">
      <w:pPr>
        <w:pStyle w:val="21"/>
        <w:keepNext w:val="0"/>
        <w:keepLines w:val="0"/>
        <w:widowControl/>
        <w:suppressLineNumbers w:val="0"/>
      </w:pPr>
      <w:r>
        <w:rPr>
          <w:rStyle w:val="20"/>
        </w:rPr>
        <w:t>use App\Models\User;</w:t>
      </w:r>
    </w:p>
    <w:p w14:paraId="5240FD5F">
      <w:pPr>
        <w:pStyle w:val="35"/>
        <w:keepNext w:val="0"/>
        <w:keepLines w:val="0"/>
        <w:widowControl/>
        <w:suppressLineNumbers w:val="0"/>
        <w:ind w:left="720"/>
      </w:pPr>
      <w:r>
        <w:rPr>
          <w:rStyle w:val="20"/>
        </w:rPr>
        <w:t>Seeder</w:t>
      </w:r>
      <w:r>
        <w:t>: Kelas dasar Laravel untuk membuat seeder.</w:t>
      </w:r>
    </w:p>
    <w:p w14:paraId="2EE2194B">
      <w:pPr>
        <w:pStyle w:val="35"/>
        <w:keepNext w:val="0"/>
        <w:keepLines w:val="0"/>
        <w:widowControl/>
        <w:suppressLineNumbers w:val="0"/>
        <w:ind w:left="720"/>
      </w:pPr>
      <w:r>
        <w:rPr>
          <w:rStyle w:val="20"/>
        </w:rPr>
        <w:t>User</w:t>
      </w:r>
      <w:r>
        <w:t xml:space="preserve">: Model </w:t>
      </w:r>
      <w:r>
        <w:rPr>
          <w:rStyle w:val="20"/>
        </w:rPr>
        <w:t>User</w:t>
      </w:r>
      <w:r>
        <w:t xml:space="preserve"> yang mewakili tabel </w:t>
      </w:r>
      <w:r>
        <w:rPr>
          <w:rStyle w:val="20"/>
        </w:rPr>
        <w:t>users</w:t>
      </w:r>
      <w:r>
        <w:t xml:space="preserve"> di database.</w:t>
      </w:r>
    </w:p>
    <w:p w14:paraId="1BB28ED7">
      <w:pPr>
        <w:pStyle w:val="35"/>
        <w:keepNext w:val="0"/>
        <w:keepLines w:val="0"/>
        <w:widowControl/>
        <w:suppressLineNumbers w:val="0"/>
        <w:ind w:left="720"/>
      </w:pPr>
      <w:r>
        <w:rPr>
          <w:rStyle w:val="20"/>
        </w:rPr>
        <w:t>WithoutModelEvents</w:t>
      </w:r>
      <w:r>
        <w:t xml:space="preserve"> tidak digunakan di dalam fungsi, jadi ini bisa dihapus jika tidak diperlukan.</w:t>
      </w:r>
    </w:p>
    <w:p w14:paraId="1973C05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FB52009">
      <w:pPr>
        <w:pStyle w:val="21"/>
        <w:keepNext w:val="0"/>
        <w:keepLines w:val="0"/>
        <w:widowControl/>
        <w:suppressLineNumbers w:val="0"/>
      </w:pPr>
      <w:r>
        <w:rPr>
          <w:rStyle w:val="20"/>
        </w:rPr>
        <w:t>class SuperAdminSeeder extends Seeder</w:t>
      </w:r>
    </w:p>
    <w:p w14:paraId="6680E3C5">
      <w:pPr>
        <w:pStyle w:val="35"/>
        <w:keepNext w:val="0"/>
        <w:keepLines w:val="0"/>
        <w:widowControl/>
        <w:suppressLineNumbers w:val="0"/>
      </w:pPr>
      <w:r>
        <w:t xml:space="preserve">Mendefinisikan class bernama </w:t>
      </w:r>
      <w:r>
        <w:rPr>
          <w:rStyle w:val="20"/>
        </w:rPr>
        <w:t>SuperAdminSeeder</w:t>
      </w:r>
      <w:r>
        <w:t xml:space="preserve"> yang </w:t>
      </w:r>
      <w:r>
        <w:rPr>
          <w:rStyle w:val="36"/>
        </w:rPr>
        <w:t xml:space="preserve">turunan dari class </w:t>
      </w:r>
      <w:r>
        <w:rPr>
          <w:rStyle w:val="20"/>
        </w:rPr>
        <w:t>Seeder</w:t>
      </w:r>
      <w:r>
        <w:t>, digunakan untuk menjalankan proses seeding ke database.</w:t>
      </w:r>
    </w:p>
    <w:p w14:paraId="497ED6D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1FFA819">
      <w:pPr>
        <w:pStyle w:val="21"/>
        <w:keepNext w:val="0"/>
        <w:keepLines w:val="0"/>
        <w:widowControl/>
        <w:suppressLineNumbers w:val="0"/>
      </w:pPr>
      <w:r>
        <w:rPr>
          <w:rStyle w:val="20"/>
        </w:rPr>
        <w:t>public function run(): void</w:t>
      </w:r>
    </w:p>
    <w:p w14:paraId="52CCDE9E">
      <w:pPr>
        <w:pStyle w:val="35"/>
        <w:keepNext w:val="0"/>
        <w:keepLines w:val="0"/>
        <w:widowControl/>
        <w:suppressLineNumbers w:val="0"/>
      </w:pPr>
      <w:r>
        <w:t xml:space="preserve">Method </w:t>
      </w:r>
      <w:r>
        <w:rPr>
          <w:rStyle w:val="20"/>
        </w:rPr>
        <w:t>run()</w:t>
      </w:r>
      <w:r>
        <w:t xml:space="preserve"> adalah fungsi yang dipanggil saat seeder dijalankan (</w:t>
      </w:r>
      <w:r>
        <w:rPr>
          <w:rStyle w:val="20"/>
        </w:rPr>
        <w:t>php artisan db:seed</w:t>
      </w:r>
      <w:r>
        <w:t>), dan berisi logika untuk menyisipkan data ke database.</w:t>
      </w:r>
    </w:p>
    <w:p w14:paraId="6EC1049E">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E04A3CB">
      <w:pPr>
        <w:pStyle w:val="21"/>
        <w:keepNext w:val="0"/>
        <w:keepLines w:val="0"/>
        <w:widowControl/>
        <w:suppressLineNumbers w:val="0"/>
        <w:rPr>
          <w:rStyle w:val="20"/>
        </w:rPr>
      </w:pPr>
      <w:r>
        <w:rPr>
          <w:rStyle w:val="20"/>
        </w:rPr>
        <w:t>User::create([</w:t>
      </w:r>
    </w:p>
    <w:p w14:paraId="750248F0">
      <w:pPr>
        <w:pStyle w:val="21"/>
        <w:keepNext w:val="0"/>
        <w:keepLines w:val="0"/>
        <w:widowControl/>
        <w:suppressLineNumbers w:val="0"/>
        <w:rPr>
          <w:rStyle w:val="20"/>
        </w:rPr>
      </w:pPr>
      <w:r>
        <w:rPr>
          <w:rStyle w:val="20"/>
        </w:rPr>
        <w:t xml:space="preserve">    'name' =&gt; 'Super Admin',</w:t>
      </w:r>
    </w:p>
    <w:p w14:paraId="5ABFDC36">
      <w:pPr>
        <w:pStyle w:val="21"/>
        <w:keepNext w:val="0"/>
        <w:keepLines w:val="0"/>
        <w:widowControl/>
        <w:suppressLineNumbers w:val="0"/>
        <w:rPr>
          <w:rStyle w:val="20"/>
        </w:rPr>
      </w:pPr>
      <w:r>
        <w:rPr>
          <w:rStyle w:val="20"/>
        </w:rPr>
        <w:t xml:space="preserve">    'email' =&gt; 'superadmin@example.com',</w:t>
      </w:r>
    </w:p>
    <w:p w14:paraId="50A1B043">
      <w:pPr>
        <w:pStyle w:val="21"/>
        <w:keepNext w:val="0"/>
        <w:keepLines w:val="0"/>
        <w:widowControl/>
        <w:suppressLineNumbers w:val="0"/>
        <w:rPr>
          <w:rStyle w:val="20"/>
        </w:rPr>
      </w:pPr>
      <w:r>
        <w:rPr>
          <w:rStyle w:val="20"/>
        </w:rPr>
        <w:t xml:space="preserve">    'password' =&gt; bcrypt('password123'),</w:t>
      </w:r>
    </w:p>
    <w:p w14:paraId="72C08F4C">
      <w:pPr>
        <w:pStyle w:val="21"/>
        <w:keepNext w:val="0"/>
        <w:keepLines w:val="0"/>
        <w:widowControl/>
        <w:suppressLineNumbers w:val="0"/>
        <w:rPr>
          <w:rStyle w:val="20"/>
        </w:rPr>
      </w:pPr>
      <w:r>
        <w:rPr>
          <w:rStyle w:val="20"/>
        </w:rPr>
        <w:t xml:space="preserve">    'role' =&gt; User::ROLE_SUPER_ADMIN,</w:t>
      </w:r>
    </w:p>
    <w:p w14:paraId="241D5430">
      <w:pPr>
        <w:pStyle w:val="21"/>
        <w:keepNext w:val="0"/>
        <w:keepLines w:val="0"/>
        <w:widowControl/>
        <w:suppressLineNumbers w:val="0"/>
      </w:pPr>
      <w:r>
        <w:rPr>
          <w:rStyle w:val="20"/>
        </w:rPr>
        <w:t>]);</w:t>
      </w:r>
    </w:p>
    <w:p w14:paraId="49BD0C42">
      <w:pPr>
        <w:pStyle w:val="35"/>
        <w:keepNext w:val="0"/>
        <w:keepLines w:val="0"/>
        <w:widowControl/>
        <w:suppressLineNumbers w:val="0"/>
      </w:pPr>
      <w:r>
        <w:t xml:space="preserve">Baris ini membuat entri baru pada tabel </w:t>
      </w:r>
      <w:r>
        <w:rPr>
          <w:rStyle w:val="20"/>
        </w:rPr>
        <w:t>users</w:t>
      </w:r>
      <w:r>
        <w:t>:</w:t>
      </w:r>
    </w:p>
    <w:p w14:paraId="75779650">
      <w:pPr>
        <w:pStyle w:val="35"/>
        <w:keepNext w:val="0"/>
        <w:keepLines w:val="0"/>
        <w:widowControl/>
        <w:suppressLineNumbers w:val="0"/>
        <w:ind w:left="720"/>
      </w:pPr>
      <w:r>
        <w:rPr>
          <w:rStyle w:val="20"/>
        </w:rPr>
        <w:t>name</w:t>
      </w:r>
      <w:r>
        <w:t>: Nama pengguna</w:t>
      </w:r>
    </w:p>
    <w:p w14:paraId="1EB57617">
      <w:pPr>
        <w:pStyle w:val="35"/>
        <w:keepNext w:val="0"/>
        <w:keepLines w:val="0"/>
        <w:widowControl/>
        <w:suppressLineNumbers w:val="0"/>
        <w:ind w:left="720"/>
      </w:pPr>
      <w:r>
        <w:rPr>
          <w:rStyle w:val="20"/>
        </w:rPr>
        <w:t>email</w:t>
      </w:r>
      <w:r>
        <w:t>: Email pengguna</w:t>
      </w:r>
    </w:p>
    <w:p w14:paraId="13A81FEB">
      <w:pPr>
        <w:pStyle w:val="35"/>
        <w:keepNext w:val="0"/>
        <w:keepLines w:val="0"/>
        <w:widowControl/>
        <w:suppressLineNumbers w:val="0"/>
        <w:ind w:left="720"/>
      </w:pPr>
      <w:r>
        <w:rPr>
          <w:rStyle w:val="20"/>
        </w:rPr>
        <w:t>password</w:t>
      </w:r>
      <w:r>
        <w:t xml:space="preserve">: Password yang di-hash menggunakan fungsi </w:t>
      </w:r>
      <w:r>
        <w:rPr>
          <w:rStyle w:val="20"/>
        </w:rPr>
        <w:t>bcrypt()</w:t>
      </w:r>
    </w:p>
    <w:p w14:paraId="1D7DFBCF">
      <w:pPr>
        <w:pStyle w:val="35"/>
        <w:keepNext w:val="0"/>
        <w:keepLines w:val="0"/>
        <w:widowControl/>
        <w:suppressLineNumbers w:val="0"/>
        <w:ind w:left="720"/>
      </w:pPr>
      <w:r>
        <w:rPr>
          <w:rStyle w:val="20"/>
        </w:rPr>
        <w:t>role</w:t>
      </w:r>
      <w:r>
        <w:t xml:space="preserve">: Peran user, diambil dari konstanta </w:t>
      </w:r>
      <w:r>
        <w:rPr>
          <w:rStyle w:val="20"/>
        </w:rPr>
        <w:t>User::ROLE_SUPER_ADMIN</w:t>
      </w:r>
      <w:r>
        <w:t xml:space="preserve"> (diasumsikan sudah didefinisikan dalam model </w:t>
      </w:r>
      <w:r>
        <w:rPr>
          <w:rStyle w:val="20"/>
        </w:rPr>
        <w:t>User</w:t>
      </w:r>
      <w:r>
        <w:t xml:space="preserve">, misalnya sebagai </w:t>
      </w:r>
      <w:r>
        <w:rPr>
          <w:rStyle w:val="20"/>
        </w:rPr>
        <w:t>const ROLE_SUPER_ADMIN = 'superadmin';</w:t>
      </w:r>
      <w:r>
        <w:t>)</w:t>
      </w:r>
    </w:p>
    <w:p w14:paraId="455C199D">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737219D">
      <w:pPr>
        <w:pStyle w:val="4"/>
        <w:keepNext w:val="0"/>
        <w:keepLines w:val="0"/>
        <w:widowControl/>
        <w:suppressLineNumbers w:val="0"/>
      </w:pPr>
      <w:r>
        <w:t xml:space="preserve">✅ </w:t>
      </w:r>
      <w:r>
        <w:rPr>
          <w:rStyle w:val="36"/>
          <w:b/>
          <w:bCs/>
        </w:rPr>
        <w:t>Kesimpulan</w:t>
      </w:r>
    </w:p>
    <w:p w14:paraId="67107FAD">
      <w:pPr>
        <w:pStyle w:val="35"/>
        <w:keepNext w:val="0"/>
        <w:keepLines w:val="0"/>
        <w:widowControl/>
        <w:suppressLineNumbers w:val="0"/>
      </w:pPr>
      <w:r>
        <w:t xml:space="preserve">Seeder ini berguna untuk </w:t>
      </w:r>
      <w:r>
        <w:rPr>
          <w:rStyle w:val="36"/>
        </w:rPr>
        <w:t>menambahkan akun awal</w:t>
      </w:r>
      <w:r>
        <w:t xml:space="preserve"> dengan peran </w:t>
      </w:r>
      <w:r>
        <w:rPr>
          <w:rStyle w:val="36"/>
        </w:rPr>
        <w:t>Super Admin</w:t>
      </w:r>
      <w:r>
        <w:t xml:space="preserve"> ke tabel </w:t>
      </w:r>
      <w:r>
        <w:rPr>
          <w:rStyle w:val="20"/>
        </w:rPr>
        <w:t>users</w:t>
      </w:r>
      <w:r>
        <w:t>. Ini biasanya digunakan saat pertama kali mengatur sistem agar ada akun dengan hak akses penuh.</w:t>
      </w:r>
    </w:p>
    <w:p w14:paraId="03C2907A">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8FC0D21">
      <w:pPr>
        <w:pStyle w:val="35"/>
        <w:keepNext w:val="0"/>
        <w:keepLines w:val="0"/>
        <w:widowControl/>
        <w:suppressLineNumbers w:val="0"/>
      </w:pPr>
      <w:r>
        <w:t xml:space="preserve">Ingin saya bantu buatkan isi model </w:t>
      </w:r>
      <w:r>
        <w:rPr>
          <w:rStyle w:val="20"/>
        </w:rPr>
        <w:t>User.php</w:t>
      </w:r>
      <w:r>
        <w:t xml:space="preserve"> untuk mendukung konstanta </w:t>
      </w:r>
      <w:r>
        <w:rPr>
          <w:rStyle w:val="20"/>
        </w:rPr>
        <w:t>ROLE_SUPER_ADMIN</w:t>
      </w:r>
      <w:r>
        <w:t>?</w:t>
      </w:r>
    </w:p>
    <w:p w14:paraId="4F0FCE1D">
      <w:pPr>
        <w:numPr>
          <w:ilvl w:val="0"/>
          <w:numId w:val="0"/>
        </w:numPr>
        <w:rPr>
          <w:rFonts w:hint="default"/>
          <w:lang w:val="en-US"/>
        </w:rPr>
      </w:pPr>
    </w:p>
    <w:p w14:paraId="4F09582F">
      <w:pPr>
        <w:numPr>
          <w:ilvl w:val="0"/>
          <w:numId w:val="0"/>
        </w:numPr>
        <w:rPr>
          <w:rFonts w:hint="default"/>
          <w:lang w:val="en-US"/>
        </w:rPr>
      </w:pPr>
    </w:p>
    <w:p w14:paraId="40FD9E11">
      <w:pPr>
        <w:numPr>
          <w:ilvl w:val="0"/>
          <w:numId w:val="0"/>
        </w:numPr>
        <w:rPr>
          <w:rFonts w:hint="default"/>
          <w:lang w:val="en-US"/>
        </w:rPr>
      </w:pPr>
      <w:r>
        <w:rPr>
          <w:rFonts w:hint="default"/>
          <w:lang w:val="en-US"/>
        </w:rPr>
        <w:t>MODEL.</w:t>
      </w:r>
    </w:p>
    <w:p w14:paraId="2390CF13">
      <w:pPr>
        <w:pStyle w:val="35"/>
        <w:keepNext w:val="0"/>
        <w:keepLines w:val="0"/>
        <w:widowControl/>
        <w:suppressLineNumbers w:val="0"/>
      </w:pPr>
      <w:r>
        <w:t>&lt;?php</w:t>
      </w:r>
    </w:p>
    <w:p w14:paraId="2C02780C">
      <w:pPr>
        <w:pStyle w:val="35"/>
        <w:keepNext w:val="0"/>
        <w:keepLines w:val="0"/>
        <w:widowControl/>
        <w:suppressLineNumbers w:val="0"/>
      </w:pPr>
      <w:r>
        <w:t>namespace App\Models;</w:t>
      </w:r>
    </w:p>
    <w:p w14:paraId="63F414AB">
      <w:pPr>
        <w:pStyle w:val="35"/>
        <w:keepNext w:val="0"/>
        <w:keepLines w:val="0"/>
        <w:widowControl/>
        <w:suppressLineNumbers w:val="0"/>
      </w:pPr>
      <w:r>
        <w:t>// use Illuminate\Contracts\Auth\MustVerifyEmail;</w:t>
      </w:r>
      <w:r>
        <w:br w:type="textWrapping"/>
      </w:r>
      <w:r>
        <w:t>use Illuminate\Database\Eloquent\Factories\HasFactory;</w:t>
      </w:r>
      <w:r>
        <w:br w:type="textWrapping"/>
      </w:r>
      <w:r>
        <w:t>use Illuminate\Foundation\Auth\User as Authenticatable;</w:t>
      </w:r>
      <w:r>
        <w:br w:type="textWrapping"/>
      </w:r>
      <w:r>
        <w:t>use Illuminate\Notifications\Notifiable;</w:t>
      </w:r>
      <w:r>
        <w:br w:type="textWrapping"/>
      </w:r>
      <w:r>
        <w:t>use Laravel\Sanctum\HasApiTokens; // Wajib ada</w:t>
      </w:r>
    </w:p>
    <w:p w14:paraId="0A37225A">
      <w:pPr>
        <w:pStyle w:val="35"/>
        <w:keepNext w:val="0"/>
        <w:keepLines w:val="0"/>
        <w:widowControl/>
        <w:suppressLineNumbers w:val="0"/>
      </w:pPr>
      <w:r>
        <w:t>class User extends Authenticatable</w:t>
      </w:r>
      <w:r>
        <w:br w:type="textWrapping"/>
      </w:r>
      <w:r>
        <w:t>{</w:t>
      </w:r>
      <w:r>
        <w:br w:type="textWrapping"/>
      </w:r>
      <w:r>
        <w:t>/** @use HasFactory&lt;\Database\Factories\UserFactory&gt; */</w:t>
      </w:r>
      <w:r>
        <w:br w:type="textWrapping"/>
      </w:r>
      <w:r>
        <w:t>use HasFactory, Notifiable;</w:t>
      </w:r>
    </w:p>
    <w:p w14:paraId="59AB487F">
      <w:pPr>
        <w:pStyle w:val="21"/>
        <w:keepNext w:val="0"/>
        <w:keepLines w:val="0"/>
        <w:widowControl/>
        <w:suppressLineNumbers w:val="0"/>
        <w:rPr>
          <w:rStyle w:val="20"/>
        </w:rPr>
      </w:pPr>
      <w:r>
        <w:rPr>
          <w:rStyle w:val="20"/>
        </w:rPr>
        <w:t>/**</w:t>
      </w:r>
    </w:p>
    <w:p w14:paraId="0993DC3E">
      <w:pPr>
        <w:pStyle w:val="21"/>
        <w:keepNext w:val="0"/>
        <w:keepLines w:val="0"/>
        <w:widowControl/>
        <w:suppressLineNumbers w:val="0"/>
        <w:rPr>
          <w:rStyle w:val="20"/>
        </w:rPr>
      </w:pPr>
      <w:r>
        <w:rPr>
          <w:rStyle w:val="20"/>
        </w:rPr>
        <w:t xml:space="preserve"> * The attributes that are mass assignable.</w:t>
      </w:r>
    </w:p>
    <w:p w14:paraId="2C2A29B2">
      <w:pPr>
        <w:pStyle w:val="21"/>
        <w:keepNext w:val="0"/>
        <w:keepLines w:val="0"/>
        <w:widowControl/>
        <w:suppressLineNumbers w:val="0"/>
        <w:rPr>
          <w:rStyle w:val="20"/>
        </w:rPr>
      </w:pPr>
      <w:r>
        <w:rPr>
          <w:rStyle w:val="20"/>
        </w:rPr>
        <w:t xml:space="preserve"> *</w:t>
      </w:r>
    </w:p>
    <w:p w14:paraId="1849B12A">
      <w:pPr>
        <w:pStyle w:val="21"/>
        <w:keepNext w:val="0"/>
        <w:keepLines w:val="0"/>
        <w:widowControl/>
        <w:suppressLineNumbers w:val="0"/>
        <w:rPr>
          <w:rStyle w:val="20"/>
        </w:rPr>
      </w:pPr>
      <w:r>
        <w:rPr>
          <w:rStyle w:val="20"/>
        </w:rPr>
        <w:t xml:space="preserve"> * @var list&lt;string&gt;</w:t>
      </w:r>
    </w:p>
    <w:p w14:paraId="096861B5">
      <w:pPr>
        <w:pStyle w:val="21"/>
        <w:keepNext w:val="0"/>
        <w:keepLines w:val="0"/>
        <w:widowControl/>
        <w:suppressLineNumbers w:val="0"/>
        <w:rPr>
          <w:rStyle w:val="20"/>
        </w:rPr>
      </w:pPr>
      <w:r>
        <w:rPr>
          <w:rStyle w:val="20"/>
        </w:rPr>
        <w:t xml:space="preserve"> */</w:t>
      </w:r>
    </w:p>
    <w:p w14:paraId="4114EBDC">
      <w:pPr>
        <w:pStyle w:val="21"/>
        <w:keepNext w:val="0"/>
        <w:keepLines w:val="0"/>
        <w:widowControl/>
        <w:suppressLineNumbers w:val="0"/>
        <w:rPr>
          <w:rStyle w:val="20"/>
        </w:rPr>
      </w:pPr>
      <w:r>
        <w:rPr>
          <w:rStyle w:val="20"/>
        </w:rPr>
        <w:t>protected $fillable = [</w:t>
      </w:r>
    </w:p>
    <w:p w14:paraId="1A4EAE67">
      <w:pPr>
        <w:pStyle w:val="21"/>
        <w:keepNext w:val="0"/>
        <w:keepLines w:val="0"/>
        <w:widowControl/>
        <w:suppressLineNumbers w:val="0"/>
        <w:rPr>
          <w:rStyle w:val="20"/>
        </w:rPr>
      </w:pPr>
      <w:r>
        <w:rPr>
          <w:rStyle w:val="20"/>
        </w:rPr>
        <w:t xml:space="preserve">    'name',</w:t>
      </w:r>
    </w:p>
    <w:p w14:paraId="5C4E374A">
      <w:pPr>
        <w:pStyle w:val="21"/>
        <w:keepNext w:val="0"/>
        <w:keepLines w:val="0"/>
        <w:widowControl/>
        <w:suppressLineNumbers w:val="0"/>
        <w:rPr>
          <w:rStyle w:val="20"/>
        </w:rPr>
      </w:pPr>
      <w:r>
        <w:rPr>
          <w:rStyle w:val="20"/>
        </w:rPr>
        <w:t xml:space="preserve">    'email',</w:t>
      </w:r>
    </w:p>
    <w:p w14:paraId="791B7CDC">
      <w:pPr>
        <w:pStyle w:val="21"/>
        <w:keepNext w:val="0"/>
        <w:keepLines w:val="0"/>
        <w:widowControl/>
        <w:suppressLineNumbers w:val="0"/>
        <w:rPr>
          <w:rStyle w:val="20"/>
        </w:rPr>
      </w:pPr>
      <w:r>
        <w:rPr>
          <w:rStyle w:val="20"/>
        </w:rPr>
        <w:t xml:space="preserve">    'username',</w:t>
      </w:r>
    </w:p>
    <w:p w14:paraId="0DE3C7D5">
      <w:pPr>
        <w:pStyle w:val="21"/>
        <w:keepNext w:val="0"/>
        <w:keepLines w:val="0"/>
        <w:widowControl/>
        <w:suppressLineNumbers w:val="0"/>
        <w:rPr>
          <w:rStyle w:val="20"/>
        </w:rPr>
      </w:pPr>
      <w:r>
        <w:rPr>
          <w:rStyle w:val="20"/>
        </w:rPr>
        <w:t xml:space="preserve">    'password',</w:t>
      </w:r>
    </w:p>
    <w:p w14:paraId="0402B664">
      <w:pPr>
        <w:pStyle w:val="21"/>
        <w:keepNext w:val="0"/>
        <w:keepLines w:val="0"/>
        <w:widowControl/>
        <w:suppressLineNumbers w:val="0"/>
        <w:rPr>
          <w:rStyle w:val="20"/>
        </w:rPr>
      </w:pPr>
      <w:r>
        <w:rPr>
          <w:rStyle w:val="20"/>
        </w:rPr>
        <w:t xml:space="preserve">    'phone',</w:t>
      </w:r>
    </w:p>
    <w:p w14:paraId="468165E6">
      <w:pPr>
        <w:pStyle w:val="21"/>
        <w:keepNext w:val="0"/>
        <w:keepLines w:val="0"/>
        <w:widowControl/>
        <w:suppressLineNumbers w:val="0"/>
        <w:rPr>
          <w:rStyle w:val="20"/>
        </w:rPr>
      </w:pPr>
      <w:r>
        <w:rPr>
          <w:rStyle w:val="20"/>
        </w:rPr>
        <w:t xml:space="preserve">    'role'</w:t>
      </w:r>
    </w:p>
    <w:p w14:paraId="5E946410">
      <w:pPr>
        <w:pStyle w:val="21"/>
        <w:keepNext w:val="0"/>
        <w:keepLines w:val="0"/>
        <w:widowControl/>
        <w:suppressLineNumbers w:val="0"/>
        <w:rPr>
          <w:rStyle w:val="20"/>
        </w:rPr>
      </w:pPr>
      <w:r>
        <w:rPr>
          <w:rStyle w:val="20"/>
        </w:rPr>
        <w:t>];</w:t>
      </w:r>
    </w:p>
    <w:p w14:paraId="2DABCCA6">
      <w:pPr>
        <w:pStyle w:val="21"/>
        <w:keepNext w:val="0"/>
        <w:keepLines w:val="0"/>
        <w:widowControl/>
        <w:suppressLineNumbers w:val="0"/>
        <w:rPr>
          <w:rStyle w:val="20"/>
        </w:rPr>
      </w:pPr>
    </w:p>
    <w:p w14:paraId="3BAEF443">
      <w:pPr>
        <w:pStyle w:val="21"/>
        <w:keepNext w:val="0"/>
        <w:keepLines w:val="0"/>
        <w:widowControl/>
        <w:suppressLineNumbers w:val="0"/>
        <w:rPr>
          <w:rStyle w:val="20"/>
        </w:rPr>
      </w:pPr>
      <w:r>
        <w:rPr>
          <w:rStyle w:val="20"/>
        </w:rPr>
        <w:t>const ROLE_ADMIN = 'admin';</w:t>
      </w:r>
    </w:p>
    <w:p w14:paraId="534D5AFF">
      <w:pPr>
        <w:pStyle w:val="21"/>
        <w:keepNext w:val="0"/>
        <w:keepLines w:val="0"/>
        <w:widowControl/>
        <w:suppressLineNumbers w:val="0"/>
        <w:rPr>
          <w:rStyle w:val="20"/>
        </w:rPr>
      </w:pPr>
      <w:r>
        <w:rPr>
          <w:rStyle w:val="20"/>
        </w:rPr>
        <w:t>const ROLE_SUPER_ADMIN = 'super_admin';</w:t>
      </w:r>
    </w:p>
    <w:p w14:paraId="60F92B10">
      <w:pPr>
        <w:pStyle w:val="21"/>
        <w:keepNext w:val="0"/>
        <w:keepLines w:val="0"/>
        <w:widowControl/>
        <w:suppressLineNumbers w:val="0"/>
        <w:rPr>
          <w:rStyle w:val="20"/>
        </w:rPr>
      </w:pPr>
    </w:p>
    <w:p w14:paraId="1D9002F6">
      <w:pPr>
        <w:pStyle w:val="21"/>
        <w:keepNext w:val="0"/>
        <w:keepLines w:val="0"/>
        <w:widowControl/>
        <w:suppressLineNumbers w:val="0"/>
        <w:rPr>
          <w:rStyle w:val="20"/>
        </w:rPr>
      </w:pPr>
      <w:r>
        <w:rPr>
          <w:rStyle w:val="20"/>
        </w:rPr>
        <w:t>public function isAdmin(): bool</w:t>
      </w:r>
    </w:p>
    <w:p w14:paraId="73D0851E">
      <w:pPr>
        <w:pStyle w:val="21"/>
        <w:keepNext w:val="0"/>
        <w:keepLines w:val="0"/>
        <w:widowControl/>
        <w:suppressLineNumbers w:val="0"/>
        <w:rPr>
          <w:rStyle w:val="20"/>
        </w:rPr>
      </w:pPr>
      <w:r>
        <w:rPr>
          <w:rStyle w:val="20"/>
        </w:rPr>
        <w:t>{</w:t>
      </w:r>
    </w:p>
    <w:p w14:paraId="4F03F5E8">
      <w:pPr>
        <w:pStyle w:val="21"/>
        <w:keepNext w:val="0"/>
        <w:keepLines w:val="0"/>
        <w:widowControl/>
        <w:suppressLineNumbers w:val="0"/>
        <w:rPr>
          <w:rStyle w:val="20"/>
        </w:rPr>
      </w:pPr>
      <w:r>
        <w:rPr>
          <w:rStyle w:val="20"/>
        </w:rPr>
        <w:t xml:space="preserve">    return $this-&gt;role === self::ROLE_ADMIN;</w:t>
      </w:r>
    </w:p>
    <w:p w14:paraId="3020CBD7">
      <w:pPr>
        <w:pStyle w:val="21"/>
        <w:keepNext w:val="0"/>
        <w:keepLines w:val="0"/>
        <w:widowControl/>
        <w:suppressLineNumbers w:val="0"/>
        <w:rPr>
          <w:rStyle w:val="20"/>
        </w:rPr>
      </w:pPr>
      <w:r>
        <w:rPr>
          <w:rStyle w:val="20"/>
        </w:rPr>
        <w:t>}</w:t>
      </w:r>
    </w:p>
    <w:p w14:paraId="47EB166D">
      <w:pPr>
        <w:pStyle w:val="21"/>
        <w:keepNext w:val="0"/>
        <w:keepLines w:val="0"/>
        <w:widowControl/>
        <w:suppressLineNumbers w:val="0"/>
        <w:rPr>
          <w:rStyle w:val="20"/>
        </w:rPr>
      </w:pPr>
    </w:p>
    <w:p w14:paraId="1E91D002">
      <w:pPr>
        <w:pStyle w:val="21"/>
        <w:keepNext w:val="0"/>
        <w:keepLines w:val="0"/>
        <w:widowControl/>
        <w:suppressLineNumbers w:val="0"/>
        <w:rPr>
          <w:rStyle w:val="20"/>
        </w:rPr>
      </w:pPr>
      <w:r>
        <w:rPr>
          <w:rStyle w:val="20"/>
        </w:rPr>
        <w:t>public function isSuperAdmin(): bool</w:t>
      </w:r>
    </w:p>
    <w:p w14:paraId="4063312C">
      <w:pPr>
        <w:pStyle w:val="21"/>
        <w:keepNext w:val="0"/>
        <w:keepLines w:val="0"/>
        <w:widowControl/>
        <w:suppressLineNumbers w:val="0"/>
        <w:rPr>
          <w:rStyle w:val="20"/>
        </w:rPr>
      </w:pPr>
      <w:r>
        <w:rPr>
          <w:rStyle w:val="20"/>
        </w:rPr>
        <w:t>{</w:t>
      </w:r>
    </w:p>
    <w:p w14:paraId="6E27CC16">
      <w:pPr>
        <w:pStyle w:val="21"/>
        <w:keepNext w:val="0"/>
        <w:keepLines w:val="0"/>
        <w:widowControl/>
        <w:suppressLineNumbers w:val="0"/>
        <w:rPr>
          <w:rStyle w:val="20"/>
        </w:rPr>
      </w:pPr>
      <w:r>
        <w:rPr>
          <w:rStyle w:val="20"/>
        </w:rPr>
        <w:t xml:space="preserve">    return $this-&gt;role === self::ROLE_SUPER_ADMIN;</w:t>
      </w:r>
    </w:p>
    <w:p w14:paraId="55BFEDE4">
      <w:pPr>
        <w:pStyle w:val="21"/>
        <w:keepNext w:val="0"/>
        <w:keepLines w:val="0"/>
        <w:widowControl/>
        <w:suppressLineNumbers w:val="0"/>
        <w:rPr>
          <w:rStyle w:val="20"/>
        </w:rPr>
      </w:pPr>
      <w:r>
        <w:rPr>
          <w:rStyle w:val="20"/>
        </w:rPr>
        <w:t>}</w:t>
      </w:r>
    </w:p>
    <w:p w14:paraId="0328D2FF">
      <w:pPr>
        <w:pStyle w:val="21"/>
        <w:keepNext w:val="0"/>
        <w:keepLines w:val="0"/>
        <w:widowControl/>
        <w:suppressLineNumbers w:val="0"/>
        <w:rPr>
          <w:rStyle w:val="20"/>
        </w:rPr>
      </w:pPr>
    </w:p>
    <w:p w14:paraId="0AB1C3B3">
      <w:pPr>
        <w:pStyle w:val="21"/>
        <w:keepNext w:val="0"/>
        <w:keepLines w:val="0"/>
        <w:widowControl/>
        <w:suppressLineNumbers w:val="0"/>
        <w:rPr>
          <w:rStyle w:val="20"/>
        </w:rPr>
      </w:pPr>
      <w:r>
        <w:rPr>
          <w:rStyle w:val="20"/>
        </w:rPr>
        <w:t>/**</w:t>
      </w:r>
    </w:p>
    <w:p w14:paraId="5D5F6585">
      <w:pPr>
        <w:pStyle w:val="21"/>
        <w:keepNext w:val="0"/>
        <w:keepLines w:val="0"/>
        <w:widowControl/>
        <w:suppressLineNumbers w:val="0"/>
        <w:rPr>
          <w:rStyle w:val="20"/>
        </w:rPr>
      </w:pPr>
      <w:r>
        <w:rPr>
          <w:rStyle w:val="20"/>
        </w:rPr>
        <w:t xml:space="preserve"> * The attributes that should be hidden for serialization.</w:t>
      </w:r>
    </w:p>
    <w:p w14:paraId="4B8407E8">
      <w:pPr>
        <w:pStyle w:val="21"/>
        <w:keepNext w:val="0"/>
        <w:keepLines w:val="0"/>
        <w:widowControl/>
        <w:suppressLineNumbers w:val="0"/>
        <w:rPr>
          <w:rStyle w:val="20"/>
        </w:rPr>
      </w:pPr>
      <w:r>
        <w:rPr>
          <w:rStyle w:val="20"/>
        </w:rPr>
        <w:t xml:space="preserve"> *</w:t>
      </w:r>
    </w:p>
    <w:p w14:paraId="7AA40FCA">
      <w:pPr>
        <w:pStyle w:val="21"/>
        <w:keepNext w:val="0"/>
        <w:keepLines w:val="0"/>
        <w:widowControl/>
        <w:suppressLineNumbers w:val="0"/>
        <w:rPr>
          <w:rStyle w:val="20"/>
        </w:rPr>
      </w:pPr>
      <w:r>
        <w:rPr>
          <w:rStyle w:val="20"/>
        </w:rPr>
        <w:t xml:space="preserve"> * @var list&lt;string&gt;</w:t>
      </w:r>
    </w:p>
    <w:p w14:paraId="108A32D0">
      <w:pPr>
        <w:pStyle w:val="21"/>
        <w:keepNext w:val="0"/>
        <w:keepLines w:val="0"/>
        <w:widowControl/>
        <w:suppressLineNumbers w:val="0"/>
        <w:rPr>
          <w:rStyle w:val="20"/>
        </w:rPr>
      </w:pPr>
      <w:r>
        <w:rPr>
          <w:rStyle w:val="20"/>
        </w:rPr>
        <w:t xml:space="preserve"> */</w:t>
      </w:r>
    </w:p>
    <w:p w14:paraId="0E4D96F5">
      <w:pPr>
        <w:pStyle w:val="21"/>
        <w:keepNext w:val="0"/>
        <w:keepLines w:val="0"/>
        <w:widowControl/>
        <w:suppressLineNumbers w:val="0"/>
        <w:rPr>
          <w:rStyle w:val="20"/>
        </w:rPr>
      </w:pPr>
      <w:r>
        <w:rPr>
          <w:rStyle w:val="20"/>
        </w:rPr>
        <w:t>protected $hidden = [</w:t>
      </w:r>
    </w:p>
    <w:p w14:paraId="5E8A66D8">
      <w:pPr>
        <w:pStyle w:val="21"/>
        <w:keepNext w:val="0"/>
        <w:keepLines w:val="0"/>
        <w:widowControl/>
        <w:suppressLineNumbers w:val="0"/>
        <w:rPr>
          <w:rStyle w:val="20"/>
        </w:rPr>
      </w:pPr>
      <w:r>
        <w:rPr>
          <w:rStyle w:val="20"/>
        </w:rPr>
        <w:t xml:space="preserve">    'password',</w:t>
      </w:r>
    </w:p>
    <w:p w14:paraId="7188AC2C">
      <w:pPr>
        <w:pStyle w:val="21"/>
        <w:keepNext w:val="0"/>
        <w:keepLines w:val="0"/>
        <w:widowControl/>
        <w:suppressLineNumbers w:val="0"/>
        <w:rPr>
          <w:rStyle w:val="20"/>
        </w:rPr>
      </w:pPr>
      <w:r>
        <w:rPr>
          <w:rStyle w:val="20"/>
        </w:rPr>
        <w:t>];</w:t>
      </w:r>
    </w:p>
    <w:p w14:paraId="7CCDF63C">
      <w:pPr>
        <w:pStyle w:val="21"/>
        <w:keepNext w:val="0"/>
        <w:keepLines w:val="0"/>
        <w:widowControl/>
        <w:suppressLineNumbers w:val="0"/>
        <w:rPr>
          <w:rStyle w:val="20"/>
        </w:rPr>
      </w:pPr>
    </w:p>
    <w:p w14:paraId="39161ADA">
      <w:pPr>
        <w:pStyle w:val="21"/>
        <w:keepNext w:val="0"/>
        <w:keepLines w:val="0"/>
        <w:widowControl/>
        <w:suppressLineNumbers w:val="0"/>
        <w:rPr>
          <w:rStyle w:val="20"/>
        </w:rPr>
      </w:pPr>
      <w:r>
        <w:rPr>
          <w:rStyle w:val="20"/>
        </w:rPr>
        <w:t>// Relasi dengan stock_in dan stock_out</w:t>
      </w:r>
    </w:p>
    <w:p w14:paraId="1B101EE5">
      <w:pPr>
        <w:pStyle w:val="21"/>
        <w:keepNext w:val="0"/>
        <w:keepLines w:val="0"/>
        <w:widowControl/>
        <w:suppressLineNumbers w:val="0"/>
        <w:rPr>
          <w:rStyle w:val="20"/>
        </w:rPr>
      </w:pPr>
      <w:r>
        <w:rPr>
          <w:rStyle w:val="20"/>
        </w:rPr>
        <w:t>public function stockIns()</w:t>
      </w:r>
    </w:p>
    <w:p w14:paraId="26304CA8">
      <w:pPr>
        <w:pStyle w:val="21"/>
        <w:keepNext w:val="0"/>
        <w:keepLines w:val="0"/>
        <w:widowControl/>
        <w:suppressLineNumbers w:val="0"/>
        <w:rPr>
          <w:rStyle w:val="20"/>
        </w:rPr>
      </w:pPr>
      <w:r>
        <w:rPr>
          <w:rStyle w:val="20"/>
        </w:rPr>
        <w:t>{</w:t>
      </w:r>
    </w:p>
    <w:p w14:paraId="6C3B99C2">
      <w:pPr>
        <w:pStyle w:val="21"/>
        <w:keepNext w:val="0"/>
        <w:keepLines w:val="0"/>
        <w:widowControl/>
        <w:suppressLineNumbers w:val="0"/>
        <w:rPr>
          <w:rStyle w:val="20"/>
        </w:rPr>
      </w:pPr>
      <w:r>
        <w:rPr>
          <w:rStyle w:val="20"/>
        </w:rPr>
        <w:t xml:space="preserve">    return $this-&gt;hasMany(StockIn::class);</w:t>
      </w:r>
    </w:p>
    <w:p w14:paraId="3FFB7F05">
      <w:pPr>
        <w:pStyle w:val="21"/>
        <w:keepNext w:val="0"/>
        <w:keepLines w:val="0"/>
        <w:widowControl/>
        <w:suppressLineNumbers w:val="0"/>
        <w:rPr>
          <w:rStyle w:val="20"/>
        </w:rPr>
      </w:pPr>
      <w:r>
        <w:rPr>
          <w:rStyle w:val="20"/>
        </w:rPr>
        <w:t>}</w:t>
      </w:r>
    </w:p>
    <w:p w14:paraId="27511334">
      <w:pPr>
        <w:pStyle w:val="21"/>
        <w:keepNext w:val="0"/>
        <w:keepLines w:val="0"/>
        <w:widowControl/>
        <w:suppressLineNumbers w:val="0"/>
        <w:rPr>
          <w:rStyle w:val="20"/>
        </w:rPr>
      </w:pPr>
    </w:p>
    <w:p w14:paraId="777723AB">
      <w:pPr>
        <w:pStyle w:val="21"/>
        <w:keepNext w:val="0"/>
        <w:keepLines w:val="0"/>
        <w:widowControl/>
        <w:suppressLineNumbers w:val="0"/>
        <w:rPr>
          <w:rStyle w:val="20"/>
        </w:rPr>
      </w:pPr>
      <w:r>
        <w:rPr>
          <w:rStyle w:val="20"/>
        </w:rPr>
        <w:t>public function stockOuts()</w:t>
      </w:r>
    </w:p>
    <w:p w14:paraId="222950DE">
      <w:pPr>
        <w:pStyle w:val="21"/>
        <w:keepNext w:val="0"/>
        <w:keepLines w:val="0"/>
        <w:widowControl/>
        <w:suppressLineNumbers w:val="0"/>
        <w:rPr>
          <w:rStyle w:val="20"/>
        </w:rPr>
      </w:pPr>
      <w:r>
        <w:rPr>
          <w:rStyle w:val="20"/>
        </w:rPr>
        <w:t>{</w:t>
      </w:r>
    </w:p>
    <w:p w14:paraId="6E578290">
      <w:pPr>
        <w:pStyle w:val="21"/>
        <w:keepNext w:val="0"/>
        <w:keepLines w:val="0"/>
        <w:widowControl/>
        <w:suppressLineNumbers w:val="0"/>
        <w:rPr>
          <w:rStyle w:val="20"/>
        </w:rPr>
      </w:pPr>
      <w:r>
        <w:rPr>
          <w:rStyle w:val="20"/>
        </w:rPr>
        <w:t xml:space="preserve">    return $this-&gt;hasMany(StockOut::class);</w:t>
      </w:r>
    </w:p>
    <w:p w14:paraId="4DB0FBA8">
      <w:pPr>
        <w:pStyle w:val="21"/>
        <w:keepNext w:val="0"/>
        <w:keepLines w:val="0"/>
        <w:widowControl/>
        <w:suppressLineNumbers w:val="0"/>
        <w:rPr>
          <w:rStyle w:val="20"/>
        </w:rPr>
      </w:pPr>
    </w:p>
    <w:p w14:paraId="4E88C3B8">
      <w:pPr>
        <w:pStyle w:val="21"/>
        <w:keepNext w:val="0"/>
        <w:keepLines w:val="0"/>
        <w:widowControl/>
        <w:suppressLineNumbers w:val="0"/>
        <w:rPr>
          <w:rStyle w:val="20"/>
        </w:rPr>
      </w:pPr>
      <w:r>
        <w:rPr>
          <w:rStyle w:val="20"/>
        </w:rPr>
        <w:t>}</w:t>
      </w:r>
    </w:p>
    <w:p w14:paraId="7E0A5B4C">
      <w:pPr>
        <w:pStyle w:val="21"/>
        <w:keepNext w:val="0"/>
        <w:keepLines w:val="0"/>
        <w:widowControl/>
        <w:suppressLineNumbers w:val="0"/>
        <w:rPr>
          <w:rStyle w:val="20"/>
        </w:rPr>
      </w:pPr>
      <w:r>
        <w:rPr>
          <w:rStyle w:val="20"/>
        </w:rPr>
        <w:t>/**</w:t>
      </w:r>
    </w:p>
    <w:p w14:paraId="0AC28383">
      <w:pPr>
        <w:pStyle w:val="21"/>
        <w:keepNext w:val="0"/>
        <w:keepLines w:val="0"/>
        <w:widowControl/>
        <w:suppressLineNumbers w:val="0"/>
        <w:rPr>
          <w:rStyle w:val="20"/>
        </w:rPr>
      </w:pPr>
      <w:r>
        <w:rPr>
          <w:rStyle w:val="20"/>
        </w:rPr>
        <w:t xml:space="preserve"> * Get the attributes that should be cast.</w:t>
      </w:r>
    </w:p>
    <w:p w14:paraId="6A6E4D14">
      <w:pPr>
        <w:pStyle w:val="21"/>
        <w:keepNext w:val="0"/>
        <w:keepLines w:val="0"/>
        <w:widowControl/>
        <w:suppressLineNumbers w:val="0"/>
        <w:rPr>
          <w:rStyle w:val="20"/>
        </w:rPr>
      </w:pPr>
      <w:r>
        <w:rPr>
          <w:rStyle w:val="20"/>
        </w:rPr>
        <w:t xml:space="preserve"> *</w:t>
      </w:r>
    </w:p>
    <w:p w14:paraId="047829C1">
      <w:pPr>
        <w:pStyle w:val="21"/>
        <w:keepNext w:val="0"/>
        <w:keepLines w:val="0"/>
        <w:widowControl/>
        <w:suppressLineNumbers w:val="0"/>
        <w:rPr>
          <w:rStyle w:val="20"/>
        </w:rPr>
      </w:pPr>
      <w:r>
        <w:rPr>
          <w:rStyle w:val="20"/>
        </w:rPr>
        <w:t xml:space="preserve"> * @return array&lt;string, string&gt;</w:t>
      </w:r>
    </w:p>
    <w:p w14:paraId="6F08BDE1">
      <w:pPr>
        <w:pStyle w:val="21"/>
        <w:keepNext w:val="0"/>
        <w:keepLines w:val="0"/>
        <w:widowControl/>
        <w:suppressLineNumbers w:val="0"/>
        <w:rPr>
          <w:rStyle w:val="20"/>
        </w:rPr>
      </w:pPr>
      <w:r>
        <w:rPr>
          <w:rStyle w:val="20"/>
        </w:rPr>
        <w:t xml:space="preserve"> */</w:t>
      </w:r>
    </w:p>
    <w:p w14:paraId="368AC67C">
      <w:pPr>
        <w:pStyle w:val="21"/>
        <w:keepNext w:val="0"/>
        <w:keepLines w:val="0"/>
        <w:widowControl/>
        <w:suppressLineNumbers w:val="0"/>
        <w:rPr>
          <w:rStyle w:val="20"/>
        </w:rPr>
      </w:pPr>
      <w:r>
        <w:rPr>
          <w:rStyle w:val="20"/>
        </w:rPr>
        <w:t>protected function casts(): array</w:t>
      </w:r>
    </w:p>
    <w:p w14:paraId="1EA453D3">
      <w:pPr>
        <w:pStyle w:val="21"/>
        <w:keepNext w:val="0"/>
        <w:keepLines w:val="0"/>
        <w:widowControl/>
        <w:suppressLineNumbers w:val="0"/>
        <w:rPr>
          <w:rStyle w:val="20"/>
        </w:rPr>
      </w:pPr>
      <w:r>
        <w:rPr>
          <w:rStyle w:val="20"/>
        </w:rPr>
        <w:t>{</w:t>
      </w:r>
    </w:p>
    <w:p w14:paraId="78C48E58">
      <w:pPr>
        <w:pStyle w:val="21"/>
        <w:keepNext w:val="0"/>
        <w:keepLines w:val="0"/>
        <w:widowControl/>
        <w:suppressLineNumbers w:val="0"/>
        <w:rPr>
          <w:rStyle w:val="20"/>
        </w:rPr>
      </w:pPr>
      <w:r>
        <w:rPr>
          <w:rStyle w:val="20"/>
        </w:rPr>
        <w:t xml:space="preserve">    return [</w:t>
      </w:r>
    </w:p>
    <w:p w14:paraId="48694ED5">
      <w:pPr>
        <w:pStyle w:val="21"/>
        <w:keepNext w:val="0"/>
        <w:keepLines w:val="0"/>
        <w:widowControl/>
        <w:suppressLineNumbers w:val="0"/>
        <w:rPr>
          <w:rStyle w:val="20"/>
        </w:rPr>
      </w:pPr>
      <w:r>
        <w:rPr>
          <w:rStyle w:val="20"/>
        </w:rPr>
        <w:t xml:space="preserve">        'email_verified_at' =&gt; 'datetime',</w:t>
      </w:r>
    </w:p>
    <w:p w14:paraId="56A0BD07">
      <w:pPr>
        <w:pStyle w:val="21"/>
        <w:keepNext w:val="0"/>
        <w:keepLines w:val="0"/>
        <w:widowControl/>
        <w:suppressLineNumbers w:val="0"/>
        <w:rPr>
          <w:rStyle w:val="20"/>
        </w:rPr>
      </w:pPr>
      <w:r>
        <w:rPr>
          <w:rStyle w:val="20"/>
        </w:rPr>
        <w:t xml:space="preserve">        'password' =&gt; 'hashed',</w:t>
      </w:r>
    </w:p>
    <w:p w14:paraId="375C7B68">
      <w:pPr>
        <w:pStyle w:val="21"/>
        <w:keepNext w:val="0"/>
        <w:keepLines w:val="0"/>
        <w:widowControl/>
        <w:suppressLineNumbers w:val="0"/>
        <w:rPr>
          <w:rStyle w:val="20"/>
        </w:rPr>
      </w:pPr>
      <w:r>
        <w:rPr>
          <w:rStyle w:val="20"/>
        </w:rPr>
        <w:t xml:space="preserve">    ];</w:t>
      </w:r>
    </w:p>
    <w:p w14:paraId="76BEE60D">
      <w:pPr>
        <w:pStyle w:val="21"/>
        <w:keepNext w:val="0"/>
        <w:keepLines w:val="0"/>
        <w:widowControl/>
        <w:suppressLineNumbers w:val="0"/>
      </w:pPr>
      <w:r>
        <w:rPr>
          <w:rStyle w:val="20"/>
        </w:rPr>
        <w:t>}</w:t>
      </w:r>
    </w:p>
    <w:p w14:paraId="79E25C5A">
      <w:pPr>
        <w:pStyle w:val="35"/>
        <w:keepNext w:val="0"/>
        <w:keepLines w:val="0"/>
        <w:widowControl/>
        <w:suppressLineNumbers w:val="0"/>
      </w:pPr>
      <w:r>
        <w:t>}</w:t>
      </w:r>
      <w:r>
        <w:rPr>
          <w:rFonts w:hint="default"/>
          <w:lang w:val="en-US"/>
        </w:rPr>
        <w:t># END</w:t>
      </w:r>
    </w:p>
    <w:p w14:paraId="4CB5D033">
      <w:pPr>
        <w:pStyle w:val="35"/>
        <w:keepNext w:val="0"/>
        <w:keepLines w:val="0"/>
        <w:widowControl/>
        <w:suppressLineNumbers w:val="0"/>
      </w:pPr>
    </w:p>
    <w:p w14:paraId="769F919C">
      <w:pPr>
        <w:pStyle w:val="35"/>
        <w:keepNext w:val="0"/>
        <w:keepLines w:val="0"/>
        <w:widowControl/>
        <w:suppressLineNumbers w:val="0"/>
      </w:pPr>
      <w:r>
        <w:t>&lt;?php</w:t>
      </w:r>
    </w:p>
    <w:p w14:paraId="1BB79E57">
      <w:pPr>
        <w:pStyle w:val="35"/>
        <w:keepNext w:val="0"/>
        <w:keepLines w:val="0"/>
        <w:widowControl/>
        <w:suppressLineNumbers w:val="0"/>
      </w:pPr>
      <w:r>
        <w:t>namespace App\Models;</w:t>
      </w:r>
    </w:p>
    <w:p w14:paraId="49019D86">
      <w:pPr>
        <w:pStyle w:val="35"/>
        <w:keepNext w:val="0"/>
        <w:keepLines w:val="0"/>
        <w:widowControl/>
        <w:suppressLineNumbers w:val="0"/>
      </w:pPr>
      <w:r>
        <w:t>use Illuminate\Database\Eloquent\Factories\HasFactory;</w:t>
      </w:r>
      <w:r>
        <w:br w:type="textWrapping"/>
      </w:r>
      <w:r>
        <w:t>use Illuminate\Database\Eloquent\Model;</w:t>
      </w:r>
    </w:p>
    <w:p w14:paraId="6D44C983">
      <w:pPr>
        <w:pStyle w:val="35"/>
        <w:keepNext w:val="0"/>
        <w:keepLines w:val="0"/>
        <w:widowControl/>
        <w:suppressLineNumbers w:val="0"/>
      </w:pPr>
      <w:r>
        <w:t>class StockOut extends Model</w:t>
      </w:r>
      <w:r>
        <w:br w:type="textWrapping"/>
      </w:r>
      <w:r>
        <w:t>{</w:t>
      </w:r>
      <w:r>
        <w:br w:type="textWrapping"/>
      </w:r>
      <w:r>
        <w:t>use HasFactory;</w:t>
      </w:r>
    </w:p>
    <w:p w14:paraId="0D158975">
      <w:pPr>
        <w:pStyle w:val="21"/>
        <w:keepNext w:val="0"/>
        <w:keepLines w:val="0"/>
        <w:widowControl/>
        <w:suppressLineNumbers w:val="0"/>
        <w:rPr>
          <w:rStyle w:val="20"/>
        </w:rPr>
      </w:pPr>
      <w:r>
        <w:rPr>
          <w:rStyle w:val="20"/>
        </w:rPr>
        <w:t>protected $table = 'stock_out';</w:t>
      </w:r>
    </w:p>
    <w:p w14:paraId="562C4DC6">
      <w:pPr>
        <w:pStyle w:val="21"/>
        <w:keepNext w:val="0"/>
        <w:keepLines w:val="0"/>
        <w:widowControl/>
        <w:suppressLineNumbers w:val="0"/>
        <w:rPr>
          <w:rStyle w:val="20"/>
        </w:rPr>
      </w:pPr>
    </w:p>
    <w:p w14:paraId="54A17085">
      <w:pPr>
        <w:pStyle w:val="21"/>
        <w:keepNext w:val="0"/>
        <w:keepLines w:val="0"/>
        <w:widowControl/>
        <w:suppressLineNumbers w:val="0"/>
        <w:rPr>
          <w:rStyle w:val="20"/>
        </w:rPr>
      </w:pPr>
      <w:r>
        <w:rPr>
          <w:rStyle w:val="20"/>
        </w:rPr>
        <w:t>protected $fillable = [</w:t>
      </w:r>
    </w:p>
    <w:p w14:paraId="1CEDA06A">
      <w:pPr>
        <w:pStyle w:val="21"/>
        <w:keepNext w:val="0"/>
        <w:keepLines w:val="0"/>
        <w:widowControl/>
        <w:suppressLineNumbers w:val="0"/>
        <w:rPr>
          <w:rStyle w:val="20"/>
        </w:rPr>
      </w:pPr>
      <w:r>
        <w:rPr>
          <w:rStyle w:val="20"/>
        </w:rPr>
        <w:t xml:space="preserve">    'item_id',</w:t>
      </w:r>
    </w:p>
    <w:p w14:paraId="447303A7">
      <w:pPr>
        <w:pStyle w:val="21"/>
        <w:keepNext w:val="0"/>
        <w:keepLines w:val="0"/>
        <w:widowControl/>
        <w:suppressLineNumbers w:val="0"/>
        <w:rPr>
          <w:rStyle w:val="20"/>
        </w:rPr>
      </w:pPr>
      <w:r>
        <w:rPr>
          <w:rStyle w:val="20"/>
        </w:rPr>
        <w:t xml:space="preserve">    'harga_jual_per_satuan',</w:t>
      </w:r>
    </w:p>
    <w:p w14:paraId="259BC333">
      <w:pPr>
        <w:pStyle w:val="21"/>
        <w:keepNext w:val="0"/>
        <w:keepLines w:val="0"/>
        <w:widowControl/>
        <w:suppressLineNumbers w:val="0"/>
        <w:rPr>
          <w:rStyle w:val="20"/>
        </w:rPr>
      </w:pPr>
      <w:r>
        <w:rPr>
          <w:rStyle w:val="20"/>
        </w:rPr>
        <w:t xml:space="preserve">    'jumlah',</w:t>
      </w:r>
    </w:p>
    <w:p w14:paraId="4EC26A66">
      <w:pPr>
        <w:pStyle w:val="21"/>
        <w:keepNext w:val="0"/>
        <w:keepLines w:val="0"/>
        <w:widowControl/>
        <w:suppressLineNumbers w:val="0"/>
        <w:rPr>
          <w:rStyle w:val="20"/>
        </w:rPr>
      </w:pPr>
      <w:r>
        <w:rPr>
          <w:rStyle w:val="20"/>
        </w:rPr>
        <w:t xml:space="preserve">    'satuan_jumlah',</w:t>
      </w:r>
    </w:p>
    <w:p w14:paraId="4517E1C3">
      <w:pPr>
        <w:pStyle w:val="21"/>
        <w:keepNext w:val="0"/>
        <w:keepLines w:val="0"/>
        <w:widowControl/>
        <w:suppressLineNumbers w:val="0"/>
        <w:rPr>
          <w:rStyle w:val="20"/>
        </w:rPr>
      </w:pPr>
      <w:r>
        <w:rPr>
          <w:rStyle w:val="20"/>
        </w:rPr>
        <w:t xml:space="preserve">    'keterangan',</w:t>
      </w:r>
    </w:p>
    <w:p w14:paraId="1BA79134">
      <w:pPr>
        <w:pStyle w:val="21"/>
        <w:keepNext w:val="0"/>
        <w:keepLines w:val="0"/>
        <w:widowControl/>
        <w:suppressLineNumbers w:val="0"/>
        <w:rPr>
          <w:rStyle w:val="20"/>
        </w:rPr>
      </w:pPr>
      <w:r>
        <w:rPr>
          <w:rStyle w:val="20"/>
        </w:rPr>
        <w:t xml:space="preserve">    'tanggal',</w:t>
      </w:r>
    </w:p>
    <w:p w14:paraId="1688DA19">
      <w:pPr>
        <w:pStyle w:val="21"/>
        <w:keepNext w:val="0"/>
        <w:keepLines w:val="0"/>
        <w:widowControl/>
        <w:suppressLineNumbers w:val="0"/>
        <w:rPr>
          <w:rStyle w:val="20"/>
        </w:rPr>
      </w:pPr>
      <w:r>
        <w:rPr>
          <w:rStyle w:val="20"/>
        </w:rPr>
        <w:t xml:space="preserve">    'user_id'</w:t>
      </w:r>
    </w:p>
    <w:p w14:paraId="1A57F539">
      <w:pPr>
        <w:pStyle w:val="21"/>
        <w:keepNext w:val="0"/>
        <w:keepLines w:val="0"/>
        <w:widowControl/>
        <w:suppressLineNumbers w:val="0"/>
        <w:rPr>
          <w:rStyle w:val="20"/>
        </w:rPr>
      </w:pPr>
      <w:r>
        <w:rPr>
          <w:rStyle w:val="20"/>
        </w:rPr>
        <w:t>];</w:t>
      </w:r>
    </w:p>
    <w:p w14:paraId="6A1E799D">
      <w:pPr>
        <w:pStyle w:val="21"/>
        <w:keepNext w:val="0"/>
        <w:keepLines w:val="0"/>
        <w:widowControl/>
        <w:suppressLineNumbers w:val="0"/>
        <w:rPr>
          <w:rStyle w:val="20"/>
        </w:rPr>
      </w:pPr>
    </w:p>
    <w:p w14:paraId="741855B7">
      <w:pPr>
        <w:pStyle w:val="21"/>
        <w:keepNext w:val="0"/>
        <w:keepLines w:val="0"/>
        <w:widowControl/>
        <w:suppressLineNumbers w:val="0"/>
        <w:rPr>
          <w:rStyle w:val="20"/>
        </w:rPr>
      </w:pPr>
      <w:r>
        <w:rPr>
          <w:rStyle w:val="20"/>
        </w:rPr>
        <w:t>protected $dates = ['tanggal'];</w:t>
      </w:r>
    </w:p>
    <w:p w14:paraId="766250B9">
      <w:pPr>
        <w:pStyle w:val="21"/>
        <w:keepNext w:val="0"/>
        <w:keepLines w:val="0"/>
        <w:widowControl/>
        <w:suppressLineNumbers w:val="0"/>
        <w:rPr>
          <w:rStyle w:val="20"/>
        </w:rPr>
      </w:pPr>
    </w:p>
    <w:p w14:paraId="7DE26565">
      <w:pPr>
        <w:pStyle w:val="21"/>
        <w:keepNext w:val="0"/>
        <w:keepLines w:val="0"/>
        <w:widowControl/>
        <w:suppressLineNumbers w:val="0"/>
        <w:rPr>
          <w:rStyle w:val="20"/>
        </w:rPr>
      </w:pPr>
      <w:r>
        <w:rPr>
          <w:rStyle w:val="20"/>
        </w:rPr>
        <w:t>protected $casts = [</w:t>
      </w:r>
    </w:p>
    <w:p w14:paraId="4EB50FF8">
      <w:pPr>
        <w:pStyle w:val="21"/>
        <w:keepNext w:val="0"/>
        <w:keepLines w:val="0"/>
        <w:widowControl/>
        <w:suppressLineNumbers w:val="0"/>
        <w:rPr>
          <w:rStyle w:val="20"/>
        </w:rPr>
      </w:pPr>
      <w:r>
        <w:rPr>
          <w:rStyle w:val="20"/>
        </w:rPr>
        <w:t xml:space="preserve">    'tanggal' =&gt; 'date',</w:t>
      </w:r>
    </w:p>
    <w:p w14:paraId="0272EB75">
      <w:pPr>
        <w:pStyle w:val="21"/>
        <w:keepNext w:val="0"/>
        <w:keepLines w:val="0"/>
        <w:widowControl/>
        <w:suppressLineNumbers w:val="0"/>
        <w:rPr>
          <w:rStyle w:val="20"/>
        </w:rPr>
      </w:pPr>
      <w:r>
        <w:rPr>
          <w:rStyle w:val="20"/>
        </w:rPr>
        <w:t>];</w:t>
      </w:r>
    </w:p>
    <w:p w14:paraId="0B3C6DAD">
      <w:pPr>
        <w:pStyle w:val="21"/>
        <w:keepNext w:val="0"/>
        <w:keepLines w:val="0"/>
        <w:widowControl/>
        <w:suppressLineNumbers w:val="0"/>
        <w:rPr>
          <w:rStyle w:val="20"/>
        </w:rPr>
      </w:pPr>
    </w:p>
    <w:p w14:paraId="26DB9072">
      <w:pPr>
        <w:pStyle w:val="21"/>
        <w:keepNext w:val="0"/>
        <w:keepLines w:val="0"/>
        <w:widowControl/>
        <w:suppressLineNumbers w:val="0"/>
        <w:rPr>
          <w:rStyle w:val="20"/>
        </w:rPr>
      </w:pPr>
      <w:r>
        <w:rPr>
          <w:rStyle w:val="20"/>
        </w:rPr>
        <w:t>public function item()</w:t>
      </w:r>
    </w:p>
    <w:p w14:paraId="1EE7A517">
      <w:pPr>
        <w:pStyle w:val="21"/>
        <w:keepNext w:val="0"/>
        <w:keepLines w:val="0"/>
        <w:widowControl/>
        <w:suppressLineNumbers w:val="0"/>
        <w:rPr>
          <w:rStyle w:val="20"/>
        </w:rPr>
      </w:pPr>
      <w:r>
        <w:rPr>
          <w:rStyle w:val="20"/>
        </w:rPr>
        <w:t>{</w:t>
      </w:r>
    </w:p>
    <w:p w14:paraId="04199DB3">
      <w:pPr>
        <w:pStyle w:val="21"/>
        <w:keepNext w:val="0"/>
        <w:keepLines w:val="0"/>
        <w:widowControl/>
        <w:suppressLineNumbers w:val="0"/>
        <w:rPr>
          <w:rStyle w:val="20"/>
        </w:rPr>
      </w:pPr>
      <w:r>
        <w:rPr>
          <w:rStyle w:val="20"/>
        </w:rPr>
        <w:t xml:space="preserve">    return $this-&gt;belongsTo(Item::class);</w:t>
      </w:r>
    </w:p>
    <w:p w14:paraId="594F2B61">
      <w:pPr>
        <w:pStyle w:val="21"/>
        <w:keepNext w:val="0"/>
        <w:keepLines w:val="0"/>
        <w:widowControl/>
        <w:suppressLineNumbers w:val="0"/>
        <w:rPr>
          <w:rStyle w:val="20"/>
        </w:rPr>
      </w:pPr>
      <w:r>
        <w:rPr>
          <w:rStyle w:val="20"/>
        </w:rPr>
        <w:t>}</w:t>
      </w:r>
    </w:p>
    <w:p w14:paraId="0AEC61EB">
      <w:pPr>
        <w:pStyle w:val="21"/>
        <w:keepNext w:val="0"/>
        <w:keepLines w:val="0"/>
        <w:widowControl/>
        <w:suppressLineNumbers w:val="0"/>
        <w:rPr>
          <w:rStyle w:val="20"/>
        </w:rPr>
      </w:pPr>
    </w:p>
    <w:p w14:paraId="5A5916FA">
      <w:pPr>
        <w:pStyle w:val="21"/>
        <w:keepNext w:val="0"/>
        <w:keepLines w:val="0"/>
        <w:widowControl/>
        <w:suppressLineNumbers w:val="0"/>
        <w:rPr>
          <w:rStyle w:val="20"/>
        </w:rPr>
      </w:pPr>
      <w:r>
        <w:rPr>
          <w:rStyle w:val="20"/>
        </w:rPr>
        <w:t>public function user()</w:t>
      </w:r>
    </w:p>
    <w:p w14:paraId="0D847402">
      <w:pPr>
        <w:pStyle w:val="21"/>
        <w:keepNext w:val="0"/>
        <w:keepLines w:val="0"/>
        <w:widowControl/>
        <w:suppressLineNumbers w:val="0"/>
        <w:rPr>
          <w:rStyle w:val="20"/>
        </w:rPr>
      </w:pPr>
      <w:r>
        <w:rPr>
          <w:rStyle w:val="20"/>
        </w:rPr>
        <w:t>{</w:t>
      </w:r>
    </w:p>
    <w:p w14:paraId="72390B06">
      <w:pPr>
        <w:pStyle w:val="21"/>
        <w:keepNext w:val="0"/>
        <w:keepLines w:val="0"/>
        <w:widowControl/>
        <w:suppressLineNumbers w:val="0"/>
        <w:rPr>
          <w:rStyle w:val="20"/>
        </w:rPr>
      </w:pPr>
      <w:r>
        <w:rPr>
          <w:rStyle w:val="20"/>
        </w:rPr>
        <w:t xml:space="preserve">    return $this-&gt;belongsTo(User::class);</w:t>
      </w:r>
    </w:p>
    <w:p w14:paraId="074CE150">
      <w:pPr>
        <w:pStyle w:val="21"/>
        <w:keepNext w:val="0"/>
        <w:keepLines w:val="0"/>
        <w:widowControl/>
        <w:suppressLineNumbers w:val="0"/>
        <w:rPr>
          <w:rStyle w:val="20"/>
        </w:rPr>
      </w:pPr>
      <w:r>
        <w:rPr>
          <w:rStyle w:val="20"/>
        </w:rPr>
        <w:t>}</w:t>
      </w:r>
    </w:p>
    <w:p w14:paraId="50CDAB19">
      <w:pPr>
        <w:pStyle w:val="21"/>
        <w:keepNext w:val="0"/>
        <w:keepLines w:val="0"/>
        <w:widowControl/>
        <w:suppressLineNumbers w:val="0"/>
      </w:pPr>
      <w:r>
        <w:rPr>
          <w:rStyle w:val="20"/>
        </w:rPr>
        <w:t>// StockOut.php</w:t>
      </w:r>
    </w:p>
    <w:p w14:paraId="274E7E0C">
      <w:pPr>
        <w:pStyle w:val="35"/>
        <w:keepNext w:val="0"/>
        <w:keepLines w:val="0"/>
        <w:widowControl/>
        <w:suppressLineNumbers w:val="0"/>
      </w:pPr>
      <w:r>
        <w:t>public function scopeLast30Days($query)</w:t>
      </w:r>
      <w:r>
        <w:br w:type="textWrapping"/>
      </w:r>
      <w:r>
        <w:t>{</w:t>
      </w:r>
      <w:r>
        <w:br w:type="textWrapping"/>
      </w:r>
      <w:r>
        <w:t>return $query-&gt;where('tanggal', '&gt;=', now()-&gt;subDays(30));</w:t>
      </w:r>
      <w:r>
        <w:br w:type="textWrapping"/>
      </w:r>
      <w:r>
        <w:t>}</w:t>
      </w:r>
      <w:r>
        <w:br w:type="textWrapping"/>
      </w:r>
      <w:r>
        <w:t>}</w:t>
      </w:r>
      <w:r>
        <w:rPr>
          <w:rFonts w:hint="default"/>
          <w:lang w:val="en-US"/>
        </w:rPr>
        <w:t># END</w:t>
      </w:r>
    </w:p>
    <w:p w14:paraId="572EA623">
      <w:pPr>
        <w:pStyle w:val="35"/>
        <w:keepNext w:val="0"/>
        <w:keepLines w:val="0"/>
        <w:widowControl/>
        <w:suppressLineNumbers w:val="0"/>
      </w:pPr>
    </w:p>
    <w:p w14:paraId="293B38EF">
      <w:pPr>
        <w:pStyle w:val="35"/>
        <w:keepNext w:val="0"/>
        <w:keepLines w:val="0"/>
        <w:widowControl/>
        <w:suppressLineNumbers w:val="0"/>
      </w:pPr>
      <w:r>
        <w:t>&lt;?php</w:t>
      </w:r>
    </w:p>
    <w:p w14:paraId="63210550">
      <w:pPr>
        <w:pStyle w:val="35"/>
        <w:keepNext w:val="0"/>
        <w:keepLines w:val="0"/>
        <w:widowControl/>
        <w:suppressLineNumbers w:val="0"/>
      </w:pPr>
      <w:r>
        <w:t>namespace App\Models;</w:t>
      </w:r>
    </w:p>
    <w:p w14:paraId="5A9C1DD9">
      <w:pPr>
        <w:pStyle w:val="35"/>
        <w:keepNext w:val="0"/>
        <w:keepLines w:val="0"/>
        <w:widowControl/>
        <w:suppressLineNumbers w:val="0"/>
      </w:pPr>
      <w:r>
        <w:t>use Illuminate\Database\Eloquent\Factories\HasFactory;</w:t>
      </w:r>
      <w:r>
        <w:br w:type="textWrapping"/>
      </w:r>
      <w:r>
        <w:t>use Illuminate\Database\Eloquent\Model;</w:t>
      </w:r>
    </w:p>
    <w:p w14:paraId="725EEC41">
      <w:pPr>
        <w:pStyle w:val="35"/>
        <w:keepNext w:val="0"/>
        <w:keepLines w:val="0"/>
        <w:widowControl/>
        <w:suppressLineNumbers w:val="0"/>
      </w:pPr>
      <w:r>
        <w:t>class StockIn extends Model</w:t>
      </w:r>
      <w:r>
        <w:br w:type="textWrapping"/>
      </w:r>
      <w:r>
        <w:t>{</w:t>
      </w:r>
      <w:r>
        <w:br w:type="textWrapping"/>
      </w:r>
      <w:r>
        <w:t>use HasFactory;</w:t>
      </w:r>
    </w:p>
    <w:p w14:paraId="1AAC56D7">
      <w:pPr>
        <w:pStyle w:val="21"/>
        <w:keepNext w:val="0"/>
        <w:keepLines w:val="0"/>
        <w:widowControl/>
        <w:suppressLineNumbers w:val="0"/>
        <w:rPr>
          <w:rStyle w:val="20"/>
        </w:rPr>
      </w:pPr>
      <w:r>
        <w:rPr>
          <w:rStyle w:val="20"/>
        </w:rPr>
        <w:t>protected $table = 'stock_in';</w:t>
      </w:r>
    </w:p>
    <w:p w14:paraId="44CD0520">
      <w:pPr>
        <w:pStyle w:val="21"/>
        <w:keepNext w:val="0"/>
        <w:keepLines w:val="0"/>
        <w:widowControl/>
        <w:suppressLineNumbers w:val="0"/>
        <w:rPr>
          <w:rStyle w:val="20"/>
        </w:rPr>
      </w:pPr>
    </w:p>
    <w:p w14:paraId="2582900E">
      <w:pPr>
        <w:pStyle w:val="21"/>
        <w:keepNext w:val="0"/>
        <w:keepLines w:val="0"/>
        <w:widowControl/>
        <w:suppressLineNumbers w:val="0"/>
        <w:rPr>
          <w:rStyle w:val="20"/>
        </w:rPr>
      </w:pPr>
      <w:r>
        <w:rPr>
          <w:rStyle w:val="20"/>
        </w:rPr>
        <w:t>protected $fillable = [</w:t>
      </w:r>
    </w:p>
    <w:p w14:paraId="60587D3C">
      <w:pPr>
        <w:pStyle w:val="21"/>
        <w:keepNext w:val="0"/>
        <w:keepLines w:val="0"/>
        <w:widowControl/>
        <w:suppressLineNumbers w:val="0"/>
        <w:rPr>
          <w:rStyle w:val="20"/>
        </w:rPr>
      </w:pPr>
      <w:r>
        <w:rPr>
          <w:rStyle w:val="20"/>
        </w:rPr>
        <w:t xml:space="preserve">    'item_id',</w:t>
      </w:r>
    </w:p>
    <w:p w14:paraId="4A660F33">
      <w:pPr>
        <w:pStyle w:val="21"/>
        <w:keepNext w:val="0"/>
        <w:keepLines w:val="0"/>
        <w:widowControl/>
        <w:suppressLineNumbers w:val="0"/>
        <w:rPr>
          <w:rStyle w:val="20"/>
        </w:rPr>
      </w:pPr>
      <w:r>
        <w:rPr>
          <w:rStyle w:val="20"/>
        </w:rPr>
        <w:t xml:space="preserve">    'harga_per_satuan',</w:t>
      </w:r>
    </w:p>
    <w:p w14:paraId="444A1494">
      <w:pPr>
        <w:pStyle w:val="21"/>
        <w:keepNext w:val="0"/>
        <w:keepLines w:val="0"/>
        <w:widowControl/>
        <w:suppressLineNumbers w:val="0"/>
        <w:rPr>
          <w:rStyle w:val="20"/>
        </w:rPr>
      </w:pPr>
      <w:r>
        <w:rPr>
          <w:rStyle w:val="20"/>
        </w:rPr>
        <w:t xml:space="preserve">    'jumlah',</w:t>
      </w:r>
    </w:p>
    <w:p w14:paraId="472302AD">
      <w:pPr>
        <w:pStyle w:val="21"/>
        <w:keepNext w:val="0"/>
        <w:keepLines w:val="0"/>
        <w:widowControl/>
        <w:suppressLineNumbers w:val="0"/>
        <w:rPr>
          <w:rStyle w:val="20"/>
        </w:rPr>
      </w:pPr>
      <w:r>
        <w:rPr>
          <w:rStyle w:val="20"/>
        </w:rPr>
        <w:t xml:space="preserve">    'satuan_jumlah',</w:t>
      </w:r>
    </w:p>
    <w:p w14:paraId="6B755BBE">
      <w:pPr>
        <w:pStyle w:val="21"/>
        <w:keepNext w:val="0"/>
        <w:keepLines w:val="0"/>
        <w:widowControl/>
        <w:suppressLineNumbers w:val="0"/>
        <w:rPr>
          <w:rStyle w:val="20"/>
        </w:rPr>
      </w:pPr>
      <w:r>
        <w:rPr>
          <w:rStyle w:val="20"/>
        </w:rPr>
        <w:t xml:space="preserve">    'keterangan',</w:t>
      </w:r>
    </w:p>
    <w:p w14:paraId="14D4687E">
      <w:pPr>
        <w:pStyle w:val="21"/>
        <w:keepNext w:val="0"/>
        <w:keepLines w:val="0"/>
        <w:widowControl/>
        <w:suppressLineNumbers w:val="0"/>
        <w:rPr>
          <w:rStyle w:val="20"/>
        </w:rPr>
      </w:pPr>
      <w:r>
        <w:rPr>
          <w:rStyle w:val="20"/>
        </w:rPr>
        <w:t xml:space="preserve">    'tanggal',</w:t>
      </w:r>
    </w:p>
    <w:p w14:paraId="752626D9">
      <w:pPr>
        <w:pStyle w:val="21"/>
        <w:keepNext w:val="0"/>
        <w:keepLines w:val="0"/>
        <w:widowControl/>
        <w:suppressLineNumbers w:val="0"/>
        <w:rPr>
          <w:rStyle w:val="20"/>
        </w:rPr>
      </w:pPr>
      <w:r>
        <w:rPr>
          <w:rStyle w:val="20"/>
        </w:rPr>
        <w:t xml:space="preserve">    'user_id'</w:t>
      </w:r>
    </w:p>
    <w:p w14:paraId="6CF90175">
      <w:pPr>
        <w:pStyle w:val="21"/>
        <w:keepNext w:val="0"/>
        <w:keepLines w:val="0"/>
        <w:widowControl/>
        <w:suppressLineNumbers w:val="0"/>
        <w:rPr>
          <w:rStyle w:val="20"/>
        </w:rPr>
      </w:pPr>
      <w:r>
        <w:rPr>
          <w:rStyle w:val="20"/>
        </w:rPr>
        <w:t>];</w:t>
      </w:r>
    </w:p>
    <w:p w14:paraId="751BF13D">
      <w:pPr>
        <w:pStyle w:val="21"/>
        <w:keepNext w:val="0"/>
        <w:keepLines w:val="0"/>
        <w:widowControl/>
        <w:suppressLineNumbers w:val="0"/>
        <w:rPr>
          <w:rStyle w:val="20"/>
        </w:rPr>
      </w:pPr>
    </w:p>
    <w:p w14:paraId="35393B32">
      <w:pPr>
        <w:pStyle w:val="21"/>
        <w:keepNext w:val="0"/>
        <w:keepLines w:val="0"/>
        <w:widowControl/>
        <w:suppressLineNumbers w:val="0"/>
        <w:rPr>
          <w:rStyle w:val="20"/>
        </w:rPr>
      </w:pPr>
      <w:r>
        <w:rPr>
          <w:rStyle w:val="20"/>
        </w:rPr>
        <w:t>protected $dates = ['tanggal'];</w:t>
      </w:r>
    </w:p>
    <w:p w14:paraId="3A7BAFE1">
      <w:pPr>
        <w:pStyle w:val="21"/>
        <w:keepNext w:val="0"/>
        <w:keepLines w:val="0"/>
        <w:widowControl/>
        <w:suppressLineNumbers w:val="0"/>
        <w:rPr>
          <w:rStyle w:val="20"/>
        </w:rPr>
      </w:pPr>
      <w:r>
        <w:rPr>
          <w:rStyle w:val="20"/>
        </w:rPr>
        <w:t>// app\Models\StockIn.php</w:t>
      </w:r>
    </w:p>
    <w:p w14:paraId="7D91CFE9">
      <w:pPr>
        <w:pStyle w:val="21"/>
        <w:keepNext w:val="0"/>
        <w:keepLines w:val="0"/>
        <w:widowControl/>
        <w:suppressLineNumbers w:val="0"/>
        <w:rPr>
          <w:rStyle w:val="20"/>
        </w:rPr>
      </w:pPr>
      <w:r>
        <w:rPr>
          <w:rStyle w:val="20"/>
        </w:rPr>
        <w:t>protected $casts = [</w:t>
      </w:r>
    </w:p>
    <w:p w14:paraId="08B378DA">
      <w:pPr>
        <w:pStyle w:val="21"/>
        <w:keepNext w:val="0"/>
        <w:keepLines w:val="0"/>
        <w:widowControl/>
        <w:suppressLineNumbers w:val="0"/>
        <w:rPr>
          <w:rStyle w:val="20"/>
        </w:rPr>
      </w:pPr>
      <w:r>
        <w:rPr>
          <w:rStyle w:val="20"/>
        </w:rPr>
        <w:t xml:space="preserve">    'tanggal' =&gt; 'date',</w:t>
      </w:r>
    </w:p>
    <w:p w14:paraId="3FE1067D">
      <w:pPr>
        <w:pStyle w:val="21"/>
        <w:keepNext w:val="0"/>
        <w:keepLines w:val="0"/>
        <w:widowControl/>
        <w:suppressLineNumbers w:val="0"/>
        <w:rPr>
          <w:rStyle w:val="20"/>
        </w:rPr>
      </w:pPr>
      <w:r>
        <w:rPr>
          <w:rStyle w:val="20"/>
        </w:rPr>
        <w:t>];</w:t>
      </w:r>
    </w:p>
    <w:p w14:paraId="3FE03BCA">
      <w:pPr>
        <w:pStyle w:val="21"/>
        <w:keepNext w:val="0"/>
        <w:keepLines w:val="0"/>
        <w:widowControl/>
        <w:suppressLineNumbers w:val="0"/>
        <w:rPr>
          <w:rStyle w:val="20"/>
        </w:rPr>
      </w:pPr>
    </w:p>
    <w:p w14:paraId="57782545">
      <w:pPr>
        <w:pStyle w:val="21"/>
        <w:keepNext w:val="0"/>
        <w:keepLines w:val="0"/>
        <w:widowControl/>
        <w:suppressLineNumbers w:val="0"/>
        <w:rPr>
          <w:rStyle w:val="20"/>
        </w:rPr>
      </w:pPr>
    </w:p>
    <w:p w14:paraId="50A68C5D">
      <w:pPr>
        <w:pStyle w:val="21"/>
        <w:keepNext w:val="0"/>
        <w:keepLines w:val="0"/>
        <w:widowControl/>
        <w:suppressLineNumbers w:val="0"/>
        <w:rPr>
          <w:rStyle w:val="20"/>
        </w:rPr>
      </w:pPr>
      <w:r>
        <w:rPr>
          <w:rStyle w:val="20"/>
        </w:rPr>
        <w:t>public function item()</w:t>
      </w:r>
    </w:p>
    <w:p w14:paraId="79431769">
      <w:pPr>
        <w:pStyle w:val="21"/>
        <w:keepNext w:val="0"/>
        <w:keepLines w:val="0"/>
        <w:widowControl/>
        <w:suppressLineNumbers w:val="0"/>
        <w:rPr>
          <w:rStyle w:val="20"/>
        </w:rPr>
      </w:pPr>
      <w:r>
        <w:rPr>
          <w:rStyle w:val="20"/>
        </w:rPr>
        <w:t>{</w:t>
      </w:r>
    </w:p>
    <w:p w14:paraId="5258DD5A">
      <w:pPr>
        <w:pStyle w:val="21"/>
        <w:keepNext w:val="0"/>
        <w:keepLines w:val="0"/>
        <w:widowControl/>
        <w:suppressLineNumbers w:val="0"/>
        <w:rPr>
          <w:rStyle w:val="20"/>
        </w:rPr>
      </w:pPr>
      <w:r>
        <w:rPr>
          <w:rStyle w:val="20"/>
        </w:rPr>
        <w:t xml:space="preserve">    return $this-&gt;belongsTo(Item::class);</w:t>
      </w:r>
    </w:p>
    <w:p w14:paraId="49B3C61D">
      <w:pPr>
        <w:pStyle w:val="21"/>
        <w:keepNext w:val="0"/>
        <w:keepLines w:val="0"/>
        <w:widowControl/>
        <w:suppressLineNumbers w:val="0"/>
        <w:rPr>
          <w:rStyle w:val="20"/>
        </w:rPr>
      </w:pPr>
      <w:r>
        <w:rPr>
          <w:rStyle w:val="20"/>
        </w:rPr>
        <w:t>}</w:t>
      </w:r>
    </w:p>
    <w:p w14:paraId="07D21879">
      <w:pPr>
        <w:pStyle w:val="21"/>
        <w:keepNext w:val="0"/>
        <w:keepLines w:val="0"/>
        <w:widowControl/>
        <w:suppressLineNumbers w:val="0"/>
        <w:rPr>
          <w:rStyle w:val="20"/>
        </w:rPr>
      </w:pPr>
    </w:p>
    <w:p w14:paraId="1864A02B">
      <w:pPr>
        <w:pStyle w:val="21"/>
        <w:keepNext w:val="0"/>
        <w:keepLines w:val="0"/>
        <w:widowControl/>
        <w:suppressLineNumbers w:val="0"/>
        <w:rPr>
          <w:rStyle w:val="20"/>
        </w:rPr>
      </w:pPr>
      <w:r>
        <w:rPr>
          <w:rStyle w:val="20"/>
        </w:rPr>
        <w:t>public function user()</w:t>
      </w:r>
    </w:p>
    <w:p w14:paraId="40EF9756">
      <w:pPr>
        <w:pStyle w:val="21"/>
        <w:keepNext w:val="0"/>
        <w:keepLines w:val="0"/>
        <w:widowControl/>
        <w:suppressLineNumbers w:val="0"/>
        <w:rPr>
          <w:rStyle w:val="20"/>
        </w:rPr>
      </w:pPr>
      <w:r>
        <w:rPr>
          <w:rStyle w:val="20"/>
        </w:rPr>
        <w:t>{</w:t>
      </w:r>
    </w:p>
    <w:p w14:paraId="7313C068">
      <w:pPr>
        <w:pStyle w:val="21"/>
        <w:keepNext w:val="0"/>
        <w:keepLines w:val="0"/>
        <w:widowControl/>
        <w:suppressLineNumbers w:val="0"/>
        <w:rPr>
          <w:rStyle w:val="20"/>
        </w:rPr>
      </w:pPr>
      <w:r>
        <w:rPr>
          <w:rStyle w:val="20"/>
        </w:rPr>
        <w:t xml:space="preserve">    return $this-&gt;belongsTo(User::class);</w:t>
      </w:r>
    </w:p>
    <w:p w14:paraId="3318B8E8">
      <w:pPr>
        <w:pStyle w:val="21"/>
        <w:keepNext w:val="0"/>
        <w:keepLines w:val="0"/>
        <w:widowControl/>
        <w:suppressLineNumbers w:val="0"/>
        <w:rPr>
          <w:rStyle w:val="20"/>
        </w:rPr>
      </w:pPr>
      <w:r>
        <w:rPr>
          <w:rStyle w:val="20"/>
        </w:rPr>
        <w:t>}</w:t>
      </w:r>
    </w:p>
    <w:p w14:paraId="428FA887">
      <w:pPr>
        <w:pStyle w:val="21"/>
        <w:keepNext w:val="0"/>
        <w:keepLines w:val="0"/>
        <w:widowControl/>
        <w:suppressLineNumbers w:val="0"/>
      </w:pPr>
      <w:r>
        <w:rPr>
          <w:rStyle w:val="20"/>
        </w:rPr>
        <w:t>// StockIn.php</w:t>
      </w:r>
    </w:p>
    <w:p w14:paraId="5989B611">
      <w:pPr>
        <w:pStyle w:val="35"/>
        <w:keepNext w:val="0"/>
        <w:keepLines w:val="0"/>
        <w:widowControl/>
        <w:suppressLineNumbers w:val="0"/>
      </w:pPr>
      <w:r>
        <w:t>public function scopeLast30Days($query)</w:t>
      </w:r>
      <w:r>
        <w:br w:type="textWrapping"/>
      </w:r>
      <w:r>
        <w:t>{</w:t>
      </w:r>
      <w:r>
        <w:br w:type="textWrapping"/>
      </w:r>
      <w:r>
        <w:t>return $query-&gt;where('tanggal', '&gt;=', now()-&gt;subDays(30));</w:t>
      </w:r>
      <w:r>
        <w:br w:type="textWrapping"/>
      </w:r>
      <w:r>
        <w:t>}</w:t>
      </w:r>
    </w:p>
    <w:p w14:paraId="248BF577">
      <w:pPr>
        <w:pStyle w:val="35"/>
        <w:keepNext w:val="0"/>
        <w:keepLines w:val="0"/>
        <w:widowControl/>
        <w:suppressLineNumbers w:val="0"/>
      </w:pPr>
      <w:r>
        <w:t>}</w:t>
      </w:r>
      <w:r>
        <w:rPr>
          <w:rFonts w:hint="default"/>
          <w:lang w:val="en-US"/>
        </w:rPr>
        <w:t># END</w:t>
      </w:r>
    </w:p>
    <w:p w14:paraId="65415B8F">
      <w:pPr>
        <w:pStyle w:val="35"/>
        <w:keepNext w:val="0"/>
        <w:keepLines w:val="0"/>
        <w:widowControl/>
        <w:suppressLineNumbers w:val="0"/>
      </w:pPr>
    </w:p>
    <w:p w14:paraId="0D9F309C">
      <w:pPr>
        <w:pStyle w:val="35"/>
        <w:keepNext w:val="0"/>
        <w:keepLines w:val="0"/>
        <w:widowControl/>
        <w:suppressLineNumbers w:val="0"/>
      </w:pPr>
      <w:r>
        <w:t xml:space="preserve"> &lt;?php</w:t>
      </w:r>
    </w:p>
    <w:p w14:paraId="580C1C0E">
      <w:pPr>
        <w:pStyle w:val="35"/>
        <w:keepNext w:val="0"/>
        <w:keepLines w:val="0"/>
        <w:widowControl/>
        <w:suppressLineNumbers w:val="0"/>
      </w:pPr>
      <w:r>
        <w:t>namespace App\Models;</w:t>
      </w:r>
    </w:p>
    <w:p w14:paraId="0AC95BEB">
      <w:pPr>
        <w:pStyle w:val="35"/>
        <w:keepNext w:val="0"/>
        <w:keepLines w:val="0"/>
        <w:widowControl/>
        <w:suppressLineNumbers w:val="0"/>
      </w:pPr>
      <w:r>
        <w:t>use Illuminate\Database\Eloquent\Factories\HasFactory;</w:t>
      </w:r>
      <w:r>
        <w:br w:type="textWrapping"/>
      </w:r>
      <w:r>
        <w:t>use Illuminate\Database\Eloquent\Model;</w:t>
      </w:r>
      <w:r>
        <w:br w:type="textWrapping"/>
      </w:r>
      <w:r>
        <w:t>use Illuminate\Database\Eloquent\Relations\BelongsTo;</w:t>
      </w:r>
      <w:r>
        <w:br w:type="textWrapping"/>
      </w:r>
      <w:r>
        <w:t>// use Illuminate\Database\Eloquent\Relations\HasMany;</w:t>
      </w:r>
    </w:p>
    <w:p w14:paraId="27654BD1">
      <w:pPr>
        <w:pStyle w:val="35"/>
        <w:keepNext w:val="0"/>
        <w:keepLines w:val="0"/>
        <w:widowControl/>
        <w:suppressLineNumbers w:val="0"/>
      </w:pPr>
      <w:r>
        <w:t>class Item extends Model</w:t>
      </w:r>
      <w:r>
        <w:br w:type="textWrapping"/>
      </w:r>
      <w:r>
        <w:t>{</w:t>
      </w:r>
      <w:r>
        <w:br w:type="textWrapping"/>
      </w:r>
      <w:r>
        <w:t>use HasFactory;</w:t>
      </w:r>
    </w:p>
    <w:p w14:paraId="42768629">
      <w:pPr>
        <w:pStyle w:val="21"/>
        <w:keepNext w:val="0"/>
        <w:keepLines w:val="0"/>
        <w:widowControl/>
        <w:suppressLineNumbers w:val="0"/>
        <w:rPr>
          <w:rStyle w:val="20"/>
        </w:rPr>
      </w:pPr>
      <w:r>
        <w:rPr>
          <w:rStyle w:val="20"/>
        </w:rPr>
        <w:t>protected $fillable = [</w:t>
      </w:r>
    </w:p>
    <w:p w14:paraId="2ECE370B">
      <w:pPr>
        <w:pStyle w:val="21"/>
        <w:keepNext w:val="0"/>
        <w:keepLines w:val="0"/>
        <w:widowControl/>
        <w:suppressLineNumbers w:val="0"/>
        <w:rPr>
          <w:rStyle w:val="20"/>
        </w:rPr>
      </w:pPr>
      <w:r>
        <w:rPr>
          <w:rStyle w:val="20"/>
        </w:rPr>
        <w:t xml:space="preserve">    'nama', </w:t>
      </w:r>
    </w:p>
    <w:p w14:paraId="6EE5EB48">
      <w:pPr>
        <w:pStyle w:val="21"/>
        <w:keepNext w:val="0"/>
        <w:keepLines w:val="0"/>
        <w:widowControl/>
        <w:suppressLineNumbers w:val="0"/>
        <w:rPr>
          <w:rStyle w:val="20"/>
        </w:rPr>
      </w:pPr>
      <w:r>
        <w:rPr>
          <w:rStyle w:val="20"/>
        </w:rPr>
        <w:t xml:space="preserve">    'category_id', </w:t>
      </w:r>
    </w:p>
    <w:p w14:paraId="0899BA37">
      <w:pPr>
        <w:pStyle w:val="21"/>
        <w:keepNext w:val="0"/>
        <w:keepLines w:val="0"/>
        <w:widowControl/>
        <w:suppressLineNumbers w:val="0"/>
        <w:rPr>
          <w:rStyle w:val="20"/>
        </w:rPr>
      </w:pPr>
      <w:r>
        <w:rPr>
          <w:rStyle w:val="20"/>
        </w:rPr>
        <w:t xml:space="preserve">    'harga', </w:t>
      </w:r>
    </w:p>
    <w:p w14:paraId="2347787A">
      <w:pPr>
        <w:pStyle w:val="21"/>
        <w:keepNext w:val="0"/>
        <w:keepLines w:val="0"/>
        <w:widowControl/>
        <w:suppressLineNumbers w:val="0"/>
        <w:rPr>
          <w:rStyle w:val="20"/>
        </w:rPr>
      </w:pPr>
      <w:r>
        <w:rPr>
          <w:rStyle w:val="20"/>
        </w:rPr>
        <w:t xml:space="preserve">    'satuan_harga', </w:t>
      </w:r>
    </w:p>
    <w:p w14:paraId="51BDC987">
      <w:pPr>
        <w:pStyle w:val="21"/>
        <w:keepNext w:val="0"/>
        <w:keepLines w:val="0"/>
        <w:widowControl/>
        <w:suppressLineNumbers w:val="0"/>
        <w:rPr>
          <w:rStyle w:val="20"/>
        </w:rPr>
      </w:pPr>
      <w:r>
        <w:rPr>
          <w:rStyle w:val="20"/>
        </w:rPr>
        <w:t xml:space="preserve">    'stok', </w:t>
      </w:r>
    </w:p>
    <w:p w14:paraId="11AFDC49">
      <w:pPr>
        <w:pStyle w:val="21"/>
        <w:keepNext w:val="0"/>
        <w:keepLines w:val="0"/>
        <w:widowControl/>
        <w:suppressLineNumbers w:val="0"/>
        <w:rPr>
          <w:rStyle w:val="20"/>
        </w:rPr>
      </w:pPr>
      <w:r>
        <w:rPr>
          <w:rStyle w:val="20"/>
        </w:rPr>
        <w:t xml:space="preserve">    'satuan_stok', </w:t>
      </w:r>
    </w:p>
    <w:p w14:paraId="35104B4D">
      <w:pPr>
        <w:pStyle w:val="21"/>
        <w:keepNext w:val="0"/>
        <w:keepLines w:val="0"/>
        <w:widowControl/>
        <w:suppressLineNumbers w:val="0"/>
        <w:rPr>
          <w:rStyle w:val="20"/>
        </w:rPr>
      </w:pPr>
      <w:r>
        <w:rPr>
          <w:rStyle w:val="20"/>
        </w:rPr>
        <w:t xml:space="preserve">    'keterangan'</w:t>
      </w:r>
    </w:p>
    <w:p w14:paraId="7560DD6D">
      <w:pPr>
        <w:pStyle w:val="21"/>
        <w:keepNext w:val="0"/>
        <w:keepLines w:val="0"/>
        <w:widowControl/>
        <w:suppressLineNumbers w:val="0"/>
        <w:rPr>
          <w:rStyle w:val="20"/>
        </w:rPr>
      </w:pPr>
      <w:r>
        <w:rPr>
          <w:rStyle w:val="20"/>
        </w:rPr>
        <w:t>];</w:t>
      </w:r>
    </w:p>
    <w:p w14:paraId="5D935AA2">
      <w:pPr>
        <w:pStyle w:val="21"/>
        <w:keepNext w:val="0"/>
        <w:keepLines w:val="0"/>
        <w:widowControl/>
        <w:suppressLineNumbers w:val="0"/>
        <w:rPr>
          <w:rStyle w:val="20"/>
        </w:rPr>
      </w:pPr>
    </w:p>
    <w:p w14:paraId="711EE600">
      <w:pPr>
        <w:pStyle w:val="21"/>
        <w:keepNext w:val="0"/>
        <w:keepLines w:val="0"/>
        <w:widowControl/>
        <w:suppressLineNumbers w:val="0"/>
        <w:rPr>
          <w:rStyle w:val="20"/>
        </w:rPr>
      </w:pPr>
      <w:r>
        <w:rPr>
          <w:rStyle w:val="20"/>
        </w:rPr>
        <w:t>public function category(): BelongsTo</w:t>
      </w:r>
    </w:p>
    <w:p w14:paraId="32DDB765">
      <w:pPr>
        <w:pStyle w:val="21"/>
        <w:keepNext w:val="0"/>
        <w:keepLines w:val="0"/>
        <w:widowControl/>
        <w:suppressLineNumbers w:val="0"/>
        <w:rPr>
          <w:rStyle w:val="20"/>
        </w:rPr>
      </w:pPr>
      <w:r>
        <w:rPr>
          <w:rStyle w:val="20"/>
        </w:rPr>
        <w:t>{</w:t>
      </w:r>
    </w:p>
    <w:p w14:paraId="1E8C7EE2">
      <w:pPr>
        <w:pStyle w:val="21"/>
        <w:keepNext w:val="0"/>
        <w:keepLines w:val="0"/>
        <w:widowControl/>
        <w:suppressLineNumbers w:val="0"/>
        <w:rPr>
          <w:rStyle w:val="20"/>
        </w:rPr>
      </w:pPr>
      <w:r>
        <w:rPr>
          <w:rStyle w:val="20"/>
        </w:rPr>
        <w:t xml:space="preserve">    return $this-&gt;belongsTo(Category::class);</w:t>
      </w:r>
    </w:p>
    <w:p w14:paraId="5143D077">
      <w:pPr>
        <w:pStyle w:val="21"/>
        <w:keepNext w:val="0"/>
        <w:keepLines w:val="0"/>
        <w:widowControl/>
        <w:suppressLineNumbers w:val="0"/>
        <w:rPr>
          <w:rStyle w:val="20"/>
        </w:rPr>
      </w:pPr>
      <w:r>
        <w:rPr>
          <w:rStyle w:val="20"/>
        </w:rPr>
        <w:t>}</w:t>
      </w:r>
    </w:p>
    <w:p w14:paraId="6AF3B741">
      <w:pPr>
        <w:pStyle w:val="21"/>
        <w:keepNext w:val="0"/>
        <w:keepLines w:val="0"/>
        <w:widowControl/>
        <w:suppressLineNumbers w:val="0"/>
        <w:rPr>
          <w:rStyle w:val="20"/>
        </w:rPr>
      </w:pPr>
    </w:p>
    <w:p w14:paraId="58E928E7">
      <w:pPr>
        <w:pStyle w:val="21"/>
        <w:keepNext w:val="0"/>
        <w:keepLines w:val="0"/>
        <w:widowControl/>
        <w:suppressLineNumbers w:val="0"/>
        <w:rPr>
          <w:rStyle w:val="20"/>
        </w:rPr>
      </w:pPr>
      <w:r>
        <w:rPr>
          <w:rStyle w:val="20"/>
        </w:rPr>
        <w:t>public function stockIns()</w:t>
      </w:r>
    </w:p>
    <w:p w14:paraId="00E00260">
      <w:pPr>
        <w:pStyle w:val="21"/>
        <w:keepNext w:val="0"/>
        <w:keepLines w:val="0"/>
        <w:widowControl/>
        <w:suppressLineNumbers w:val="0"/>
        <w:rPr>
          <w:rStyle w:val="20"/>
        </w:rPr>
      </w:pPr>
      <w:r>
        <w:rPr>
          <w:rStyle w:val="20"/>
        </w:rPr>
        <w:t>{</w:t>
      </w:r>
    </w:p>
    <w:p w14:paraId="1A02182F">
      <w:pPr>
        <w:pStyle w:val="21"/>
        <w:keepNext w:val="0"/>
        <w:keepLines w:val="0"/>
        <w:widowControl/>
        <w:suppressLineNumbers w:val="0"/>
        <w:rPr>
          <w:rStyle w:val="20"/>
        </w:rPr>
      </w:pPr>
      <w:r>
        <w:rPr>
          <w:rStyle w:val="20"/>
        </w:rPr>
        <w:t xml:space="preserve">    return $this-&gt;hasMany(StockIn::class);</w:t>
      </w:r>
    </w:p>
    <w:p w14:paraId="59E20B5D">
      <w:pPr>
        <w:pStyle w:val="21"/>
        <w:keepNext w:val="0"/>
        <w:keepLines w:val="0"/>
        <w:widowControl/>
        <w:suppressLineNumbers w:val="0"/>
        <w:rPr>
          <w:rStyle w:val="20"/>
        </w:rPr>
      </w:pPr>
      <w:r>
        <w:rPr>
          <w:rStyle w:val="20"/>
        </w:rPr>
        <w:t>}</w:t>
      </w:r>
    </w:p>
    <w:p w14:paraId="55ABD485">
      <w:pPr>
        <w:pStyle w:val="21"/>
        <w:keepNext w:val="0"/>
        <w:keepLines w:val="0"/>
        <w:widowControl/>
        <w:suppressLineNumbers w:val="0"/>
        <w:rPr>
          <w:rStyle w:val="20"/>
        </w:rPr>
      </w:pPr>
    </w:p>
    <w:p w14:paraId="736BF85A">
      <w:pPr>
        <w:pStyle w:val="21"/>
        <w:keepNext w:val="0"/>
        <w:keepLines w:val="0"/>
        <w:widowControl/>
        <w:suppressLineNumbers w:val="0"/>
        <w:rPr>
          <w:rStyle w:val="20"/>
        </w:rPr>
      </w:pPr>
      <w:r>
        <w:rPr>
          <w:rStyle w:val="20"/>
        </w:rPr>
        <w:t>public function stockOuts()</w:t>
      </w:r>
    </w:p>
    <w:p w14:paraId="3C15DF65">
      <w:pPr>
        <w:pStyle w:val="21"/>
        <w:keepNext w:val="0"/>
        <w:keepLines w:val="0"/>
        <w:widowControl/>
        <w:suppressLineNumbers w:val="0"/>
        <w:rPr>
          <w:rStyle w:val="20"/>
        </w:rPr>
      </w:pPr>
      <w:r>
        <w:rPr>
          <w:rStyle w:val="20"/>
        </w:rPr>
        <w:t>{</w:t>
      </w:r>
    </w:p>
    <w:p w14:paraId="1D9E279C">
      <w:pPr>
        <w:pStyle w:val="21"/>
        <w:keepNext w:val="0"/>
        <w:keepLines w:val="0"/>
        <w:widowControl/>
        <w:suppressLineNumbers w:val="0"/>
        <w:rPr>
          <w:rStyle w:val="20"/>
        </w:rPr>
      </w:pPr>
      <w:r>
        <w:rPr>
          <w:rStyle w:val="20"/>
        </w:rPr>
        <w:t xml:space="preserve">    return $this-&gt;hasMany(StockOut::class);</w:t>
      </w:r>
    </w:p>
    <w:p w14:paraId="5489B75A">
      <w:pPr>
        <w:pStyle w:val="21"/>
        <w:keepNext w:val="0"/>
        <w:keepLines w:val="0"/>
        <w:widowControl/>
        <w:suppressLineNumbers w:val="0"/>
        <w:rPr>
          <w:rStyle w:val="20"/>
        </w:rPr>
      </w:pPr>
      <w:r>
        <w:rPr>
          <w:rStyle w:val="20"/>
        </w:rPr>
        <w:t>}</w:t>
      </w:r>
    </w:p>
    <w:p w14:paraId="2BD1D7C0">
      <w:pPr>
        <w:pStyle w:val="21"/>
        <w:keepNext w:val="0"/>
        <w:keepLines w:val="0"/>
        <w:widowControl/>
        <w:suppressLineNumbers w:val="0"/>
        <w:rPr>
          <w:rStyle w:val="20"/>
        </w:rPr>
      </w:pPr>
    </w:p>
    <w:p w14:paraId="4BA2003E">
      <w:pPr>
        <w:pStyle w:val="21"/>
        <w:keepNext w:val="0"/>
        <w:keepLines w:val="0"/>
        <w:widowControl/>
        <w:suppressLineNumbers w:val="0"/>
        <w:rPr>
          <w:rStyle w:val="20"/>
        </w:rPr>
      </w:pPr>
      <w:r>
        <w:rPr>
          <w:rStyle w:val="20"/>
        </w:rPr>
        <w:t>// Accessor for formatted price</w:t>
      </w:r>
    </w:p>
    <w:p w14:paraId="1CBBABEF">
      <w:pPr>
        <w:pStyle w:val="21"/>
        <w:keepNext w:val="0"/>
        <w:keepLines w:val="0"/>
        <w:widowControl/>
        <w:suppressLineNumbers w:val="0"/>
        <w:rPr>
          <w:rStyle w:val="20"/>
        </w:rPr>
      </w:pPr>
      <w:r>
        <w:rPr>
          <w:rStyle w:val="20"/>
        </w:rPr>
        <w:t>public function getFormattedHargaAttribute()</w:t>
      </w:r>
    </w:p>
    <w:p w14:paraId="4703FC5E">
      <w:pPr>
        <w:pStyle w:val="21"/>
        <w:keepNext w:val="0"/>
        <w:keepLines w:val="0"/>
        <w:widowControl/>
        <w:suppressLineNumbers w:val="0"/>
        <w:rPr>
          <w:rStyle w:val="20"/>
        </w:rPr>
      </w:pPr>
      <w:r>
        <w:rPr>
          <w:rStyle w:val="20"/>
        </w:rPr>
        <w:t>{</w:t>
      </w:r>
    </w:p>
    <w:p w14:paraId="5DCD4A20">
      <w:pPr>
        <w:pStyle w:val="21"/>
        <w:keepNext w:val="0"/>
        <w:keepLines w:val="0"/>
        <w:widowControl/>
        <w:suppressLineNumbers w:val="0"/>
        <w:rPr>
          <w:rStyle w:val="20"/>
        </w:rPr>
      </w:pPr>
      <w:r>
        <w:rPr>
          <w:rStyle w:val="20"/>
        </w:rPr>
        <w:t xml:space="preserve">    return 'Rp ' . number_format($this-&gt;harga, 0, ',', '.');</w:t>
      </w:r>
    </w:p>
    <w:p w14:paraId="2043ADF0">
      <w:pPr>
        <w:pStyle w:val="21"/>
        <w:keepNext w:val="0"/>
        <w:keepLines w:val="0"/>
        <w:widowControl/>
        <w:suppressLineNumbers w:val="0"/>
      </w:pPr>
      <w:r>
        <w:rPr>
          <w:rStyle w:val="20"/>
        </w:rPr>
        <w:t>}</w:t>
      </w:r>
    </w:p>
    <w:p w14:paraId="21B2DB75">
      <w:pPr>
        <w:pStyle w:val="35"/>
        <w:keepNext w:val="0"/>
        <w:keepLines w:val="0"/>
        <w:widowControl/>
        <w:suppressLineNumbers w:val="0"/>
        <w:rPr>
          <w:rFonts w:hint="default"/>
          <w:lang w:val="en-US"/>
        </w:rPr>
      </w:pPr>
      <w:r>
        <w:t>}</w:t>
      </w:r>
      <w:r>
        <w:rPr>
          <w:rFonts w:hint="default"/>
          <w:lang w:val="en-US"/>
        </w:rPr>
        <w:t># END</w:t>
      </w:r>
    </w:p>
    <w:p w14:paraId="799F9805">
      <w:pPr>
        <w:pStyle w:val="35"/>
        <w:keepNext w:val="0"/>
        <w:keepLines w:val="0"/>
        <w:widowControl/>
        <w:suppressLineNumbers w:val="0"/>
      </w:pPr>
      <w:r>
        <w:t xml:space="preserve"> </w:t>
      </w:r>
    </w:p>
    <w:p w14:paraId="06689A72">
      <w:pPr>
        <w:pStyle w:val="35"/>
        <w:keepNext w:val="0"/>
        <w:keepLines w:val="0"/>
        <w:widowControl/>
        <w:suppressLineNumbers w:val="0"/>
      </w:pPr>
      <w:r>
        <w:t>&lt;?php</w:t>
      </w:r>
    </w:p>
    <w:p w14:paraId="6B4A8319">
      <w:pPr>
        <w:pStyle w:val="35"/>
        <w:keepNext w:val="0"/>
        <w:keepLines w:val="0"/>
        <w:widowControl/>
        <w:suppressLineNumbers w:val="0"/>
      </w:pPr>
      <w:r>
        <w:t>namespace App\Models;</w:t>
      </w:r>
    </w:p>
    <w:p w14:paraId="1E9CA304">
      <w:pPr>
        <w:pStyle w:val="35"/>
        <w:keepNext w:val="0"/>
        <w:keepLines w:val="0"/>
        <w:widowControl/>
        <w:suppressLineNumbers w:val="0"/>
      </w:pPr>
      <w:r>
        <w:t>use Illuminate\Database\Eloquent\Factories\HasFactory;</w:t>
      </w:r>
      <w:r>
        <w:br w:type="textWrapping"/>
      </w:r>
      <w:r>
        <w:t>use Illuminate\Database\Eloquent\Model;</w:t>
      </w:r>
    </w:p>
    <w:p w14:paraId="1549881E">
      <w:pPr>
        <w:pStyle w:val="35"/>
        <w:keepNext w:val="0"/>
        <w:keepLines w:val="0"/>
        <w:widowControl/>
        <w:suppressLineNumbers w:val="0"/>
      </w:pPr>
      <w:r>
        <w:t>class Category extends Model</w:t>
      </w:r>
      <w:r>
        <w:br w:type="textWrapping"/>
      </w:r>
      <w:r>
        <w:t>{</w:t>
      </w:r>
      <w:r>
        <w:br w:type="textWrapping"/>
      </w:r>
      <w:r>
        <w:t>use HasFactory;</w:t>
      </w:r>
    </w:p>
    <w:p w14:paraId="5391F145">
      <w:pPr>
        <w:pStyle w:val="21"/>
        <w:keepNext w:val="0"/>
        <w:keepLines w:val="0"/>
        <w:widowControl/>
        <w:suppressLineNumbers w:val="0"/>
        <w:rPr>
          <w:rStyle w:val="20"/>
        </w:rPr>
      </w:pPr>
      <w:r>
        <w:rPr>
          <w:rStyle w:val="20"/>
        </w:rPr>
        <w:t>protected $fillable = ['name'];</w:t>
      </w:r>
    </w:p>
    <w:p w14:paraId="47871C00">
      <w:pPr>
        <w:pStyle w:val="21"/>
        <w:keepNext w:val="0"/>
        <w:keepLines w:val="0"/>
        <w:widowControl/>
        <w:suppressLineNumbers w:val="0"/>
        <w:rPr>
          <w:rStyle w:val="20"/>
        </w:rPr>
      </w:pPr>
    </w:p>
    <w:p w14:paraId="416A9604">
      <w:pPr>
        <w:pStyle w:val="21"/>
        <w:keepNext w:val="0"/>
        <w:keepLines w:val="0"/>
        <w:widowControl/>
        <w:suppressLineNumbers w:val="0"/>
        <w:rPr>
          <w:rStyle w:val="20"/>
        </w:rPr>
      </w:pPr>
      <w:r>
        <w:rPr>
          <w:rStyle w:val="20"/>
        </w:rPr>
        <w:t>public function items()</w:t>
      </w:r>
    </w:p>
    <w:p w14:paraId="50BAA06A">
      <w:pPr>
        <w:pStyle w:val="21"/>
        <w:keepNext w:val="0"/>
        <w:keepLines w:val="0"/>
        <w:widowControl/>
        <w:suppressLineNumbers w:val="0"/>
        <w:rPr>
          <w:rStyle w:val="20"/>
        </w:rPr>
      </w:pPr>
      <w:r>
        <w:rPr>
          <w:rStyle w:val="20"/>
        </w:rPr>
        <w:t>{</w:t>
      </w:r>
    </w:p>
    <w:p w14:paraId="080C4DEF">
      <w:pPr>
        <w:pStyle w:val="21"/>
        <w:keepNext w:val="0"/>
        <w:keepLines w:val="0"/>
        <w:widowControl/>
        <w:suppressLineNumbers w:val="0"/>
        <w:rPr>
          <w:rStyle w:val="20"/>
        </w:rPr>
      </w:pPr>
      <w:r>
        <w:rPr>
          <w:rStyle w:val="20"/>
        </w:rPr>
        <w:t xml:space="preserve">    return $this-&gt;hasMany(Item::class);</w:t>
      </w:r>
    </w:p>
    <w:p w14:paraId="45B7AA50">
      <w:pPr>
        <w:pStyle w:val="21"/>
        <w:keepNext w:val="0"/>
        <w:keepLines w:val="0"/>
        <w:widowControl/>
        <w:suppressLineNumbers w:val="0"/>
      </w:pPr>
      <w:r>
        <w:rPr>
          <w:rStyle w:val="20"/>
        </w:rPr>
        <w:t>}</w:t>
      </w:r>
    </w:p>
    <w:p w14:paraId="22179FBC">
      <w:pPr>
        <w:pStyle w:val="35"/>
        <w:keepNext w:val="0"/>
        <w:keepLines w:val="0"/>
        <w:widowControl/>
        <w:suppressLineNumbers w:val="0"/>
      </w:pPr>
      <w:r>
        <w:t>}</w:t>
      </w:r>
    </w:p>
    <w:p w14:paraId="632DD7C0">
      <w:pPr>
        <w:numPr>
          <w:ilvl w:val="0"/>
          <w:numId w:val="0"/>
        </w:numPr>
        <w:rPr>
          <w:rFonts w:hint="default"/>
          <w:lang w:val="en-US"/>
        </w:rPr>
      </w:pPr>
    </w:p>
    <w:p w14:paraId="2D76C7FF">
      <w:pPr>
        <w:pStyle w:val="35"/>
        <w:keepNext w:val="0"/>
        <w:keepLines w:val="0"/>
        <w:widowControl/>
        <w:suppressLineNumbers w:val="0"/>
      </w:pPr>
      <w:r>
        <w:t>Berikut adalah penjelasan menyeluruh dari kode-kode model Laravel yang kamu lampirkan:</w:t>
      </w:r>
    </w:p>
    <w:p w14:paraId="49CFE4AE">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6C5D58D9">
      <w:pPr>
        <w:pStyle w:val="3"/>
        <w:keepNext w:val="0"/>
        <w:keepLines w:val="0"/>
        <w:widowControl/>
        <w:suppressLineNumbers w:val="0"/>
      </w:pPr>
      <w:r>
        <w:t xml:space="preserve">1. </w:t>
      </w:r>
      <w:r>
        <w:rPr>
          <w:rStyle w:val="36"/>
          <w:b/>
          <w:bCs/>
        </w:rPr>
        <w:t xml:space="preserve">Model </w:t>
      </w:r>
      <w:r>
        <w:rPr>
          <w:rStyle w:val="20"/>
        </w:rPr>
        <w:t>User</w:t>
      </w:r>
    </w:p>
    <w:p w14:paraId="1A0144F4">
      <w:pPr>
        <w:pStyle w:val="35"/>
        <w:keepNext w:val="0"/>
        <w:keepLines w:val="0"/>
        <w:widowControl/>
        <w:suppressLineNumbers w:val="0"/>
      </w:pPr>
      <w:r>
        <w:t>Model ini mewakili pengguna/admin dalam sistem.</w:t>
      </w:r>
    </w:p>
    <w:p w14:paraId="24316EA2">
      <w:pPr>
        <w:pStyle w:val="4"/>
        <w:keepNext w:val="0"/>
        <w:keepLines w:val="0"/>
        <w:widowControl/>
        <w:suppressLineNumbers w:val="0"/>
      </w:pPr>
      <w:r>
        <w:t>Fitur-fitur penting:</w:t>
      </w:r>
    </w:p>
    <w:p w14:paraId="7A73ED33">
      <w:pPr>
        <w:pStyle w:val="35"/>
        <w:keepNext w:val="0"/>
        <w:keepLines w:val="0"/>
        <w:widowControl/>
        <w:suppressLineNumbers w:val="0"/>
        <w:ind w:left="720"/>
      </w:pPr>
      <w:r>
        <w:t xml:space="preserve">Menggunakan </w:t>
      </w:r>
      <w:r>
        <w:rPr>
          <w:rStyle w:val="36"/>
        </w:rPr>
        <w:t>Authenticatable</w:t>
      </w:r>
      <w:r>
        <w:t>: agar bisa login dan terautentikasi.</w:t>
      </w:r>
    </w:p>
    <w:p w14:paraId="17B795CC">
      <w:pPr>
        <w:pStyle w:val="35"/>
        <w:keepNext w:val="0"/>
        <w:keepLines w:val="0"/>
        <w:widowControl/>
        <w:suppressLineNumbers w:val="0"/>
        <w:ind w:left="720"/>
      </w:pPr>
      <w:r>
        <w:t xml:space="preserve">Ada dua </w:t>
      </w:r>
      <w:r>
        <w:rPr>
          <w:rStyle w:val="36"/>
        </w:rPr>
        <w:t>konstanta peran</w:t>
      </w:r>
      <w:r>
        <w:t>:</w:t>
      </w:r>
    </w:p>
    <w:p w14:paraId="4C16DA3A">
      <w:pPr>
        <w:pStyle w:val="21"/>
        <w:keepNext w:val="0"/>
        <w:keepLines w:val="0"/>
        <w:widowControl/>
        <w:suppressLineNumbers w:val="0"/>
        <w:ind w:left="720"/>
        <w:rPr>
          <w:rStyle w:val="20"/>
        </w:rPr>
      </w:pPr>
      <w:r>
        <w:rPr>
          <w:rStyle w:val="20"/>
        </w:rPr>
        <w:t>const ROLE_ADMIN = 'admin';</w:t>
      </w:r>
    </w:p>
    <w:p w14:paraId="3B402E4F">
      <w:pPr>
        <w:pStyle w:val="21"/>
        <w:keepNext w:val="0"/>
        <w:keepLines w:val="0"/>
        <w:widowControl/>
        <w:suppressLineNumbers w:val="0"/>
        <w:ind w:left="720"/>
      </w:pPr>
      <w:r>
        <w:rPr>
          <w:rStyle w:val="20"/>
        </w:rPr>
        <w:t>const ROLE_SUPER_ADMIN = 'super_admin';</w:t>
      </w:r>
    </w:p>
    <w:p w14:paraId="0F4D40EE">
      <w:pPr>
        <w:pStyle w:val="35"/>
        <w:keepNext w:val="0"/>
        <w:keepLines w:val="0"/>
        <w:widowControl/>
        <w:suppressLineNumbers w:val="0"/>
        <w:ind w:left="720"/>
      </w:pPr>
      <w:r>
        <w:t xml:space="preserve">Method </w:t>
      </w:r>
      <w:r>
        <w:rPr>
          <w:rStyle w:val="20"/>
        </w:rPr>
        <w:t>isAdmin()</w:t>
      </w:r>
      <w:r>
        <w:t xml:space="preserve"> dan </w:t>
      </w:r>
      <w:r>
        <w:rPr>
          <w:rStyle w:val="20"/>
        </w:rPr>
        <w:t>isSuperAdmin()</w:t>
      </w:r>
      <w:r>
        <w:t xml:space="preserve"> digunakan untuk mengecek peran pengguna.</w:t>
      </w:r>
    </w:p>
    <w:p w14:paraId="2A8E1CC6">
      <w:pPr>
        <w:pStyle w:val="4"/>
        <w:keepNext w:val="0"/>
        <w:keepLines w:val="0"/>
        <w:widowControl/>
        <w:suppressLineNumbers w:val="0"/>
      </w:pPr>
      <w:r>
        <w:t>Relasi:</w:t>
      </w:r>
    </w:p>
    <w:p w14:paraId="2835F3D7">
      <w:pPr>
        <w:pStyle w:val="35"/>
        <w:keepNext w:val="0"/>
        <w:keepLines w:val="0"/>
        <w:widowControl/>
        <w:suppressLineNumbers w:val="0"/>
        <w:ind w:left="720"/>
      </w:pPr>
      <w:r>
        <w:rPr>
          <w:rStyle w:val="20"/>
        </w:rPr>
        <w:t>hasMany(StockIn::class)</w:t>
      </w:r>
      <w:r>
        <w:t xml:space="preserve"> → user bisa melakukan banyak pemasukan stok.</w:t>
      </w:r>
    </w:p>
    <w:p w14:paraId="788CC5B3">
      <w:pPr>
        <w:pStyle w:val="35"/>
        <w:keepNext w:val="0"/>
        <w:keepLines w:val="0"/>
        <w:widowControl/>
        <w:suppressLineNumbers w:val="0"/>
        <w:ind w:left="720"/>
      </w:pPr>
      <w:r>
        <w:rPr>
          <w:rStyle w:val="20"/>
        </w:rPr>
        <w:t>hasMany(StockOut::class)</w:t>
      </w:r>
      <w:r>
        <w:t xml:space="preserve"> → user juga bisa melakukan banyak pengeluaran stok.</w:t>
      </w:r>
    </w:p>
    <w:p w14:paraId="70011161">
      <w:pPr>
        <w:pStyle w:val="4"/>
        <w:keepNext w:val="0"/>
        <w:keepLines w:val="0"/>
        <w:widowControl/>
        <w:suppressLineNumbers w:val="0"/>
      </w:pPr>
      <w:r>
        <w:rPr>
          <w:rStyle w:val="20"/>
        </w:rPr>
        <w:t>fillable</w:t>
      </w:r>
      <w:r>
        <w:t>:</w:t>
      </w:r>
    </w:p>
    <w:p w14:paraId="132DA159">
      <w:pPr>
        <w:pStyle w:val="35"/>
        <w:keepNext w:val="0"/>
        <w:keepLines w:val="0"/>
        <w:widowControl/>
        <w:suppressLineNumbers w:val="0"/>
      </w:pPr>
      <w:r>
        <w:t>Properti yang bisa diisi massal seperti saat create/update:</w:t>
      </w:r>
    </w:p>
    <w:p w14:paraId="796E1B49">
      <w:pPr>
        <w:pStyle w:val="21"/>
        <w:keepNext w:val="0"/>
        <w:keepLines w:val="0"/>
        <w:widowControl/>
        <w:suppressLineNumbers w:val="0"/>
      </w:pPr>
      <w:r>
        <w:rPr>
          <w:rStyle w:val="20"/>
        </w:rPr>
        <w:t>'name', 'email', 'username', 'password', 'phone', 'role'</w:t>
      </w:r>
    </w:p>
    <w:p w14:paraId="54FA541D">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387BD9B1">
      <w:pPr>
        <w:pStyle w:val="3"/>
        <w:keepNext w:val="0"/>
        <w:keepLines w:val="0"/>
        <w:widowControl/>
        <w:suppressLineNumbers w:val="0"/>
      </w:pPr>
      <w:r>
        <w:t xml:space="preserve">2. </w:t>
      </w:r>
      <w:r>
        <w:rPr>
          <w:rStyle w:val="36"/>
          <w:b/>
          <w:bCs/>
        </w:rPr>
        <w:t xml:space="preserve">Model </w:t>
      </w:r>
      <w:r>
        <w:rPr>
          <w:rStyle w:val="20"/>
        </w:rPr>
        <w:t>StockOut</w:t>
      </w:r>
    </w:p>
    <w:p w14:paraId="067E8BD6">
      <w:pPr>
        <w:pStyle w:val="35"/>
        <w:keepNext w:val="0"/>
        <w:keepLines w:val="0"/>
        <w:widowControl/>
        <w:suppressLineNumbers w:val="0"/>
      </w:pPr>
      <w:r>
        <w:t xml:space="preserve">Mewakili </w:t>
      </w:r>
      <w:r>
        <w:rPr>
          <w:rStyle w:val="36"/>
        </w:rPr>
        <w:t>pengeluaran stok barang</w:t>
      </w:r>
      <w:r>
        <w:t>.</w:t>
      </w:r>
    </w:p>
    <w:p w14:paraId="029355CE">
      <w:pPr>
        <w:pStyle w:val="4"/>
        <w:keepNext w:val="0"/>
        <w:keepLines w:val="0"/>
        <w:widowControl/>
        <w:suppressLineNumbers w:val="0"/>
      </w:pPr>
      <w:r>
        <w:t>Relasi:</w:t>
      </w:r>
    </w:p>
    <w:p w14:paraId="099E6060">
      <w:pPr>
        <w:pStyle w:val="35"/>
        <w:keepNext w:val="0"/>
        <w:keepLines w:val="0"/>
        <w:widowControl/>
        <w:suppressLineNumbers w:val="0"/>
        <w:ind w:left="720"/>
      </w:pPr>
      <w:r>
        <w:rPr>
          <w:rStyle w:val="20"/>
        </w:rPr>
        <w:t>belongsTo(Item::class)</w:t>
      </w:r>
      <w:r>
        <w:t xml:space="preserve"> → stok keluar terkait satu item.</w:t>
      </w:r>
    </w:p>
    <w:p w14:paraId="6366EA6D">
      <w:pPr>
        <w:pStyle w:val="35"/>
        <w:keepNext w:val="0"/>
        <w:keepLines w:val="0"/>
        <w:widowControl/>
        <w:suppressLineNumbers w:val="0"/>
        <w:ind w:left="720"/>
      </w:pPr>
      <w:r>
        <w:rPr>
          <w:rStyle w:val="20"/>
        </w:rPr>
        <w:t>belongsTo(User::class)</w:t>
      </w:r>
      <w:r>
        <w:t xml:space="preserve"> → stok keluar dicatat oleh satu user.</w:t>
      </w:r>
    </w:p>
    <w:p w14:paraId="40C08D36">
      <w:pPr>
        <w:pStyle w:val="4"/>
        <w:keepNext w:val="0"/>
        <w:keepLines w:val="0"/>
        <w:widowControl/>
        <w:suppressLineNumbers w:val="0"/>
      </w:pPr>
      <w:r>
        <w:t>Scope:</w:t>
      </w:r>
    </w:p>
    <w:p w14:paraId="2B5A5894">
      <w:pPr>
        <w:pStyle w:val="35"/>
        <w:keepNext w:val="0"/>
        <w:keepLines w:val="0"/>
        <w:widowControl/>
        <w:suppressLineNumbers w:val="0"/>
        <w:ind w:left="720"/>
      </w:pPr>
      <w:r>
        <w:rPr>
          <w:rStyle w:val="20"/>
        </w:rPr>
        <w:t>scopeLast30Days()</w:t>
      </w:r>
      <w:r>
        <w:t xml:space="preserve"> → untuk mengambil data 30 hari terakhir:</w:t>
      </w:r>
    </w:p>
    <w:p w14:paraId="55C66AEA">
      <w:pPr>
        <w:pStyle w:val="21"/>
        <w:keepNext w:val="0"/>
        <w:keepLines w:val="0"/>
        <w:widowControl/>
        <w:suppressLineNumbers w:val="0"/>
        <w:ind w:left="720"/>
      </w:pPr>
      <w:r>
        <w:rPr>
          <w:rStyle w:val="20"/>
        </w:rPr>
        <w:t>$data = StockOut::last30Days()-&gt;get();</w:t>
      </w:r>
    </w:p>
    <w:p w14:paraId="70ECA37F">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537AAFD2">
      <w:pPr>
        <w:pStyle w:val="3"/>
        <w:keepNext w:val="0"/>
        <w:keepLines w:val="0"/>
        <w:widowControl/>
        <w:suppressLineNumbers w:val="0"/>
      </w:pPr>
      <w:r>
        <w:t xml:space="preserve">3. </w:t>
      </w:r>
      <w:r>
        <w:rPr>
          <w:rStyle w:val="36"/>
          <w:b/>
          <w:bCs/>
        </w:rPr>
        <w:t xml:space="preserve">Model </w:t>
      </w:r>
      <w:r>
        <w:rPr>
          <w:rStyle w:val="20"/>
        </w:rPr>
        <w:t>StockIn</w:t>
      </w:r>
    </w:p>
    <w:p w14:paraId="5DA1810E">
      <w:pPr>
        <w:pStyle w:val="35"/>
        <w:keepNext w:val="0"/>
        <w:keepLines w:val="0"/>
        <w:widowControl/>
        <w:suppressLineNumbers w:val="0"/>
      </w:pPr>
      <w:r>
        <w:t xml:space="preserve">Mewakili </w:t>
      </w:r>
      <w:r>
        <w:rPr>
          <w:rStyle w:val="36"/>
        </w:rPr>
        <w:t>pemasukan stok barang</w:t>
      </w:r>
      <w:r>
        <w:t>.</w:t>
      </w:r>
    </w:p>
    <w:p w14:paraId="665E83D1">
      <w:pPr>
        <w:pStyle w:val="4"/>
        <w:keepNext w:val="0"/>
        <w:keepLines w:val="0"/>
        <w:widowControl/>
        <w:suppressLineNumbers w:val="0"/>
      </w:pPr>
      <w:r>
        <w:t>Relasi:</w:t>
      </w:r>
    </w:p>
    <w:p w14:paraId="1B8CFEF5">
      <w:pPr>
        <w:pStyle w:val="35"/>
        <w:keepNext w:val="0"/>
        <w:keepLines w:val="0"/>
        <w:widowControl/>
        <w:suppressLineNumbers w:val="0"/>
        <w:ind w:left="720"/>
      </w:pPr>
      <w:r>
        <w:t xml:space="preserve">Sama seperti </w:t>
      </w:r>
      <w:r>
        <w:rPr>
          <w:rStyle w:val="20"/>
        </w:rPr>
        <w:t>StockOut</w:t>
      </w:r>
      <w:r>
        <w:t xml:space="preserve">, relasi dengan </w:t>
      </w:r>
      <w:r>
        <w:rPr>
          <w:rStyle w:val="20"/>
        </w:rPr>
        <w:t>Item</w:t>
      </w:r>
      <w:r>
        <w:t xml:space="preserve"> dan </w:t>
      </w:r>
      <w:r>
        <w:rPr>
          <w:rStyle w:val="20"/>
        </w:rPr>
        <w:t>User</w:t>
      </w:r>
      <w:r>
        <w:t>.</w:t>
      </w:r>
    </w:p>
    <w:p w14:paraId="36121288">
      <w:pPr>
        <w:pStyle w:val="35"/>
        <w:keepNext w:val="0"/>
        <w:keepLines w:val="0"/>
        <w:widowControl/>
        <w:suppressLineNumbers w:val="0"/>
        <w:ind w:left="720"/>
      </w:pPr>
      <w:r>
        <w:t xml:space="preserve">Ada juga </w:t>
      </w:r>
      <w:r>
        <w:rPr>
          <w:rStyle w:val="20"/>
        </w:rPr>
        <w:t>scopeLast30Days()</w:t>
      </w:r>
      <w:r>
        <w:t xml:space="preserve"> untuk filter 30 hari terakhir.</w:t>
      </w:r>
    </w:p>
    <w:p w14:paraId="2FE5D3DB">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2AF68822">
      <w:pPr>
        <w:pStyle w:val="3"/>
        <w:keepNext w:val="0"/>
        <w:keepLines w:val="0"/>
        <w:widowControl/>
        <w:suppressLineNumbers w:val="0"/>
      </w:pPr>
      <w:r>
        <w:t xml:space="preserve">4. </w:t>
      </w:r>
      <w:r>
        <w:rPr>
          <w:rStyle w:val="36"/>
          <w:b/>
          <w:bCs/>
        </w:rPr>
        <w:t xml:space="preserve">Model </w:t>
      </w:r>
      <w:r>
        <w:rPr>
          <w:rStyle w:val="20"/>
        </w:rPr>
        <w:t>Item</w:t>
      </w:r>
    </w:p>
    <w:p w14:paraId="7B92F76F">
      <w:pPr>
        <w:pStyle w:val="35"/>
        <w:keepNext w:val="0"/>
        <w:keepLines w:val="0"/>
        <w:widowControl/>
        <w:suppressLineNumbers w:val="0"/>
      </w:pPr>
      <w:r>
        <w:t xml:space="preserve">Mewakili </w:t>
      </w:r>
      <w:r>
        <w:rPr>
          <w:rStyle w:val="36"/>
        </w:rPr>
        <w:t>barang</w:t>
      </w:r>
      <w:r>
        <w:t xml:space="preserve"> yang tersedia di sistem.</w:t>
      </w:r>
    </w:p>
    <w:p w14:paraId="00532879">
      <w:pPr>
        <w:pStyle w:val="4"/>
        <w:keepNext w:val="0"/>
        <w:keepLines w:val="0"/>
        <w:widowControl/>
        <w:suppressLineNumbers w:val="0"/>
      </w:pPr>
      <w:r>
        <w:t>Relasi:</w:t>
      </w:r>
    </w:p>
    <w:p w14:paraId="1A5FF688">
      <w:pPr>
        <w:pStyle w:val="35"/>
        <w:keepNext w:val="0"/>
        <w:keepLines w:val="0"/>
        <w:widowControl/>
        <w:suppressLineNumbers w:val="0"/>
        <w:ind w:left="720"/>
      </w:pPr>
      <w:r>
        <w:rPr>
          <w:rStyle w:val="20"/>
        </w:rPr>
        <w:t>belongsTo(Category::class)</w:t>
      </w:r>
      <w:r>
        <w:t xml:space="preserve"> → satu item memiliki satu kategori.</w:t>
      </w:r>
    </w:p>
    <w:p w14:paraId="60119B70">
      <w:pPr>
        <w:pStyle w:val="35"/>
        <w:keepNext w:val="0"/>
        <w:keepLines w:val="0"/>
        <w:widowControl/>
        <w:suppressLineNumbers w:val="0"/>
        <w:ind w:left="720"/>
      </w:pPr>
      <w:r>
        <w:rPr>
          <w:rStyle w:val="20"/>
        </w:rPr>
        <w:t>hasMany(StockIn::class)</w:t>
      </w:r>
      <w:r>
        <w:t xml:space="preserve"> dan </w:t>
      </w:r>
      <w:r>
        <w:rPr>
          <w:rStyle w:val="20"/>
        </w:rPr>
        <w:t>hasMany(StockOut::class)</w:t>
      </w:r>
      <w:r>
        <w:t xml:space="preserve"> → item punya banyak catatan pemasukan &amp; pengeluaran.</w:t>
      </w:r>
    </w:p>
    <w:p w14:paraId="25554189">
      <w:pPr>
        <w:pStyle w:val="4"/>
        <w:keepNext w:val="0"/>
        <w:keepLines w:val="0"/>
        <w:widowControl/>
        <w:suppressLineNumbers w:val="0"/>
      </w:pPr>
      <w:r>
        <w:t>Aksesori:</w:t>
      </w:r>
    </w:p>
    <w:p w14:paraId="450B07D5">
      <w:pPr>
        <w:pStyle w:val="35"/>
        <w:keepNext w:val="0"/>
        <w:keepLines w:val="0"/>
        <w:widowControl/>
        <w:suppressLineNumbers w:val="0"/>
        <w:ind w:left="720"/>
      </w:pPr>
      <w:r>
        <w:rPr>
          <w:rStyle w:val="20"/>
        </w:rPr>
        <w:t>getFormattedHargaAttribute()</w:t>
      </w:r>
      <w:r>
        <w:t xml:space="preserve"> → membuat properti </w:t>
      </w:r>
      <w:r>
        <w:rPr>
          <w:rStyle w:val="20"/>
        </w:rPr>
        <w:t>formatted_harga</w:t>
      </w:r>
      <w:r>
        <w:t xml:space="preserve"> dengan format rupiah:</w:t>
      </w:r>
    </w:p>
    <w:p w14:paraId="52128FE2">
      <w:pPr>
        <w:pStyle w:val="21"/>
        <w:keepNext w:val="0"/>
        <w:keepLines w:val="0"/>
        <w:widowControl/>
        <w:suppressLineNumbers w:val="0"/>
        <w:ind w:left="720"/>
      </w:pPr>
      <w:r>
        <w:rPr>
          <w:rStyle w:val="20"/>
        </w:rPr>
        <w:t>echo $item-&gt;formatted_harga; // Rp 10.000</w:t>
      </w:r>
    </w:p>
    <w:p w14:paraId="1E563BF0">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244C4BD0">
      <w:pPr>
        <w:pStyle w:val="3"/>
        <w:keepNext w:val="0"/>
        <w:keepLines w:val="0"/>
        <w:widowControl/>
        <w:suppressLineNumbers w:val="0"/>
      </w:pPr>
      <w:r>
        <w:t xml:space="preserve">5. </w:t>
      </w:r>
      <w:r>
        <w:rPr>
          <w:rStyle w:val="36"/>
          <w:b/>
          <w:bCs/>
        </w:rPr>
        <w:t xml:space="preserve">Model </w:t>
      </w:r>
      <w:r>
        <w:rPr>
          <w:rStyle w:val="20"/>
        </w:rPr>
        <w:t>Category</w:t>
      </w:r>
    </w:p>
    <w:p w14:paraId="7D2EDD2D">
      <w:pPr>
        <w:pStyle w:val="35"/>
        <w:keepNext w:val="0"/>
        <w:keepLines w:val="0"/>
        <w:widowControl/>
        <w:suppressLineNumbers w:val="0"/>
      </w:pPr>
      <w:r>
        <w:t xml:space="preserve">Mewakili </w:t>
      </w:r>
      <w:r>
        <w:rPr>
          <w:rStyle w:val="36"/>
        </w:rPr>
        <w:t>kategori dari item/barang</w:t>
      </w:r>
      <w:r>
        <w:t>.</w:t>
      </w:r>
    </w:p>
    <w:p w14:paraId="72DBC4BD">
      <w:pPr>
        <w:pStyle w:val="4"/>
        <w:keepNext w:val="0"/>
        <w:keepLines w:val="0"/>
        <w:widowControl/>
        <w:suppressLineNumbers w:val="0"/>
      </w:pPr>
      <w:r>
        <w:t>Relasi:</w:t>
      </w:r>
    </w:p>
    <w:p w14:paraId="7FAF472F">
      <w:pPr>
        <w:pStyle w:val="35"/>
        <w:keepNext w:val="0"/>
        <w:keepLines w:val="0"/>
        <w:widowControl/>
        <w:suppressLineNumbers w:val="0"/>
        <w:ind w:left="720"/>
      </w:pPr>
      <w:r>
        <w:rPr>
          <w:rStyle w:val="20"/>
        </w:rPr>
        <w:t>hasMany(Item::class)</w:t>
      </w:r>
      <w:r>
        <w:t xml:space="preserve"> → satu kategori bisa punya banyak item.</w:t>
      </w:r>
    </w:p>
    <w:p w14:paraId="28A37F39">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01972383">
      <w:pPr>
        <w:pStyle w:val="3"/>
        <w:keepNext w:val="0"/>
        <w:keepLines w:val="0"/>
        <w:widowControl/>
        <w:suppressLineNumbers w:val="0"/>
      </w:pPr>
      <w:r>
        <w:t>Kesimpulan Hubungan Antar Model</w:t>
      </w:r>
    </w:p>
    <w:p w14:paraId="6C00684E">
      <w:pPr>
        <w:pStyle w:val="21"/>
        <w:keepNext w:val="0"/>
        <w:keepLines w:val="0"/>
        <w:widowControl/>
        <w:suppressLineNumbers w:val="0"/>
        <w:rPr>
          <w:rStyle w:val="20"/>
        </w:rPr>
      </w:pPr>
      <w:r>
        <w:rPr>
          <w:rStyle w:val="20"/>
        </w:rPr>
        <w:t>User</w:t>
      </w:r>
    </w:p>
    <w:p w14:paraId="4A2F151A">
      <w:pPr>
        <w:pStyle w:val="21"/>
        <w:keepNext w:val="0"/>
        <w:keepLines w:val="0"/>
        <w:widowControl/>
        <w:suppressLineNumbers w:val="0"/>
        <w:rPr>
          <w:rStyle w:val="20"/>
        </w:rPr>
      </w:pPr>
      <w:r>
        <w:rPr>
          <w:rStyle w:val="20"/>
        </w:rPr>
        <w:t xml:space="preserve"> ├── hasMany StockIn</w:t>
      </w:r>
    </w:p>
    <w:p w14:paraId="2CDEB741">
      <w:pPr>
        <w:pStyle w:val="21"/>
        <w:keepNext w:val="0"/>
        <w:keepLines w:val="0"/>
        <w:widowControl/>
        <w:suppressLineNumbers w:val="0"/>
        <w:rPr>
          <w:rStyle w:val="20"/>
        </w:rPr>
      </w:pPr>
      <w:r>
        <w:rPr>
          <w:rStyle w:val="20"/>
        </w:rPr>
        <w:t xml:space="preserve"> └── hasMany StockOut</w:t>
      </w:r>
    </w:p>
    <w:p w14:paraId="173544DB">
      <w:pPr>
        <w:pStyle w:val="21"/>
        <w:keepNext w:val="0"/>
        <w:keepLines w:val="0"/>
        <w:widowControl/>
        <w:suppressLineNumbers w:val="0"/>
        <w:rPr>
          <w:rStyle w:val="20"/>
        </w:rPr>
      </w:pPr>
    </w:p>
    <w:p w14:paraId="2303836C">
      <w:pPr>
        <w:pStyle w:val="21"/>
        <w:keepNext w:val="0"/>
        <w:keepLines w:val="0"/>
        <w:widowControl/>
        <w:suppressLineNumbers w:val="0"/>
        <w:rPr>
          <w:rStyle w:val="20"/>
        </w:rPr>
      </w:pPr>
      <w:r>
        <w:rPr>
          <w:rStyle w:val="20"/>
        </w:rPr>
        <w:t>Item</w:t>
      </w:r>
    </w:p>
    <w:p w14:paraId="4927AD31">
      <w:pPr>
        <w:pStyle w:val="21"/>
        <w:keepNext w:val="0"/>
        <w:keepLines w:val="0"/>
        <w:widowControl/>
        <w:suppressLineNumbers w:val="0"/>
        <w:rPr>
          <w:rStyle w:val="20"/>
        </w:rPr>
      </w:pPr>
      <w:r>
        <w:rPr>
          <w:rStyle w:val="20"/>
        </w:rPr>
        <w:t xml:space="preserve"> ├── belongsTo Category</w:t>
      </w:r>
    </w:p>
    <w:p w14:paraId="5455666F">
      <w:pPr>
        <w:pStyle w:val="21"/>
        <w:keepNext w:val="0"/>
        <w:keepLines w:val="0"/>
        <w:widowControl/>
        <w:suppressLineNumbers w:val="0"/>
        <w:rPr>
          <w:rStyle w:val="20"/>
        </w:rPr>
      </w:pPr>
      <w:r>
        <w:rPr>
          <w:rStyle w:val="20"/>
        </w:rPr>
        <w:t xml:space="preserve"> ├── hasMany StockIn</w:t>
      </w:r>
    </w:p>
    <w:p w14:paraId="740A6FDB">
      <w:pPr>
        <w:pStyle w:val="21"/>
        <w:keepNext w:val="0"/>
        <w:keepLines w:val="0"/>
        <w:widowControl/>
        <w:suppressLineNumbers w:val="0"/>
        <w:rPr>
          <w:rStyle w:val="20"/>
        </w:rPr>
      </w:pPr>
      <w:r>
        <w:rPr>
          <w:rStyle w:val="20"/>
        </w:rPr>
        <w:t xml:space="preserve"> └── hasMany StockOut</w:t>
      </w:r>
    </w:p>
    <w:p w14:paraId="5475FC8A">
      <w:pPr>
        <w:pStyle w:val="21"/>
        <w:keepNext w:val="0"/>
        <w:keepLines w:val="0"/>
        <w:widowControl/>
        <w:suppressLineNumbers w:val="0"/>
        <w:rPr>
          <w:rStyle w:val="20"/>
        </w:rPr>
      </w:pPr>
    </w:p>
    <w:p w14:paraId="408D3DED">
      <w:pPr>
        <w:pStyle w:val="21"/>
        <w:keepNext w:val="0"/>
        <w:keepLines w:val="0"/>
        <w:widowControl/>
        <w:suppressLineNumbers w:val="0"/>
        <w:rPr>
          <w:rStyle w:val="20"/>
        </w:rPr>
      </w:pPr>
      <w:r>
        <w:rPr>
          <w:rStyle w:val="20"/>
        </w:rPr>
        <w:t>StockIn</w:t>
      </w:r>
    </w:p>
    <w:p w14:paraId="3DAD288A">
      <w:pPr>
        <w:pStyle w:val="21"/>
        <w:keepNext w:val="0"/>
        <w:keepLines w:val="0"/>
        <w:widowControl/>
        <w:suppressLineNumbers w:val="0"/>
        <w:rPr>
          <w:rStyle w:val="20"/>
        </w:rPr>
      </w:pPr>
      <w:r>
        <w:rPr>
          <w:rStyle w:val="20"/>
        </w:rPr>
        <w:t xml:space="preserve"> ├── belongsTo User</w:t>
      </w:r>
    </w:p>
    <w:p w14:paraId="53998672">
      <w:pPr>
        <w:pStyle w:val="21"/>
        <w:keepNext w:val="0"/>
        <w:keepLines w:val="0"/>
        <w:widowControl/>
        <w:suppressLineNumbers w:val="0"/>
        <w:rPr>
          <w:rStyle w:val="20"/>
        </w:rPr>
      </w:pPr>
      <w:r>
        <w:rPr>
          <w:rStyle w:val="20"/>
        </w:rPr>
        <w:t xml:space="preserve"> └── belongsTo Item</w:t>
      </w:r>
    </w:p>
    <w:p w14:paraId="208815AB">
      <w:pPr>
        <w:pStyle w:val="21"/>
        <w:keepNext w:val="0"/>
        <w:keepLines w:val="0"/>
        <w:widowControl/>
        <w:suppressLineNumbers w:val="0"/>
        <w:rPr>
          <w:rStyle w:val="20"/>
        </w:rPr>
      </w:pPr>
    </w:p>
    <w:p w14:paraId="1F8E4589">
      <w:pPr>
        <w:pStyle w:val="21"/>
        <w:keepNext w:val="0"/>
        <w:keepLines w:val="0"/>
        <w:widowControl/>
        <w:suppressLineNumbers w:val="0"/>
        <w:rPr>
          <w:rStyle w:val="20"/>
        </w:rPr>
      </w:pPr>
      <w:r>
        <w:rPr>
          <w:rStyle w:val="20"/>
        </w:rPr>
        <w:t>StockOut</w:t>
      </w:r>
    </w:p>
    <w:p w14:paraId="3C8D7E39">
      <w:pPr>
        <w:pStyle w:val="21"/>
        <w:keepNext w:val="0"/>
        <w:keepLines w:val="0"/>
        <w:widowControl/>
        <w:suppressLineNumbers w:val="0"/>
        <w:rPr>
          <w:rStyle w:val="20"/>
        </w:rPr>
      </w:pPr>
      <w:r>
        <w:rPr>
          <w:rStyle w:val="20"/>
        </w:rPr>
        <w:t xml:space="preserve"> ├── belongsTo User</w:t>
      </w:r>
    </w:p>
    <w:p w14:paraId="2D6496B3">
      <w:pPr>
        <w:pStyle w:val="21"/>
        <w:keepNext w:val="0"/>
        <w:keepLines w:val="0"/>
        <w:widowControl/>
        <w:suppressLineNumbers w:val="0"/>
        <w:rPr>
          <w:rStyle w:val="20"/>
        </w:rPr>
      </w:pPr>
      <w:r>
        <w:rPr>
          <w:rStyle w:val="20"/>
        </w:rPr>
        <w:t xml:space="preserve"> └── belongsTo Item</w:t>
      </w:r>
    </w:p>
    <w:p w14:paraId="5E2ED4EB">
      <w:pPr>
        <w:pStyle w:val="21"/>
        <w:keepNext w:val="0"/>
        <w:keepLines w:val="0"/>
        <w:widowControl/>
        <w:suppressLineNumbers w:val="0"/>
        <w:rPr>
          <w:rStyle w:val="20"/>
        </w:rPr>
      </w:pPr>
    </w:p>
    <w:p w14:paraId="0E571AE2">
      <w:pPr>
        <w:pStyle w:val="21"/>
        <w:keepNext w:val="0"/>
        <w:keepLines w:val="0"/>
        <w:widowControl/>
        <w:suppressLineNumbers w:val="0"/>
        <w:rPr>
          <w:rStyle w:val="20"/>
        </w:rPr>
      </w:pPr>
      <w:r>
        <w:rPr>
          <w:rStyle w:val="20"/>
        </w:rPr>
        <w:t>Category</w:t>
      </w:r>
    </w:p>
    <w:p w14:paraId="1630BD5F">
      <w:pPr>
        <w:pStyle w:val="21"/>
        <w:keepNext w:val="0"/>
        <w:keepLines w:val="0"/>
        <w:widowControl/>
        <w:suppressLineNumbers w:val="0"/>
      </w:pPr>
      <w:r>
        <w:rPr>
          <w:rStyle w:val="20"/>
        </w:rPr>
        <w:t xml:space="preserve"> └── hasMany Item</w:t>
      </w:r>
    </w:p>
    <w:p w14:paraId="0D2382F4">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38FD1704">
      <w:pPr>
        <w:pStyle w:val="35"/>
        <w:keepNext w:val="0"/>
        <w:keepLines w:val="0"/>
        <w:widowControl/>
        <w:suppressLineNumbers w:val="0"/>
      </w:pPr>
      <w:r>
        <w:t>Ingin saya buatkan diagram ERD (Entity Relationship Diagram) berdasarkan model ini?</w:t>
      </w:r>
    </w:p>
    <w:p w14:paraId="650AD66C">
      <w:pPr>
        <w:numPr>
          <w:ilvl w:val="0"/>
          <w:numId w:val="0"/>
        </w:numPr>
        <w:rPr>
          <w:rFonts w:hint="default"/>
          <w:lang w:val="en-US"/>
        </w:rPr>
      </w:pPr>
    </w:p>
    <w:p w14:paraId="26403CFA">
      <w:pPr>
        <w:numPr>
          <w:ilvl w:val="0"/>
          <w:numId w:val="0"/>
        </w:numPr>
        <w:rPr>
          <w:rFonts w:hint="default"/>
          <w:lang w:val="en-US"/>
        </w:rPr>
      </w:pPr>
    </w:p>
    <w:p w14:paraId="35637327">
      <w:pPr>
        <w:numPr>
          <w:ilvl w:val="0"/>
          <w:numId w:val="0"/>
        </w:numPr>
        <w:rPr>
          <w:rFonts w:hint="default"/>
          <w:lang w:val="en-US"/>
        </w:rPr>
      </w:pPr>
      <w:r>
        <w:rPr>
          <w:rFonts w:hint="default"/>
          <w:lang w:val="en-US"/>
        </w:rPr>
        <w:t>CONTROLLER:</w:t>
      </w:r>
    </w:p>
    <w:p w14:paraId="54488322">
      <w:pPr>
        <w:numPr>
          <w:ilvl w:val="0"/>
          <w:numId w:val="0"/>
        </w:numPr>
        <w:rPr>
          <w:rFonts w:hint="default"/>
          <w:lang w:val="en-US"/>
        </w:rPr>
      </w:pPr>
      <w:r>
        <w:rPr>
          <w:rFonts w:hint="default"/>
          <w:lang w:val="en-US"/>
        </w:rPr>
        <w:t>LOGIN.</w:t>
      </w:r>
    </w:p>
    <w:p w14:paraId="47155328">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687576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FAF96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namespace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App\Http\Controllers</w:t>
      </w:r>
      <w:r>
        <w:rPr>
          <w:rFonts w:hint="default" w:ascii="Consolas" w:hAnsi="Consolas" w:eastAsia="Consolas" w:cs="Consolas"/>
          <w:b w:val="0"/>
          <w:bCs w:val="0"/>
          <w:color w:val="D4D4D4"/>
          <w:kern w:val="0"/>
          <w:sz w:val="21"/>
          <w:szCs w:val="21"/>
          <w:shd w:val="clear" w:fill="1F1F1F"/>
          <w:lang w:val="en-US" w:eastAsia="zh-CN" w:bidi="ar"/>
        </w:rPr>
        <w:t>;</w:t>
      </w:r>
    </w:p>
    <w:p w14:paraId="3B744B99">
      <w:pPr>
        <w:keepNext w:val="0"/>
        <w:keepLines w:val="0"/>
        <w:widowControl/>
        <w:suppressLineNumbers w:val="0"/>
        <w:jc w:val="left"/>
      </w:pPr>
    </w:p>
    <w:p w14:paraId="7E7BF4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Illuminate\Http\</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689AD1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6E83E3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p>
    <w:p w14:paraId="1F567C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p>
    <w:p w14:paraId="3277AFFA">
      <w:pPr>
        <w:keepNext w:val="0"/>
        <w:keepLines w:val="0"/>
        <w:widowControl/>
        <w:suppressLineNumbers w:val="0"/>
        <w:jc w:val="left"/>
      </w:pPr>
    </w:p>
    <w:p w14:paraId="113E0C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LoginController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Controller</w:t>
      </w:r>
    </w:p>
    <w:p w14:paraId="5A50EB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2A5F5D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14:paraId="7A95E1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Show the login form</w:t>
      </w:r>
    </w:p>
    <w:p w14:paraId="2D26A1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w:t>
      </w:r>
    </w:p>
    <w:p w14:paraId="64D23E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showLoginForm</w:t>
      </w:r>
      <w:r>
        <w:rPr>
          <w:rFonts w:hint="default" w:ascii="Consolas" w:hAnsi="Consolas" w:eastAsia="Consolas" w:cs="Consolas"/>
          <w:b w:val="0"/>
          <w:bCs w:val="0"/>
          <w:color w:val="D4D4D4"/>
          <w:kern w:val="0"/>
          <w:sz w:val="21"/>
          <w:szCs w:val="21"/>
          <w:shd w:val="clear" w:fill="1F1F1F"/>
          <w:lang w:val="en-US" w:eastAsia="zh-CN" w:bidi="ar"/>
        </w:rPr>
        <w:t>()</w:t>
      </w:r>
    </w:p>
    <w:p w14:paraId="53C313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06766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'auth.login'</w:t>
      </w:r>
      <w:r>
        <w:rPr>
          <w:rFonts w:hint="default" w:ascii="Consolas" w:hAnsi="Consolas" w:eastAsia="Consolas" w:cs="Consolas"/>
          <w:b w:val="0"/>
          <w:bCs w:val="0"/>
          <w:color w:val="D4D4D4"/>
          <w:kern w:val="0"/>
          <w:sz w:val="21"/>
          <w:szCs w:val="21"/>
          <w:shd w:val="clear" w:fill="1F1F1F"/>
          <w:lang w:val="en-US" w:eastAsia="zh-CN" w:bidi="ar"/>
        </w:rPr>
        <w:t>);</w:t>
      </w:r>
    </w:p>
    <w:p w14:paraId="7AD8B8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D85D4F3">
      <w:pPr>
        <w:keepNext w:val="0"/>
        <w:keepLines w:val="0"/>
        <w:widowControl/>
        <w:suppressLineNumbers w:val="0"/>
        <w:jc w:val="left"/>
      </w:pPr>
    </w:p>
    <w:p w14:paraId="40853B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14:paraId="3C44C2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Handle login request</w:t>
      </w:r>
    </w:p>
    <w:p w14:paraId="379A54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w:t>
      </w:r>
    </w:p>
    <w:p w14:paraId="38517C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protected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rememberDuration</w:t>
      </w:r>
      <w:r>
        <w:rPr>
          <w:rFonts w:hint="default" w:ascii="Consolas" w:hAnsi="Consolas" w:eastAsia="Consolas" w:cs="Consolas"/>
          <w:b w:val="0"/>
          <w:bCs w:val="0"/>
          <w:color w:val="D4D4D4"/>
          <w:kern w:val="0"/>
          <w:sz w:val="21"/>
          <w:szCs w:val="21"/>
          <w:shd w:val="clear" w:fill="1F1F1F"/>
          <w:lang w:val="en-US" w:eastAsia="zh-CN" w:bidi="ar"/>
        </w:rPr>
        <w:t>()</w:t>
      </w:r>
    </w:p>
    <w:p w14:paraId="36F214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095ECA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24</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60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1 days in minutes</w:t>
      </w:r>
    </w:p>
    <w:p w14:paraId="19B506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201972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login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0A2CFD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CF56D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Validate input</w:t>
      </w:r>
    </w:p>
    <w:p w14:paraId="3FBF47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$credentials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188009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'required|email'</w:t>
      </w:r>
      <w:r>
        <w:rPr>
          <w:rFonts w:hint="default" w:ascii="Consolas" w:hAnsi="Consolas" w:eastAsia="Consolas" w:cs="Consolas"/>
          <w:b w:val="0"/>
          <w:bCs w:val="0"/>
          <w:color w:val="D4D4D4"/>
          <w:kern w:val="0"/>
          <w:sz w:val="21"/>
          <w:szCs w:val="21"/>
          <w:shd w:val="clear" w:fill="1F1F1F"/>
          <w:lang w:val="en-US" w:eastAsia="zh-CN" w:bidi="ar"/>
        </w:rPr>
        <w:t>,</w:t>
      </w:r>
    </w:p>
    <w:p w14:paraId="55CC65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p>
    <w:p w14:paraId="7872F1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5D46259">
      <w:pPr>
        <w:keepNext w:val="0"/>
        <w:keepLines w:val="0"/>
        <w:widowControl/>
        <w:suppressLineNumbers w:val="0"/>
        <w:jc w:val="left"/>
      </w:pPr>
    </w:p>
    <w:p w14:paraId="1DF51C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$remember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has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'remember'</w:t>
      </w:r>
      <w:r>
        <w:rPr>
          <w:rFonts w:hint="default" w:ascii="Consolas" w:hAnsi="Consolas" w:eastAsia="Consolas" w:cs="Consolas"/>
          <w:b w:val="0"/>
          <w:bCs w:val="0"/>
          <w:color w:val="D4D4D4"/>
          <w:kern w:val="0"/>
          <w:sz w:val="21"/>
          <w:szCs w:val="21"/>
          <w:shd w:val="clear" w:fill="1F1F1F"/>
          <w:lang w:val="en-US" w:eastAsia="zh-CN" w:bidi="ar"/>
        </w:rPr>
        <w:t>);</w:t>
      </w:r>
    </w:p>
    <w:p w14:paraId="7382DA3A">
      <w:pPr>
        <w:keepNext w:val="0"/>
        <w:keepLines w:val="0"/>
        <w:widowControl/>
        <w:suppressLineNumbers w:val="0"/>
        <w:jc w:val="left"/>
      </w:pPr>
    </w:p>
    <w:p w14:paraId="0755EA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Attempt to authenticate user</w:t>
      </w:r>
    </w:p>
    <w:p w14:paraId="2C8019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attempt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$credentials</w:t>
      </w:r>
      <w:r>
        <w:rPr>
          <w:rFonts w:hint="default" w:ascii="Consolas" w:hAnsi="Consolas" w:eastAsia="Consolas" w:cs="Consolas"/>
          <w:b w:val="0"/>
          <w:bCs w:val="0"/>
          <w:color w:val="D4D4D4"/>
          <w:kern w:val="0"/>
          <w:sz w:val="21"/>
          <w:szCs w:val="21"/>
          <w:shd w:val="clear" w:fill="1F1F1F"/>
          <w:lang w:val="en-US" w:eastAsia="zh-CN" w:bidi="ar"/>
        </w:rPr>
        <w:t>)) {</w:t>
      </w:r>
    </w:p>
    <w:p w14:paraId="476E04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session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regenerate</w:t>
      </w:r>
      <w:r>
        <w:rPr>
          <w:rFonts w:hint="default" w:ascii="Consolas" w:hAnsi="Consolas" w:eastAsia="Consolas" w:cs="Consolas"/>
          <w:b w:val="0"/>
          <w:bCs w:val="0"/>
          <w:color w:val="D4D4D4"/>
          <w:kern w:val="0"/>
          <w:sz w:val="21"/>
          <w:szCs w:val="21"/>
          <w:shd w:val="clear" w:fill="1F1F1F"/>
          <w:lang w:val="en-US" w:eastAsia="zh-CN" w:bidi="ar"/>
        </w:rPr>
        <w:t>();</w:t>
      </w:r>
    </w:p>
    <w:p w14:paraId="2C9327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32BF92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intended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'/dashboard'</w:t>
      </w:r>
      <w:r>
        <w:rPr>
          <w:rFonts w:hint="default" w:ascii="Consolas" w:hAnsi="Consolas" w:eastAsia="Consolas" w:cs="Consolas"/>
          <w:b w:val="0"/>
          <w:bCs w:val="0"/>
          <w:color w:val="D4D4D4"/>
          <w:kern w:val="0"/>
          <w:sz w:val="21"/>
          <w:szCs w:val="21"/>
          <w:shd w:val="clear" w:fill="1F1F1F"/>
          <w:lang w:val="en-US" w:eastAsia="zh-CN" w:bidi="ar"/>
        </w:rPr>
        <w:t>)</w:t>
      </w:r>
    </w:p>
    <w:p w14:paraId="24E936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'Login berhasil!'</w:t>
      </w:r>
      <w:r>
        <w:rPr>
          <w:rFonts w:hint="default" w:ascii="Consolas" w:hAnsi="Consolas" w:eastAsia="Consolas" w:cs="Consolas"/>
          <w:b w:val="0"/>
          <w:bCs w:val="0"/>
          <w:color w:val="D4D4D4"/>
          <w:kern w:val="0"/>
          <w:sz w:val="21"/>
          <w:szCs w:val="21"/>
          <w:shd w:val="clear" w:fill="1F1F1F"/>
          <w:lang w:val="en-US" w:eastAsia="zh-CN" w:bidi="ar"/>
        </w:rPr>
        <w:t>);</w:t>
      </w:r>
    </w:p>
    <w:p w14:paraId="3A259F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26983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51383715">
      <w:pPr>
        <w:keepNext w:val="0"/>
        <w:keepLines w:val="0"/>
        <w:widowControl/>
        <w:suppressLineNumbers w:val="0"/>
        <w:jc w:val="left"/>
      </w:pPr>
    </w:p>
    <w:p w14:paraId="10D95F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If authentication fails</w:t>
      </w:r>
    </w:p>
    <w:p w14:paraId="5CD62E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back</w:t>
      </w:r>
      <w:r>
        <w:rPr>
          <w:rFonts w:hint="default" w:ascii="Consolas" w:hAnsi="Consolas" w:eastAsia="Consolas" w:cs="Consolas"/>
          <w:b w:val="0"/>
          <w:bCs w:val="0"/>
          <w:color w:val="D4D4D4"/>
          <w:kern w:val="0"/>
          <w:sz w:val="21"/>
          <w:szCs w:val="21"/>
          <w:shd w:val="clear" w:fill="1F1F1F"/>
          <w:lang w:val="en-US" w:eastAsia="zh-CN" w:bidi="ar"/>
        </w:rPr>
        <w:t>()</w:t>
      </w:r>
    </w:p>
    <w:p w14:paraId="0ADB2B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withErrors</w:t>
      </w:r>
      <w:r>
        <w:rPr>
          <w:rFonts w:hint="default" w:ascii="Consolas" w:hAnsi="Consolas" w:eastAsia="Consolas" w:cs="Consolas"/>
          <w:b w:val="0"/>
          <w:bCs w:val="0"/>
          <w:color w:val="D4D4D4"/>
          <w:kern w:val="0"/>
          <w:sz w:val="21"/>
          <w:szCs w:val="21"/>
          <w:shd w:val="clear" w:fill="1F1F1F"/>
          <w:lang w:val="en-US" w:eastAsia="zh-CN" w:bidi="ar"/>
        </w:rPr>
        <w:t>([</w:t>
      </w:r>
    </w:p>
    <w:p w14:paraId="28AC4F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'Email atau password salah.'</w:t>
      </w:r>
      <w:r>
        <w:rPr>
          <w:rFonts w:hint="default" w:ascii="Consolas" w:hAnsi="Consolas" w:eastAsia="Consolas" w:cs="Consolas"/>
          <w:b w:val="0"/>
          <w:bCs w:val="0"/>
          <w:color w:val="D4D4D4"/>
          <w:kern w:val="0"/>
          <w:sz w:val="21"/>
          <w:szCs w:val="21"/>
          <w:shd w:val="clear" w:fill="1F1F1F"/>
          <w:lang w:val="en-US" w:eastAsia="zh-CN" w:bidi="ar"/>
        </w:rPr>
        <w:t>,</w:t>
      </w:r>
    </w:p>
    <w:p w14:paraId="011CED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36CD1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onlyInput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w:t>
      </w:r>
    </w:p>
    <w:p w14:paraId="5BD7CD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0ED3F7B">
      <w:pPr>
        <w:keepNext w:val="0"/>
        <w:keepLines w:val="0"/>
        <w:widowControl/>
        <w:suppressLineNumbers w:val="0"/>
        <w:jc w:val="left"/>
      </w:pPr>
    </w:p>
    <w:p w14:paraId="7EC0EC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showRegisterForm</w:t>
      </w:r>
      <w:r>
        <w:rPr>
          <w:rFonts w:hint="default" w:ascii="Consolas" w:hAnsi="Consolas" w:eastAsia="Consolas" w:cs="Consolas"/>
          <w:b w:val="0"/>
          <w:bCs w:val="0"/>
          <w:color w:val="D4D4D4"/>
          <w:kern w:val="0"/>
          <w:sz w:val="21"/>
          <w:szCs w:val="21"/>
          <w:shd w:val="clear" w:fill="1F1F1F"/>
          <w:lang w:val="en-US" w:eastAsia="zh-CN" w:bidi="ar"/>
        </w:rPr>
        <w:t>()</w:t>
      </w:r>
    </w:p>
    <w:p w14:paraId="17C490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0727CE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'auth.register'</w:t>
      </w:r>
      <w:r>
        <w:rPr>
          <w:rFonts w:hint="default" w:ascii="Consolas" w:hAnsi="Consolas" w:eastAsia="Consolas" w:cs="Consolas"/>
          <w:b w:val="0"/>
          <w:bCs w:val="0"/>
          <w:color w:val="D4D4D4"/>
          <w:kern w:val="0"/>
          <w:sz w:val="21"/>
          <w:szCs w:val="21"/>
          <w:shd w:val="clear" w:fill="1F1F1F"/>
          <w:lang w:val="en-US" w:eastAsia="zh-CN" w:bidi="ar"/>
        </w:rPr>
        <w:t>);</w:t>
      </w:r>
    </w:p>
    <w:p w14:paraId="4154D1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190FB2E3">
      <w:pPr>
        <w:keepNext w:val="0"/>
        <w:keepLines w:val="0"/>
        <w:widowControl/>
        <w:suppressLineNumbers w:val="0"/>
        <w:jc w:val="left"/>
      </w:pPr>
    </w:p>
    <w:p w14:paraId="374C44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app/Http/Controllers/LoginController.php</w:t>
      </w:r>
    </w:p>
    <w:p w14:paraId="42E49110">
      <w:pPr>
        <w:keepNext w:val="0"/>
        <w:keepLines w:val="0"/>
        <w:widowControl/>
        <w:suppressLineNumbers w:val="0"/>
        <w:jc w:val="left"/>
      </w:pPr>
    </w:p>
    <w:p w14:paraId="5BD0E6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register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3283F6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34B168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2F56D3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'required|string|max:255'</w:t>
      </w:r>
      <w:r>
        <w:rPr>
          <w:rFonts w:hint="default" w:ascii="Consolas" w:hAnsi="Consolas" w:eastAsia="Consolas" w:cs="Consolas"/>
          <w:b w:val="0"/>
          <w:bCs w:val="0"/>
          <w:color w:val="D4D4D4"/>
          <w:kern w:val="0"/>
          <w:sz w:val="21"/>
          <w:szCs w:val="21"/>
          <w:shd w:val="clear" w:fill="1F1F1F"/>
          <w:lang w:val="en-US" w:eastAsia="zh-CN" w:bidi="ar"/>
        </w:rPr>
        <w:t>,</w:t>
      </w:r>
    </w:p>
    <w:p w14:paraId="3708CB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'nullable|string|unique:users,username'</w:t>
      </w:r>
      <w:r>
        <w:rPr>
          <w:rFonts w:hint="default" w:ascii="Consolas" w:hAnsi="Consolas" w:eastAsia="Consolas" w:cs="Consolas"/>
          <w:b w:val="0"/>
          <w:bCs w:val="0"/>
          <w:color w:val="D4D4D4"/>
          <w:kern w:val="0"/>
          <w:sz w:val="21"/>
          <w:szCs w:val="21"/>
          <w:shd w:val="clear" w:fill="1F1F1F"/>
          <w:lang w:val="en-US" w:eastAsia="zh-CN" w:bidi="ar"/>
        </w:rPr>
        <w:t>,</w:t>
      </w:r>
    </w:p>
    <w:p w14:paraId="0DA90A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'required|string|email|max:255|unique:users'</w:t>
      </w:r>
      <w:r>
        <w:rPr>
          <w:rFonts w:hint="default" w:ascii="Consolas" w:hAnsi="Consolas" w:eastAsia="Consolas" w:cs="Consolas"/>
          <w:b w:val="0"/>
          <w:bCs w:val="0"/>
          <w:color w:val="D4D4D4"/>
          <w:kern w:val="0"/>
          <w:sz w:val="21"/>
          <w:szCs w:val="21"/>
          <w:shd w:val="clear" w:fill="1F1F1F"/>
          <w:lang w:val="en-US" w:eastAsia="zh-CN" w:bidi="ar"/>
        </w:rPr>
        <w:t>,</w:t>
      </w:r>
    </w:p>
    <w:p w14:paraId="01C190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'required|string|min:6|confirmed'</w:t>
      </w:r>
      <w:r>
        <w:rPr>
          <w:rFonts w:hint="default" w:ascii="Consolas" w:hAnsi="Consolas" w:eastAsia="Consolas" w:cs="Consolas"/>
          <w:b w:val="0"/>
          <w:bCs w:val="0"/>
          <w:color w:val="D4D4D4"/>
          <w:kern w:val="0"/>
          <w:sz w:val="21"/>
          <w:szCs w:val="21"/>
          <w:shd w:val="clear" w:fill="1F1F1F"/>
          <w:lang w:val="en-US" w:eastAsia="zh-CN" w:bidi="ar"/>
        </w:rPr>
        <w:t>,</w:t>
      </w:r>
    </w:p>
    <w:p w14:paraId="0CDE53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BC62F2B">
      <w:pPr>
        <w:keepNext w:val="0"/>
        <w:keepLines w:val="0"/>
        <w:widowControl/>
        <w:suppressLineNumbers w:val="0"/>
        <w:jc w:val="left"/>
      </w:pPr>
    </w:p>
    <w:p w14:paraId="471136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p>
    <w:p w14:paraId="1870CC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p>
    <w:p w14:paraId="446DAB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w:t>
      </w:r>
    </w:p>
    <w:p w14:paraId="15086F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w:t>
      </w:r>
    </w:p>
    <w:p w14:paraId="2A96F5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p>
    <w:p w14:paraId="7FB1A0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::ROLE_ADMIN, </w:t>
      </w:r>
      <w:r>
        <w:rPr>
          <w:rFonts w:hint="default" w:ascii="Consolas" w:hAnsi="Consolas" w:eastAsia="Consolas" w:cs="Consolas"/>
          <w:b w:val="0"/>
          <w:bCs w:val="0"/>
          <w:color w:val="6A9955"/>
          <w:kern w:val="0"/>
          <w:sz w:val="21"/>
          <w:szCs w:val="21"/>
          <w:shd w:val="clear" w:fill="1F1F1F"/>
          <w:lang w:val="en-US" w:eastAsia="zh-CN" w:bidi="ar"/>
        </w:rPr>
        <w:t>// Default role admin</w:t>
      </w:r>
    </w:p>
    <w:p w14:paraId="0F2D94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E41A8A5">
      <w:pPr>
        <w:keepNext w:val="0"/>
        <w:keepLines w:val="0"/>
        <w:widowControl/>
        <w:suppressLineNumbers w:val="0"/>
        <w:jc w:val="left"/>
      </w:pPr>
    </w:p>
    <w:p w14:paraId="3B274B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Auth::login($user);</w:t>
      </w:r>
    </w:p>
    <w:p w14:paraId="3395C11C">
      <w:pPr>
        <w:keepNext w:val="0"/>
        <w:keepLines w:val="0"/>
        <w:widowControl/>
        <w:suppressLineNumbers w:val="0"/>
        <w:jc w:val="left"/>
      </w:pPr>
    </w:p>
    <w:p w14:paraId="409682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'Registrasi berhasil!'</w:t>
      </w:r>
      <w:r>
        <w:rPr>
          <w:rFonts w:hint="default" w:ascii="Consolas" w:hAnsi="Consolas" w:eastAsia="Consolas" w:cs="Consolas"/>
          <w:b w:val="0"/>
          <w:bCs w:val="0"/>
          <w:color w:val="D4D4D4"/>
          <w:kern w:val="0"/>
          <w:sz w:val="21"/>
          <w:szCs w:val="21"/>
          <w:shd w:val="clear" w:fill="1F1F1F"/>
          <w:lang w:val="en-US" w:eastAsia="zh-CN" w:bidi="ar"/>
        </w:rPr>
        <w:t>);</w:t>
      </w:r>
    </w:p>
    <w:p w14:paraId="6C9C81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134F0971">
      <w:pPr>
        <w:keepNext w:val="0"/>
        <w:keepLines w:val="0"/>
        <w:widowControl/>
        <w:suppressLineNumbers w:val="0"/>
        <w:jc w:val="left"/>
      </w:pPr>
    </w:p>
    <w:p w14:paraId="2046C5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showForgotPasswordForm</w:t>
      </w:r>
      <w:r>
        <w:rPr>
          <w:rFonts w:hint="default" w:ascii="Consolas" w:hAnsi="Consolas" w:eastAsia="Consolas" w:cs="Consolas"/>
          <w:b w:val="0"/>
          <w:bCs w:val="0"/>
          <w:color w:val="D4D4D4"/>
          <w:kern w:val="0"/>
          <w:sz w:val="21"/>
          <w:szCs w:val="21"/>
          <w:shd w:val="clear" w:fill="1F1F1F"/>
          <w:lang w:val="en-US" w:eastAsia="zh-CN" w:bidi="ar"/>
        </w:rPr>
        <w:t>()</w:t>
      </w:r>
    </w:p>
    <w:p w14:paraId="0E52FF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2075EA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'auth.forgot_password'</w:t>
      </w:r>
      <w:r>
        <w:rPr>
          <w:rFonts w:hint="default" w:ascii="Consolas" w:hAnsi="Consolas" w:eastAsia="Consolas" w:cs="Consolas"/>
          <w:b w:val="0"/>
          <w:bCs w:val="0"/>
          <w:color w:val="D4D4D4"/>
          <w:kern w:val="0"/>
          <w:sz w:val="21"/>
          <w:szCs w:val="21"/>
          <w:shd w:val="clear" w:fill="1F1F1F"/>
          <w:lang w:val="en-US" w:eastAsia="zh-CN" w:bidi="ar"/>
        </w:rPr>
        <w:t>);</w:t>
      </w:r>
    </w:p>
    <w:p w14:paraId="10E7CA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420C39F5">
      <w:pPr>
        <w:keepNext w:val="0"/>
        <w:keepLines w:val="0"/>
        <w:widowControl/>
        <w:suppressLineNumbers w:val="0"/>
        <w:jc w:val="left"/>
      </w:pPr>
    </w:p>
    <w:p w14:paraId="6811A8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sendResetLink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27C141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48D147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'required|email'</w:t>
      </w:r>
      <w:r>
        <w:rPr>
          <w:rFonts w:hint="default" w:ascii="Consolas" w:hAnsi="Consolas" w:eastAsia="Consolas" w:cs="Consolas"/>
          <w:b w:val="0"/>
          <w:bCs w:val="0"/>
          <w:color w:val="D4D4D4"/>
          <w:kern w:val="0"/>
          <w:sz w:val="21"/>
          <w:szCs w:val="21"/>
          <w:shd w:val="clear" w:fill="1F1F1F"/>
          <w:lang w:val="en-US" w:eastAsia="zh-CN" w:bidi="ar"/>
        </w:rPr>
        <w:t>]);</w:t>
      </w:r>
    </w:p>
    <w:p w14:paraId="6C825E10">
      <w:pPr>
        <w:keepNext w:val="0"/>
        <w:keepLines w:val="0"/>
        <w:widowControl/>
        <w:suppressLineNumbers w:val="0"/>
        <w:jc w:val="left"/>
      </w:pPr>
    </w:p>
    <w:p w14:paraId="7C1506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sendResetLink</w:t>
      </w:r>
      <w:r>
        <w:rPr>
          <w:rFonts w:hint="default" w:ascii="Consolas" w:hAnsi="Consolas" w:eastAsia="Consolas" w:cs="Consolas"/>
          <w:b w:val="0"/>
          <w:bCs w:val="0"/>
          <w:color w:val="D4D4D4"/>
          <w:kern w:val="0"/>
          <w:sz w:val="21"/>
          <w:szCs w:val="21"/>
          <w:shd w:val="clear" w:fill="1F1F1F"/>
          <w:lang w:val="en-US" w:eastAsia="zh-CN" w:bidi="ar"/>
        </w:rPr>
        <w:t>(</w:t>
      </w:r>
    </w:p>
    <w:p w14:paraId="52FA05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only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w:t>
      </w:r>
    </w:p>
    <w:p w14:paraId="6D387B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4F8E3AF">
      <w:pPr>
        <w:keepNext w:val="0"/>
        <w:keepLines w:val="0"/>
        <w:widowControl/>
        <w:suppressLineNumbers w:val="0"/>
        <w:jc w:val="left"/>
      </w:pPr>
    </w:p>
    <w:p w14:paraId="55E077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::RESET_LINK_SENT</w:t>
      </w:r>
    </w:p>
    <w:p w14:paraId="57B4D6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back</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DCDCAA"/>
          <w:kern w:val="0"/>
          <w:sz w:val="21"/>
          <w:szCs w:val="21"/>
          <w:shd w:val="clear" w:fill="1F1F1F"/>
          <w:lang w:val="en-US" w:eastAsia="zh-CN" w:bidi="ar"/>
        </w:rPr>
        <w:t>__</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w:t>
      </w:r>
    </w:p>
    <w:p w14:paraId="78D6D2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back</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withErrors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DCDCAA"/>
          <w:kern w:val="0"/>
          <w:sz w:val="21"/>
          <w:szCs w:val="21"/>
          <w:shd w:val="clear" w:fill="1F1F1F"/>
          <w:lang w:val="en-US" w:eastAsia="zh-CN" w:bidi="ar"/>
        </w:rPr>
        <w:t>__</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w:t>
      </w:r>
    </w:p>
    <w:p w14:paraId="0BA0BE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55B0C7C6">
      <w:pPr>
        <w:keepNext w:val="0"/>
        <w:keepLines w:val="0"/>
        <w:widowControl/>
        <w:suppressLineNumbers w:val="0"/>
        <w:spacing w:after="240" w:afterAutospacing="0"/>
        <w:jc w:val="left"/>
      </w:pPr>
    </w:p>
    <w:p w14:paraId="5C2AC0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14:paraId="2F248F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Handle logout request</w:t>
      </w:r>
    </w:p>
    <w:p w14:paraId="7100CE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w:t>
      </w:r>
    </w:p>
    <w:p w14:paraId="46185E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logout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1E737F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FC8DF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logout</w:t>
      </w:r>
      <w:r>
        <w:rPr>
          <w:rFonts w:hint="default" w:ascii="Consolas" w:hAnsi="Consolas" w:eastAsia="Consolas" w:cs="Consolas"/>
          <w:b w:val="0"/>
          <w:bCs w:val="0"/>
          <w:color w:val="D4D4D4"/>
          <w:kern w:val="0"/>
          <w:sz w:val="21"/>
          <w:szCs w:val="21"/>
          <w:shd w:val="clear" w:fill="1F1F1F"/>
          <w:lang w:val="en-US" w:eastAsia="zh-CN" w:bidi="ar"/>
        </w:rPr>
        <w:t>();</w:t>
      </w:r>
    </w:p>
    <w:p w14:paraId="5576E4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session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invalidate</w:t>
      </w:r>
      <w:r>
        <w:rPr>
          <w:rFonts w:hint="default" w:ascii="Consolas" w:hAnsi="Consolas" w:eastAsia="Consolas" w:cs="Consolas"/>
          <w:b w:val="0"/>
          <w:bCs w:val="0"/>
          <w:color w:val="D4D4D4"/>
          <w:kern w:val="0"/>
          <w:sz w:val="21"/>
          <w:szCs w:val="21"/>
          <w:shd w:val="clear" w:fill="1F1F1F"/>
          <w:lang w:val="en-US" w:eastAsia="zh-CN" w:bidi="ar"/>
        </w:rPr>
        <w:t>();</w:t>
      </w:r>
    </w:p>
    <w:p w14:paraId="78A5AD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session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regenerateToken</w:t>
      </w:r>
      <w:r>
        <w:rPr>
          <w:rFonts w:hint="default" w:ascii="Consolas" w:hAnsi="Consolas" w:eastAsia="Consolas" w:cs="Consolas"/>
          <w:b w:val="0"/>
          <w:bCs w:val="0"/>
          <w:color w:val="D4D4D4"/>
          <w:kern w:val="0"/>
          <w:sz w:val="21"/>
          <w:szCs w:val="21"/>
          <w:shd w:val="clear" w:fill="1F1F1F"/>
          <w:lang w:val="en-US" w:eastAsia="zh-CN" w:bidi="ar"/>
        </w:rPr>
        <w:t>();</w:t>
      </w:r>
    </w:p>
    <w:p w14:paraId="1A9F92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1516A1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D4D4D4"/>
          <w:kern w:val="0"/>
          <w:sz w:val="21"/>
          <w:szCs w:val="21"/>
          <w:shd w:val="clear" w:fill="1F1F1F"/>
          <w:lang w:val="en-US" w:eastAsia="zh-CN" w:bidi="ar"/>
        </w:rPr>
        <w:t>)</w:t>
      </w:r>
    </w:p>
    <w:p w14:paraId="3059E2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'Anda telah logout.'</w:t>
      </w:r>
      <w:r>
        <w:rPr>
          <w:rFonts w:hint="default" w:ascii="Consolas" w:hAnsi="Consolas" w:eastAsia="Consolas" w:cs="Consolas"/>
          <w:b w:val="0"/>
          <w:bCs w:val="0"/>
          <w:color w:val="D4D4D4"/>
          <w:kern w:val="0"/>
          <w:sz w:val="21"/>
          <w:szCs w:val="21"/>
          <w:shd w:val="clear" w:fill="1F1F1F"/>
          <w:lang w:val="en-US" w:eastAsia="zh-CN" w:bidi="ar"/>
        </w:rPr>
        <w:t>);</w:t>
      </w:r>
    </w:p>
    <w:p w14:paraId="0DACFA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57FF8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4420AB7E">
      <w:pPr>
        <w:keepNext w:val="0"/>
        <w:keepLines w:val="0"/>
        <w:widowControl/>
        <w:suppressLineNumbers w:val="0"/>
        <w:jc w:val="left"/>
      </w:pPr>
    </w:p>
    <w:p w14:paraId="73169F10">
      <w:pPr>
        <w:pStyle w:val="35"/>
        <w:keepNext w:val="0"/>
        <w:keepLines w:val="0"/>
        <w:widowControl/>
        <w:suppressLineNumbers w:val="0"/>
      </w:pPr>
      <w:r>
        <w:t xml:space="preserve">Berikut penjelasan kode pada </w:t>
      </w:r>
      <w:r>
        <w:rPr>
          <w:rStyle w:val="20"/>
        </w:rPr>
        <w:t>LoginController</w:t>
      </w:r>
      <w:r>
        <w:t xml:space="preserve"> di Laravel:</w:t>
      </w:r>
    </w:p>
    <w:p w14:paraId="6D26C4BE">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28A9208E">
      <w:pPr>
        <w:pStyle w:val="4"/>
        <w:keepNext w:val="0"/>
        <w:keepLines w:val="0"/>
        <w:widowControl/>
        <w:suppressLineNumbers w:val="0"/>
      </w:pPr>
      <w:r>
        <w:t xml:space="preserve">📄 </w:t>
      </w:r>
      <w:r>
        <w:rPr>
          <w:rStyle w:val="36"/>
          <w:b/>
          <w:bCs/>
        </w:rPr>
        <w:t>Namespace &amp; Import</w:t>
      </w:r>
    </w:p>
    <w:p w14:paraId="03C1A71A">
      <w:pPr>
        <w:pStyle w:val="21"/>
        <w:keepNext w:val="0"/>
        <w:keepLines w:val="0"/>
        <w:widowControl/>
        <w:suppressLineNumbers w:val="0"/>
        <w:rPr>
          <w:rStyle w:val="20"/>
        </w:rPr>
      </w:pPr>
      <w:r>
        <w:rPr>
          <w:rStyle w:val="20"/>
        </w:rPr>
        <w:t>namespace App\Http\Controllers;</w:t>
      </w:r>
    </w:p>
    <w:p w14:paraId="23E6EBD6">
      <w:pPr>
        <w:pStyle w:val="21"/>
        <w:keepNext w:val="0"/>
        <w:keepLines w:val="0"/>
        <w:widowControl/>
        <w:suppressLineNumbers w:val="0"/>
        <w:rPr>
          <w:rStyle w:val="20"/>
        </w:rPr>
      </w:pPr>
    </w:p>
    <w:p w14:paraId="73191BD5">
      <w:pPr>
        <w:pStyle w:val="21"/>
        <w:keepNext w:val="0"/>
        <w:keepLines w:val="0"/>
        <w:widowControl/>
        <w:suppressLineNumbers w:val="0"/>
        <w:rPr>
          <w:rStyle w:val="20"/>
        </w:rPr>
      </w:pPr>
      <w:r>
        <w:rPr>
          <w:rStyle w:val="20"/>
        </w:rPr>
        <w:t>use Illuminate\Http\Request;</w:t>
      </w:r>
    </w:p>
    <w:p w14:paraId="242EBD5E">
      <w:pPr>
        <w:pStyle w:val="21"/>
        <w:keepNext w:val="0"/>
        <w:keepLines w:val="0"/>
        <w:widowControl/>
        <w:suppressLineNumbers w:val="0"/>
        <w:rPr>
          <w:rStyle w:val="20"/>
        </w:rPr>
      </w:pPr>
      <w:r>
        <w:rPr>
          <w:rStyle w:val="20"/>
        </w:rPr>
        <w:t>use App\Models\User;</w:t>
      </w:r>
    </w:p>
    <w:p w14:paraId="2FADC126">
      <w:pPr>
        <w:pStyle w:val="21"/>
        <w:keepNext w:val="0"/>
        <w:keepLines w:val="0"/>
        <w:widowControl/>
        <w:suppressLineNumbers w:val="0"/>
        <w:rPr>
          <w:rStyle w:val="20"/>
        </w:rPr>
      </w:pPr>
      <w:r>
        <w:rPr>
          <w:rStyle w:val="20"/>
        </w:rPr>
        <w:t>use Illuminate\Support\Facades\Auth;</w:t>
      </w:r>
    </w:p>
    <w:p w14:paraId="4B16CDE2">
      <w:pPr>
        <w:pStyle w:val="21"/>
        <w:keepNext w:val="0"/>
        <w:keepLines w:val="0"/>
        <w:widowControl/>
        <w:suppressLineNumbers w:val="0"/>
      </w:pPr>
      <w:r>
        <w:rPr>
          <w:rStyle w:val="20"/>
        </w:rPr>
        <w:t>use Illuminate\Support\Facades\Hash;</w:t>
      </w:r>
    </w:p>
    <w:p w14:paraId="2366DB57">
      <w:pPr>
        <w:pStyle w:val="35"/>
        <w:keepNext w:val="0"/>
        <w:keepLines w:val="0"/>
        <w:widowControl/>
        <w:suppressLineNumbers w:val="0"/>
        <w:ind w:left="720"/>
      </w:pPr>
      <w:r>
        <w:rPr>
          <w:rStyle w:val="20"/>
        </w:rPr>
        <w:t>LoginController</w:t>
      </w:r>
      <w:r>
        <w:t xml:space="preserve"> berada di namespace </w:t>
      </w:r>
      <w:r>
        <w:rPr>
          <w:rStyle w:val="20"/>
        </w:rPr>
        <w:t>App\Http\Controllers</w:t>
      </w:r>
      <w:r>
        <w:t>.</w:t>
      </w:r>
    </w:p>
    <w:p w14:paraId="20823D9A">
      <w:pPr>
        <w:pStyle w:val="35"/>
        <w:keepNext w:val="0"/>
        <w:keepLines w:val="0"/>
        <w:widowControl/>
        <w:suppressLineNumbers w:val="0"/>
        <w:ind w:left="720"/>
      </w:pPr>
      <w:r>
        <w:t xml:space="preserve">Mengimpor model </w:t>
      </w:r>
      <w:r>
        <w:rPr>
          <w:rStyle w:val="20"/>
        </w:rPr>
        <w:t>User</w:t>
      </w:r>
      <w:r>
        <w:t xml:space="preserve">, </w:t>
      </w:r>
      <w:r>
        <w:rPr>
          <w:rStyle w:val="20"/>
        </w:rPr>
        <w:t>Request</w:t>
      </w:r>
      <w:r>
        <w:t xml:space="preserve">, dan helper seperti </w:t>
      </w:r>
      <w:r>
        <w:rPr>
          <w:rStyle w:val="20"/>
        </w:rPr>
        <w:t>Auth</w:t>
      </w:r>
      <w:r>
        <w:t xml:space="preserve"> (untuk autentikasi) serta </w:t>
      </w:r>
      <w:r>
        <w:rPr>
          <w:rStyle w:val="20"/>
        </w:rPr>
        <w:t>Hash</w:t>
      </w:r>
      <w:r>
        <w:t xml:space="preserve"> (untuk hashing password).</w:t>
      </w:r>
    </w:p>
    <w:p w14:paraId="4731B0D3">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55D869C3">
      <w:pPr>
        <w:pStyle w:val="4"/>
        <w:keepNext w:val="0"/>
        <w:keepLines w:val="0"/>
        <w:widowControl/>
        <w:suppressLineNumbers w:val="0"/>
      </w:pPr>
      <w:r>
        <w:t xml:space="preserve">✅ </w:t>
      </w:r>
      <w:r>
        <w:rPr>
          <w:rStyle w:val="36"/>
          <w:b/>
          <w:bCs/>
        </w:rPr>
        <w:t>Menampilkan Form Login</w:t>
      </w:r>
    </w:p>
    <w:p w14:paraId="18C4ADDF">
      <w:pPr>
        <w:pStyle w:val="21"/>
        <w:keepNext w:val="0"/>
        <w:keepLines w:val="0"/>
        <w:widowControl/>
        <w:suppressLineNumbers w:val="0"/>
        <w:rPr>
          <w:rStyle w:val="20"/>
        </w:rPr>
      </w:pPr>
      <w:r>
        <w:rPr>
          <w:rStyle w:val="20"/>
        </w:rPr>
        <w:t>public function showLoginForm()</w:t>
      </w:r>
    </w:p>
    <w:p w14:paraId="00E18F31">
      <w:pPr>
        <w:pStyle w:val="21"/>
        <w:keepNext w:val="0"/>
        <w:keepLines w:val="0"/>
        <w:widowControl/>
        <w:suppressLineNumbers w:val="0"/>
        <w:rPr>
          <w:rStyle w:val="20"/>
        </w:rPr>
      </w:pPr>
      <w:r>
        <w:rPr>
          <w:rStyle w:val="20"/>
        </w:rPr>
        <w:t>{</w:t>
      </w:r>
    </w:p>
    <w:p w14:paraId="773CE66C">
      <w:pPr>
        <w:pStyle w:val="21"/>
        <w:keepNext w:val="0"/>
        <w:keepLines w:val="0"/>
        <w:widowControl/>
        <w:suppressLineNumbers w:val="0"/>
        <w:rPr>
          <w:rStyle w:val="20"/>
        </w:rPr>
      </w:pPr>
      <w:r>
        <w:rPr>
          <w:rStyle w:val="20"/>
        </w:rPr>
        <w:t xml:space="preserve">    return view('auth.login');</w:t>
      </w:r>
    </w:p>
    <w:p w14:paraId="5EEEDE9B">
      <w:pPr>
        <w:pStyle w:val="21"/>
        <w:keepNext w:val="0"/>
        <w:keepLines w:val="0"/>
        <w:widowControl/>
        <w:suppressLineNumbers w:val="0"/>
      </w:pPr>
      <w:r>
        <w:rPr>
          <w:rStyle w:val="20"/>
        </w:rPr>
        <w:t>}</w:t>
      </w:r>
    </w:p>
    <w:p w14:paraId="31E5F8DD">
      <w:pPr>
        <w:pStyle w:val="35"/>
        <w:keepNext w:val="0"/>
        <w:keepLines w:val="0"/>
        <w:widowControl/>
        <w:suppressLineNumbers w:val="0"/>
        <w:ind w:left="720"/>
      </w:pPr>
      <w:r>
        <w:t>Menampilkan halaman login (</w:t>
      </w:r>
      <w:r>
        <w:rPr>
          <w:rStyle w:val="20"/>
        </w:rPr>
        <w:t>resources/views/auth/login.blade.php</w:t>
      </w:r>
      <w:r>
        <w:t>).</w:t>
      </w:r>
    </w:p>
    <w:p w14:paraId="337A4AB9">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2C2B138A">
      <w:pPr>
        <w:pStyle w:val="4"/>
        <w:keepNext w:val="0"/>
        <w:keepLines w:val="0"/>
        <w:widowControl/>
        <w:suppressLineNumbers w:val="0"/>
      </w:pPr>
      <w:r>
        <w:t xml:space="preserve">🔐 </w:t>
      </w:r>
      <w:r>
        <w:rPr>
          <w:rStyle w:val="36"/>
          <w:b/>
          <w:bCs/>
        </w:rPr>
        <w:t>Proses Login</w:t>
      </w:r>
    </w:p>
    <w:p w14:paraId="67C97AA7">
      <w:pPr>
        <w:pStyle w:val="21"/>
        <w:keepNext w:val="0"/>
        <w:keepLines w:val="0"/>
        <w:widowControl/>
        <w:suppressLineNumbers w:val="0"/>
        <w:rPr>
          <w:rStyle w:val="20"/>
        </w:rPr>
      </w:pPr>
      <w:r>
        <w:rPr>
          <w:rStyle w:val="20"/>
        </w:rPr>
        <w:t>public function login(Request $request)</w:t>
      </w:r>
    </w:p>
    <w:p w14:paraId="5168E5FD">
      <w:pPr>
        <w:pStyle w:val="21"/>
        <w:keepNext w:val="0"/>
        <w:keepLines w:val="0"/>
        <w:widowControl/>
        <w:suppressLineNumbers w:val="0"/>
        <w:rPr>
          <w:rStyle w:val="20"/>
        </w:rPr>
      </w:pPr>
      <w:r>
        <w:rPr>
          <w:rStyle w:val="20"/>
        </w:rPr>
        <w:t>{</w:t>
      </w:r>
    </w:p>
    <w:p w14:paraId="3883C8F3">
      <w:pPr>
        <w:pStyle w:val="21"/>
        <w:keepNext w:val="0"/>
        <w:keepLines w:val="0"/>
        <w:widowControl/>
        <w:suppressLineNumbers w:val="0"/>
        <w:rPr>
          <w:rStyle w:val="20"/>
        </w:rPr>
      </w:pPr>
      <w:r>
        <w:rPr>
          <w:rStyle w:val="20"/>
        </w:rPr>
        <w:t xml:space="preserve">    // Validasi input dari form login</w:t>
      </w:r>
    </w:p>
    <w:p w14:paraId="23B59CEE">
      <w:pPr>
        <w:pStyle w:val="21"/>
        <w:keepNext w:val="0"/>
        <w:keepLines w:val="0"/>
        <w:widowControl/>
        <w:suppressLineNumbers w:val="0"/>
        <w:rPr>
          <w:rStyle w:val="20"/>
        </w:rPr>
      </w:pPr>
      <w:r>
        <w:rPr>
          <w:rStyle w:val="20"/>
        </w:rPr>
        <w:t xml:space="preserve">    $credentials = $request-&gt;validate([</w:t>
      </w:r>
    </w:p>
    <w:p w14:paraId="62A11047">
      <w:pPr>
        <w:pStyle w:val="21"/>
        <w:keepNext w:val="0"/>
        <w:keepLines w:val="0"/>
        <w:widowControl/>
        <w:suppressLineNumbers w:val="0"/>
        <w:rPr>
          <w:rStyle w:val="20"/>
        </w:rPr>
      </w:pPr>
      <w:r>
        <w:rPr>
          <w:rStyle w:val="20"/>
        </w:rPr>
        <w:t xml:space="preserve">        'email' =&gt; 'required|email',</w:t>
      </w:r>
    </w:p>
    <w:p w14:paraId="29EBF495">
      <w:pPr>
        <w:pStyle w:val="21"/>
        <w:keepNext w:val="0"/>
        <w:keepLines w:val="0"/>
        <w:widowControl/>
        <w:suppressLineNumbers w:val="0"/>
        <w:rPr>
          <w:rStyle w:val="20"/>
        </w:rPr>
      </w:pPr>
      <w:r>
        <w:rPr>
          <w:rStyle w:val="20"/>
        </w:rPr>
        <w:t xml:space="preserve">        'password' =&gt; 'required'</w:t>
      </w:r>
    </w:p>
    <w:p w14:paraId="729A4D44">
      <w:pPr>
        <w:pStyle w:val="21"/>
        <w:keepNext w:val="0"/>
        <w:keepLines w:val="0"/>
        <w:widowControl/>
        <w:suppressLineNumbers w:val="0"/>
        <w:rPr>
          <w:rStyle w:val="20"/>
        </w:rPr>
      </w:pPr>
      <w:r>
        <w:rPr>
          <w:rStyle w:val="20"/>
        </w:rPr>
        <w:t xml:space="preserve">    ]);</w:t>
      </w:r>
    </w:p>
    <w:p w14:paraId="6E2557BA">
      <w:pPr>
        <w:pStyle w:val="21"/>
        <w:keepNext w:val="0"/>
        <w:keepLines w:val="0"/>
        <w:widowControl/>
        <w:suppressLineNumbers w:val="0"/>
        <w:rPr>
          <w:rStyle w:val="20"/>
        </w:rPr>
      </w:pPr>
    </w:p>
    <w:p w14:paraId="1D05D4CA">
      <w:pPr>
        <w:pStyle w:val="21"/>
        <w:keepNext w:val="0"/>
        <w:keepLines w:val="0"/>
        <w:widowControl/>
        <w:suppressLineNumbers w:val="0"/>
        <w:rPr>
          <w:rStyle w:val="20"/>
        </w:rPr>
      </w:pPr>
      <w:r>
        <w:rPr>
          <w:rStyle w:val="20"/>
        </w:rPr>
        <w:t xml:space="preserve">    $remember = $request-&gt;has('remember'); // Cek apakah opsi "remember me" dicentang</w:t>
      </w:r>
    </w:p>
    <w:p w14:paraId="2B4D5616">
      <w:pPr>
        <w:pStyle w:val="21"/>
        <w:keepNext w:val="0"/>
        <w:keepLines w:val="0"/>
        <w:widowControl/>
        <w:suppressLineNumbers w:val="0"/>
        <w:rPr>
          <w:rStyle w:val="20"/>
        </w:rPr>
      </w:pPr>
    </w:p>
    <w:p w14:paraId="23EC013B">
      <w:pPr>
        <w:pStyle w:val="21"/>
        <w:keepNext w:val="0"/>
        <w:keepLines w:val="0"/>
        <w:widowControl/>
        <w:suppressLineNumbers w:val="0"/>
        <w:rPr>
          <w:rStyle w:val="20"/>
        </w:rPr>
      </w:pPr>
      <w:r>
        <w:rPr>
          <w:rStyle w:val="20"/>
        </w:rPr>
        <w:t xml:space="preserve">    // Mencoba login</w:t>
      </w:r>
    </w:p>
    <w:p w14:paraId="24174846">
      <w:pPr>
        <w:pStyle w:val="21"/>
        <w:keepNext w:val="0"/>
        <w:keepLines w:val="0"/>
        <w:widowControl/>
        <w:suppressLineNumbers w:val="0"/>
        <w:rPr>
          <w:rStyle w:val="20"/>
        </w:rPr>
      </w:pPr>
      <w:r>
        <w:rPr>
          <w:rStyle w:val="20"/>
        </w:rPr>
        <w:t xml:space="preserve">    if (Auth::attempt($credentials)) {</w:t>
      </w:r>
    </w:p>
    <w:p w14:paraId="06A67F5C">
      <w:pPr>
        <w:pStyle w:val="21"/>
        <w:keepNext w:val="0"/>
        <w:keepLines w:val="0"/>
        <w:widowControl/>
        <w:suppressLineNumbers w:val="0"/>
        <w:rPr>
          <w:rStyle w:val="20"/>
        </w:rPr>
      </w:pPr>
      <w:r>
        <w:rPr>
          <w:rStyle w:val="20"/>
        </w:rPr>
        <w:t xml:space="preserve">        $request-&gt;session()-&gt;regenerate(); // Mencegah session fixation</w:t>
      </w:r>
    </w:p>
    <w:p w14:paraId="1AD12887">
      <w:pPr>
        <w:pStyle w:val="21"/>
        <w:keepNext w:val="0"/>
        <w:keepLines w:val="0"/>
        <w:widowControl/>
        <w:suppressLineNumbers w:val="0"/>
        <w:rPr>
          <w:rStyle w:val="20"/>
        </w:rPr>
      </w:pPr>
    </w:p>
    <w:p w14:paraId="1A9C3CE3">
      <w:pPr>
        <w:pStyle w:val="21"/>
        <w:keepNext w:val="0"/>
        <w:keepLines w:val="0"/>
        <w:widowControl/>
        <w:suppressLineNumbers w:val="0"/>
        <w:rPr>
          <w:rStyle w:val="20"/>
        </w:rPr>
      </w:pPr>
      <w:r>
        <w:rPr>
          <w:rStyle w:val="20"/>
        </w:rPr>
        <w:t xml:space="preserve">        return redirect()-&gt;intended('/dashboard')-&gt;with('success', 'Login berhasil!');</w:t>
      </w:r>
    </w:p>
    <w:p w14:paraId="2C65D066">
      <w:pPr>
        <w:pStyle w:val="21"/>
        <w:keepNext w:val="0"/>
        <w:keepLines w:val="0"/>
        <w:widowControl/>
        <w:suppressLineNumbers w:val="0"/>
        <w:rPr>
          <w:rStyle w:val="20"/>
        </w:rPr>
      </w:pPr>
      <w:r>
        <w:rPr>
          <w:rStyle w:val="20"/>
        </w:rPr>
        <w:t xml:space="preserve">    }</w:t>
      </w:r>
    </w:p>
    <w:p w14:paraId="0DFC3289">
      <w:pPr>
        <w:pStyle w:val="21"/>
        <w:keepNext w:val="0"/>
        <w:keepLines w:val="0"/>
        <w:widowControl/>
        <w:suppressLineNumbers w:val="0"/>
        <w:rPr>
          <w:rStyle w:val="20"/>
        </w:rPr>
      </w:pPr>
    </w:p>
    <w:p w14:paraId="05F39AC8">
      <w:pPr>
        <w:pStyle w:val="21"/>
        <w:keepNext w:val="0"/>
        <w:keepLines w:val="0"/>
        <w:widowControl/>
        <w:suppressLineNumbers w:val="0"/>
        <w:rPr>
          <w:rStyle w:val="20"/>
        </w:rPr>
      </w:pPr>
      <w:r>
        <w:rPr>
          <w:rStyle w:val="20"/>
        </w:rPr>
        <w:t xml:space="preserve">    // Jika gagal</w:t>
      </w:r>
    </w:p>
    <w:p w14:paraId="5076C3EF">
      <w:pPr>
        <w:pStyle w:val="21"/>
        <w:keepNext w:val="0"/>
        <w:keepLines w:val="0"/>
        <w:widowControl/>
        <w:suppressLineNumbers w:val="0"/>
        <w:rPr>
          <w:rStyle w:val="20"/>
        </w:rPr>
      </w:pPr>
      <w:r>
        <w:rPr>
          <w:rStyle w:val="20"/>
        </w:rPr>
        <w:t xml:space="preserve">    return back()-&gt;withErrors(['email' =&gt; 'Email atau password salah.'])-&gt;onlyInput('email');</w:t>
      </w:r>
    </w:p>
    <w:p w14:paraId="7B72B7D4">
      <w:pPr>
        <w:pStyle w:val="21"/>
        <w:keepNext w:val="0"/>
        <w:keepLines w:val="0"/>
        <w:widowControl/>
        <w:suppressLineNumbers w:val="0"/>
      </w:pPr>
      <w:r>
        <w:rPr>
          <w:rStyle w:val="20"/>
        </w:rPr>
        <w:t>}</w:t>
      </w:r>
    </w:p>
    <w:p w14:paraId="76D6489B">
      <w:pPr>
        <w:pStyle w:val="35"/>
        <w:keepNext w:val="0"/>
        <w:keepLines w:val="0"/>
        <w:widowControl/>
        <w:suppressLineNumbers w:val="0"/>
        <w:ind w:left="720"/>
      </w:pPr>
      <w:r>
        <w:t>Validasi form login.</w:t>
      </w:r>
    </w:p>
    <w:p w14:paraId="67063E6A">
      <w:pPr>
        <w:pStyle w:val="35"/>
        <w:keepNext w:val="0"/>
        <w:keepLines w:val="0"/>
        <w:widowControl/>
        <w:suppressLineNumbers w:val="0"/>
        <w:ind w:left="720"/>
      </w:pPr>
      <w:r>
        <w:t xml:space="preserve">Gunakan </w:t>
      </w:r>
      <w:r>
        <w:rPr>
          <w:rStyle w:val="20"/>
        </w:rPr>
        <w:t>Auth::attempt()</w:t>
      </w:r>
      <w:r>
        <w:t xml:space="preserve"> untuk login.</w:t>
      </w:r>
    </w:p>
    <w:p w14:paraId="17FC2C8E">
      <w:pPr>
        <w:pStyle w:val="35"/>
        <w:keepNext w:val="0"/>
        <w:keepLines w:val="0"/>
        <w:widowControl/>
        <w:suppressLineNumbers w:val="0"/>
        <w:ind w:left="720"/>
      </w:pPr>
      <w:r>
        <w:t>Jika berhasil, arahkan ke dashboard.</w:t>
      </w:r>
    </w:p>
    <w:p w14:paraId="54FFDFD7">
      <w:pPr>
        <w:pStyle w:val="35"/>
        <w:keepNext w:val="0"/>
        <w:keepLines w:val="0"/>
        <w:widowControl/>
        <w:suppressLineNumbers w:val="0"/>
        <w:ind w:left="720"/>
      </w:pPr>
      <w:r>
        <w:t>Jika gagal, tampilkan pesan error.</w:t>
      </w:r>
    </w:p>
    <w:p w14:paraId="05D8EA4E">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0803C0B8">
      <w:pPr>
        <w:pStyle w:val="4"/>
        <w:keepNext w:val="0"/>
        <w:keepLines w:val="0"/>
        <w:widowControl/>
        <w:suppressLineNumbers w:val="0"/>
      </w:pPr>
      <w:r>
        <w:t xml:space="preserve">🕒 </w:t>
      </w:r>
      <w:r>
        <w:rPr>
          <w:rStyle w:val="36"/>
          <w:b/>
          <w:bCs/>
        </w:rPr>
        <w:t>Durasi Remember Me</w:t>
      </w:r>
    </w:p>
    <w:p w14:paraId="220AC9BE">
      <w:pPr>
        <w:pStyle w:val="21"/>
        <w:keepNext w:val="0"/>
        <w:keepLines w:val="0"/>
        <w:widowControl/>
        <w:suppressLineNumbers w:val="0"/>
        <w:rPr>
          <w:rStyle w:val="20"/>
        </w:rPr>
      </w:pPr>
      <w:r>
        <w:rPr>
          <w:rStyle w:val="20"/>
        </w:rPr>
        <w:t>protected function rememberDuration()</w:t>
      </w:r>
    </w:p>
    <w:p w14:paraId="46AEB5C5">
      <w:pPr>
        <w:pStyle w:val="21"/>
        <w:keepNext w:val="0"/>
        <w:keepLines w:val="0"/>
        <w:widowControl/>
        <w:suppressLineNumbers w:val="0"/>
        <w:rPr>
          <w:rStyle w:val="20"/>
        </w:rPr>
      </w:pPr>
      <w:r>
        <w:rPr>
          <w:rStyle w:val="20"/>
        </w:rPr>
        <w:t>{</w:t>
      </w:r>
    </w:p>
    <w:p w14:paraId="51470E86">
      <w:pPr>
        <w:pStyle w:val="21"/>
        <w:keepNext w:val="0"/>
        <w:keepLines w:val="0"/>
        <w:widowControl/>
        <w:suppressLineNumbers w:val="0"/>
        <w:rPr>
          <w:rStyle w:val="20"/>
        </w:rPr>
      </w:pPr>
      <w:r>
        <w:rPr>
          <w:rStyle w:val="20"/>
        </w:rPr>
        <w:t xml:space="preserve">    return 24 * 60; // 1 hari dalam menit</w:t>
      </w:r>
    </w:p>
    <w:p w14:paraId="2211709F">
      <w:pPr>
        <w:pStyle w:val="21"/>
        <w:keepNext w:val="0"/>
        <w:keepLines w:val="0"/>
        <w:widowControl/>
        <w:suppressLineNumbers w:val="0"/>
      </w:pPr>
      <w:r>
        <w:rPr>
          <w:rStyle w:val="20"/>
        </w:rPr>
        <w:t>}</w:t>
      </w:r>
    </w:p>
    <w:p w14:paraId="245234AB">
      <w:pPr>
        <w:pStyle w:val="35"/>
        <w:keepNext w:val="0"/>
        <w:keepLines w:val="0"/>
        <w:widowControl/>
        <w:suppressLineNumbers w:val="0"/>
        <w:ind w:left="720"/>
      </w:pPr>
      <w:r>
        <w:t>Fungsi opsional yang bisa digunakan untuk mengatur durasi fitur "remember me" (meskipun dalam kode ini belum dipakai aktif).</w:t>
      </w:r>
    </w:p>
    <w:p w14:paraId="70854228">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7D887D4E">
      <w:pPr>
        <w:pStyle w:val="4"/>
        <w:keepNext w:val="0"/>
        <w:keepLines w:val="0"/>
        <w:widowControl/>
        <w:suppressLineNumbers w:val="0"/>
      </w:pPr>
      <w:r>
        <w:t xml:space="preserve">📝 </w:t>
      </w:r>
      <w:r>
        <w:rPr>
          <w:rStyle w:val="36"/>
          <w:b/>
          <w:bCs/>
        </w:rPr>
        <w:t>Menampilkan Form Registrasi</w:t>
      </w:r>
    </w:p>
    <w:p w14:paraId="7B646301">
      <w:pPr>
        <w:pStyle w:val="21"/>
        <w:keepNext w:val="0"/>
        <w:keepLines w:val="0"/>
        <w:widowControl/>
        <w:suppressLineNumbers w:val="0"/>
        <w:rPr>
          <w:rStyle w:val="20"/>
        </w:rPr>
      </w:pPr>
      <w:r>
        <w:rPr>
          <w:rStyle w:val="20"/>
        </w:rPr>
        <w:t>public function showRegisterForm()</w:t>
      </w:r>
    </w:p>
    <w:p w14:paraId="70804F9C">
      <w:pPr>
        <w:pStyle w:val="21"/>
        <w:keepNext w:val="0"/>
        <w:keepLines w:val="0"/>
        <w:widowControl/>
        <w:suppressLineNumbers w:val="0"/>
        <w:rPr>
          <w:rStyle w:val="20"/>
        </w:rPr>
      </w:pPr>
      <w:r>
        <w:rPr>
          <w:rStyle w:val="20"/>
        </w:rPr>
        <w:t>{</w:t>
      </w:r>
    </w:p>
    <w:p w14:paraId="38B65A6F">
      <w:pPr>
        <w:pStyle w:val="21"/>
        <w:keepNext w:val="0"/>
        <w:keepLines w:val="0"/>
        <w:widowControl/>
        <w:suppressLineNumbers w:val="0"/>
        <w:rPr>
          <w:rStyle w:val="20"/>
        </w:rPr>
      </w:pPr>
      <w:r>
        <w:rPr>
          <w:rStyle w:val="20"/>
        </w:rPr>
        <w:t xml:space="preserve">    return view('auth.register');</w:t>
      </w:r>
    </w:p>
    <w:p w14:paraId="133EEDBF">
      <w:pPr>
        <w:pStyle w:val="21"/>
        <w:keepNext w:val="0"/>
        <w:keepLines w:val="0"/>
        <w:widowControl/>
        <w:suppressLineNumbers w:val="0"/>
      </w:pPr>
      <w:r>
        <w:rPr>
          <w:rStyle w:val="20"/>
        </w:rPr>
        <w:t>}</w:t>
      </w:r>
    </w:p>
    <w:p w14:paraId="1C24EC57">
      <w:pPr>
        <w:pStyle w:val="35"/>
        <w:keepNext w:val="0"/>
        <w:keepLines w:val="0"/>
        <w:widowControl/>
        <w:suppressLineNumbers w:val="0"/>
        <w:ind w:left="720"/>
      </w:pPr>
      <w:r>
        <w:t>Menampilkan form registrasi.</w:t>
      </w:r>
    </w:p>
    <w:p w14:paraId="19E1D8DD">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3A906895">
      <w:pPr>
        <w:pStyle w:val="4"/>
        <w:keepNext w:val="0"/>
        <w:keepLines w:val="0"/>
        <w:widowControl/>
        <w:suppressLineNumbers w:val="0"/>
      </w:pPr>
      <w:r>
        <w:t xml:space="preserve">👤 </w:t>
      </w:r>
      <w:r>
        <w:rPr>
          <w:rStyle w:val="36"/>
          <w:b/>
          <w:bCs/>
        </w:rPr>
        <w:t>Proses Registrasi</w:t>
      </w:r>
    </w:p>
    <w:p w14:paraId="0FCA4A3C">
      <w:pPr>
        <w:pStyle w:val="21"/>
        <w:keepNext w:val="0"/>
        <w:keepLines w:val="0"/>
        <w:widowControl/>
        <w:suppressLineNumbers w:val="0"/>
        <w:rPr>
          <w:rStyle w:val="20"/>
        </w:rPr>
      </w:pPr>
      <w:r>
        <w:rPr>
          <w:rStyle w:val="20"/>
        </w:rPr>
        <w:t>public function register(Request $request)</w:t>
      </w:r>
    </w:p>
    <w:p w14:paraId="204EC471">
      <w:pPr>
        <w:pStyle w:val="21"/>
        <w:keepNext w:val="0"/>
        <w:keepLines w:val="0"/>
        <w:widowControl/>
        <w:suppressLineNumbers w:val="0"/>
        <w:rPr>
          <w:rStyle w:val="20"/>
        </w:rPr>
      </w:pPr>
      <w:r>
        <w:rPr>
          <w:rStyle w:val="20"/>
        </w:rPr>
        <w:t>{</w:t>
      </w:r>
    </w:p>
    <w:p w14:paraId="7D6BA9E6">
      <w:pPr>
        <w:pStyle w:val="21"/>
        <w:keepNext w:val="0"/>
        <w:keepLines w:val="0"/>
        <w:widowControl/>
        <w:suppressLineNumbers w:val="0"/>
        <w:rPr>
          <w:rStyle w:val="20"/>
        </w:rPr>
      </w:pPr>
      <w:r>
        <w:rPr>
          <w:rStyle w:val="20"/>
        </w:rPr>
        <w:t xml:space="preserve">    $validated = $request-&gt;validate([</w:t>
      </w:r>
    </w:p>
    <w:p w14:paraId="3FADD75F">
      <w:pPr>
        <w:pStyle w:val="21"/>
        <w:keepNext w:val="0"/>
        <w:keepLines w:val="0"/>
        <w:widowControl/>
        <w:suppressLineNumbers w:val="0"/>
        <w:rPr>
          <w:rStyle w:val="20"/>
        </w:rPr>
      </w:pPr>
      <w:r>
        <w:rPr>
          <w:rStyle w:val="20"/>
        </w:rPr>
        <w:t xml:space="preserve">        'name' =&gt; 'required|string|max:255',</w:t>
      </w:r>
    </w:p>
    <w:p w14:paraId="5E0F4279">
      <w:pPr>
        <w:pStyle w:val="21"/>
        <w:keepNext w:val="0"/>
        <w:keepLines w:val="0"/>
        <w:widowControl/>
        <w:suppressLineNumbers w:val="0"/>
        <w:rPr>
          <w:rStyle w:val="20"/>
        </w:rPr>
      </w:pPr>
      <w:r>
        <w:rPr>
          <w:rStyle w:val="20"/>
        </w:rPr>
        <w:t xml:space="preserve">        'username' =&gt; 'nullable|string|unique:users,username',</w:t>
      </w:r>
    </w:p>
    <w:p w14:paraId="43992F00">
      <w:pPr>
        <w:pStyle w:val="21"/>
        <w:keepNext w:val="0"/>
        <w:keepLines w:val="0"/>
        <w:widowControl/>
        <w:suppressLineNumbers w:val="0"/>
        <w:rPr>
          <w:rStyle w:val="20"/>
        </w:rPr>
      </w:pPr>
      <w:r>
        <w:rPr>
          <w:rStyle w:val="20"/>
        </w:rPr>
        <w:t xml:space="preserve">        'email' =&gt; 'required|string|email|max:255|unique:users',</w:t>
      </w:r>
    </w:p>
    <w:p w14:paraId="3A82D29B">
      <w:pPr>
        <w:pStyle w:val="21"/>
        <w:keepNext w:val="0"/>
        <w:keepLines w:val="0"/>
        <w:widowControl/>
        <w:suppressLineNumbers w:val="0"/>
        <w:rPr>
          <w:rStyle w:val="20"/>
        </w:rPr>
      </w:pPr>
      <w:r>
        <w:rPr>
          <w:rStyle w:val="20"/>
        </w:rPr>
        <w:t xml:space="preserve">        'password' =&gt; 'required|string|min:6|confirmed',</w:t>
      </w:r>
    </w:p>
    <w:p w14:paraId="440F2A36">
      <w:pPr>
        <w:pStyle w:val="21"/>
        <w:keepNext w:val="0"/>
        <w:keepLines w:val="0"/>
        <w:widowControl/>
        <w:suppressLineNumbers w:val="0"/>
        <w:rPr>
          <w:rStyle w:val="20"/>
        </w:rPr>
      </w:pPr>
      <w:r>
        <w:rPr>
          <w:rStyle w:val="20"/>
        </w:rPr>
        <w:t xml:space="preserve">    ]);</w:t>
      </w:r>
    </w:p>
    <w:p w14:paraId="4B38FC53">
      <w:pPr>
        <w:pStyle w:val="21"/>
        <w:keepNext w:val="0"/>
        <w:keepLines w:val="0"/>
        <w:widowControl/>
        <w:suppressLineNumbers w:val="0"/>
        <w:rPr>
          <w:rStyle w:val="20"/>
        </w:rPr>
      </w:pPr>
    </w:p>
    <w:p w14:paraId="7B66EA6C">
      <w:pPr>
        <w:pStyle w:val="21"/>
        <w:keepNext w:val="0"/>
        <w:keepLines w:val="0"/>
        <w:widowControl/>
        <w:suppressLineNumbers w:val="0"/>
        <w:rPr>
          <w:rStyle w:val="20"/>
        </w:rPr>
      </w:pPr>
      <w:r>
        <w:rPr>
          <w:rStyle w:val="20"/>
        </w:rPr>
        <w:t xml:space="preserve">    $user = User::create([</w:t>
      </w:r>
    </w:p>
    <w:p w14:paraId="2BE34B11">
      <w:pPr>
        <w:pStyle w:val="21"/>
        <w:keepNext w:val="0"/>
        <w:keepLines w:val="0"/>
        <w:widowControl/>
        <w:suppressLineNumbers w:val="0"/>
        <w:rPr>
          <w:rStyle w:val="20"/>
        </w:rPr>
      </w:pPr>
      <w:r>
        <w:rPr>
          <w:rStyle w:val="20"/>
        </w:rPr>
        <w:t xml:space="preserve">        'name' =&gt; $validated['name'],</w:t>
      </w:r>
    </w:p>
    <w:p w14:paraId="417C6E31">
      <w:pPr>
        <w:pStyle w:val="21"/>
        <w:keepNext w:val="0"/>
        <w:keepLines w:val="0"/>
        <w:widowControl/>
        <w:suppressLineNumbers w:val="0"/>
        <w:rPr>
          <w:rStyle w:val="20"/>
        </w:rPr>
      </w:pPr>
      <w:r>
        <w:rPr>
          <w:rStyle w:val="20"/>
        </w:rPr>
        <w:t xml:space="preserve">        'username' =&gt; $validated['username'],</w:t>
      </w:r>
    </w:p>
    <w:p w14:paraId="33EBD63F">
      <w:pPr>
        <w:pStyle w:val="21"/>
        <w:keepNext w:val="0"/>
        <w:keepLines w:val="0"/>
        <w:widowControl/>
        <w:suppressLineNumbers w:val="0"/>
        <w:rPr>
          <w:rStyle w:val="20"/>
        </w:rPr>
      </w:pPr>
      <w:r>
        <w:rPr>
          <w:rStyle w:val="20"/>
        </w:rPr>
        <w:t xml:space="preserve">        'email' =&gt; $validated['email'],</w:t>
      </w:r>
    </w:p>
    <w:p w14:paraId="4F287185">
      <w:pPr>
        <w:pStyle w:val="21"/>
        <w:keepNext w:val="0"/>
        <w:keepLines w:val="0"/>
        <w:widowControl/>
        <w:suppressLineNumbers w:val="0"/>
        <w:rPr>
          <w:rStyle w:val="20"/>
        </w:rPr>
      </w:pPr>
      <w:r>
        <w:rPr>
          <w:rStyle w:val="20"/>
        </w:rPr>
        <w:t xml:space="preserve">        'password' =&gt; Hash::make($validated['password']),</w:t>
      </w:r>
    </w:p>
    <w:p w14:paraId="0AFC611A">
      <w:pPr>
        <w:pStyle w:val="21"/>
        <w:keepNext w:val="0"/>
        <w:keepLines w:val="0"/>
        <w:widowControl/>
        <w:suppressLineNumbers w:val="0"/>
        <w:rPr>
          <w:rStyle w:val="20"/>
        </w:rPr>
      </w:pPr>
      <w:r>
        <w:rPr>
          <w:rStyle w:val="20"/>
        </w:rPr>
        <w:t xml:space="preserve">        'role' =&gt; User::ROLE_ADMIN, // defaultnya role admin</w:t>
      </w:r>
    </w:p>
    <w:p w14:paraId="46DFDEC6">
      <w:pPr>
        <w:pStyle w:val="21"/>
        <w:keepNext w:val="0"/>
        <w:keepLines w:val="0"/>
        <w:widowControl/>
        <w:suppressLineNumbers w:val="0"/>
        <w:rPr>
          <w:rStyle w:val="20"/>
        </w:rPr>
      </w:pPr>
      <w:r>
        <w:rPr>
          <w:rStyle w:val="20"/>
        </w:rPr>
        <w:t xml:space="preserve">    ]);</w:t>
      </w:r>
    </w:p>
    <w:p w14:paraId="4DB99A31">
      <w:pPr>
        <w:pStyle w:val="21"/>
        <w:keepNext w:val="0"/>
        <w:keepLines w:val="0"/>
        <w:widowControl/>
        <w:suppressLineNumbers w:val="0"/>
        <w:rPr>
          <w:rStyle w:val="20"/>
        </w:rPr>
      </w:pPr>
    </w:p>
    <w:p w14:paraId="51C68F64">
      <w:pPr>
        <w:pStyle w:val="21"/>
        <w:keepNext w:val="0"/>
        <w:keepLines w:val="0"/>
        <w:widowControl/>
        <w:suppressLineNumbers w:val="0"/>
        <w:rPr>
          <w:rStyle w:val="20"/>
        </w:rPr>
      </w:pPr>
      <w:r>
        <w:rPr>
          <w:rStyle w:val="20"/>
        </w:rPr>
        <w:t xml:space="preserve">    return redirect('/login')-&gt;with('success', 'Registrasi berhasil!');</w:t>
      </w:r>
    </w:p>
    <w:p w14:paraId="45ABFC7E">
      <w:pPr>
        <w:pStyle w:val="21"/>
        <w:keepNext w:val="0"/>
        <w:keepLines w:val="0"/>
        <w:widowControl/>
        <w:suppressLineNumbers w:val="0"/>
      </w:pPr>
      <w:r>
        <w:rPr>
          <w:rStyle w:val="20"/>
        </w:rPr>
        <w:t>}</w:t>
      </w:r>
    </w:p>
    <w:p w14:paraId="09B63873">
      <w:pPr>
        <w:pStyle w:val="35"/>
        <w:keepNext w:val="0"/>
        <w:keepLines w:val="0"/>
        <w:widowControl/>
        <w:suppressLineNumbers w:val="0"/>
        <w:ind w:left="720"/>
      </w:pPr>
      <w:r>
        <w:t>Validasi data registrasi.</w:t>
      </w:r>
    </w:p>
    <w:p w14:paraId="4E4EA446">
      <w:pPr>
        <w:pStyle w:val="35"/>
        <w:keepNext w:val="0"/>
        <w:keepLines w:val="0"/>
        <w:widowControl/>
        <w:suppressLineNumbers w:val="0"/>
        <w:ind w:left="720"/>
      </w:pPr>
      <w:r>
        <w:t>Simpan user baru ke database, termasuk enkripsi password.</w:t>
      </w:r>
    </w:p>
    <w:p w14:paraId="5FE20342">
      <w:pPr>
        <w:pStyle w:val="35"/>
        <w:keepNext w:val="0"/>
        <w:keepLines w:val="0"/>
        <w:widowControl/>
        <w:suppressLineNumbers w:val="0"/>
        <w:ind w:left="720"/>
      </w:pPr>
      <w:r>
        <w:t>Redirect ke login setelah berhasil.</w:t>
      </w:r>
    </w:p>
    <w:p w14:paraId="0AF07F70">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21A33A70">
      <w:pPr>
        <w:pStyle w:val="4"/>
        <w:keepNext w:val="0"/>
        <w:keepLines w:val="0"/>
        <w:widowControl/>
        <w:suppressLineNumbers w:val="0"/>
      </w:pPr>
      <w:r>
        <w:t xml:space="preserve">🔁 </w:t>
      </w:r>
      <w:r>
        <w:rPr>
          <w:rStyle w:val="36"/>
          <w:b/>
          <w:bCs/>
        </w:rPr>
        <w:t>Form &amp; Proses Lupa Password</w:t>
      </w:r>
    </w:p>
    <w:p w14:paraId="24B1E2BC">
      <w:pPr>
        <w:pStyle w:val="21"/>
        <w:keepNext w:val="0"/>
        <w:keepLines w:val="0"/>
        <w:widowControl/>
        <w:suppressLineNumbers w:val="0"/>
        <w:rPr>
          <w:rStyle w:val="20"/>
        </w:rPr>
      </w:pPr>
      <w:r>
        <w:rPr>
          <w:rStyle w:val="20"/>
        </w:rPr>
        <w:t>public function showForgotPasswordForm()</w:t>
      </w:r>
    </w:p>
    <w:p w14:paraId="4205CD0A">
      <w:pPr>
        <w:pStyle w:val="21"/>
        <w:keepNext w:val="0"/>
        <w:keepLines w:val="0"/>
        <w:widowControl/>
        <w:suppressLineNumbers w:val="0"/>
        <w:rPr>
          <w:rStyle w:val="20"/>
        </w:rPr>
      </w:pPr>
      <w:r>
        <w:rPr>
          <w:rStyle w:val="20"/>
        </w:rPr>
        <w:t>{</w:t>
      </w:r>
    </w:p>
    <w:p w14:paraId="695BA841">
      <w:pPr>
        <w:pStyle w:val="21"/>
        <w:keepNext w:val="0"/>
        <w:keepLines w:val="0"/>
        <w:widowControl/>
        <w:suppressLineNumbers w:val="0"/>
        <w:rPr>
          <w:rStyle w:val="20"/>
        </w:rPr>
      </w:pPr>
      <w:r>
        <w:rPr>
          <w:rStyle w:val="20"/>
        </w:rPr>
        <w:t xml:space="preserve">    return view('auth.forgot_password');</w:t>
      </w:r>
    </w:p>
    <w:p w14:paraId="1F75BF4A">
      <w:pPr>
        <w:pStyle w:val="21"/>
        <w:keepNext w:val="0"/>
        <w:keepLines w:val="0"/>
        <w:widowControl/>
        <w:suppressLineNumbers w:val="0"/>
        <w:rPr>
          <w:rStyle w:val="20"/>
        </w:rPr>
      </w:pPr>
      <w:r>
        <w:rPr>
          <w:rStyle w:val="20"/>
        </w:rPr>
        <w:t>}</w:t>
      </w:r>
    </w:p>
    <w:p w14:paraId="4FF5D9C5">
      <w:pPr>
        <w:pStyle w:val="21"/>
        <w:keepNext w:val="0"/>
        <w:keepLines w:val="0"/>
        <w:widowControl/>
        <w:suppressLineNumbers w:val="0"/>
        <w:rPr>
          <w:rStyle w:val="20"/>
        </w:rPr>
      </w:pPr>
    </w:p>
    <w:p w14:paraId="15CDA7C5">
      <w:pPr>
        <w:pStyle w:val="21"/>
        <w:keepNext w:val="0"/>
        <w:keepLines w:val="0"/>
        <w:widowControl/>
        <w:suppressLineNumbers w:val="0"/>
        <w:rPr>
          <w:rStyle w:val="20"/>
        </w:rPr>
      </w:pPr>
      <w:r>
        <w:rPr>
          <w:rStyle w:val="20"/>
        </w:rPr>
        <w:t>public function sendResetLink(Request $request)</w:t>
      </w:r>
    </w:p>
    <w:p w14:paraId="4B70996A">
      <w:pPr>
        <w:pStyle w:val="21"/>
        <w:keepNext w:val="0"/>
        <w:keepLines w:val="0"/>
        <w:widowControl/>
        <w:suppressLineNumbers w:val="0"/>
        <w:rPr>
          <w:rStyle w:val="20"/>
        </w:rPr>
      </w:pPr>
      <w:r>
        <w:rPr>
          <w:rStyle w:val="20"/>
        </w:rPr>
        <w:t>{</w:t>
      </w:r>
    </w:p>
    <w:p w14:paraId="61F89ED4">
      <w:pPr>
        <w:pStyle w:val="21"/>
        <w:keepNext w:val="0"/>
        <w:keepLines w:val="0"/>
        <w:widowControl/>
        <w:suppressLineNumbers w:val="0"/>
        <w:rPr>
          <w:rStyle w:val="20"/>
        </w:rPr>
      </w:pPr>
      <w:r>
        <w:rPr>
          <w:rStyle w:val="20"/>
        </w:rPr>
        <w:t xml:space="preserve">    $request-&gt;validate(['email' =&gt; 'required|email']);</w:t>
      </w:r>
    </w:p>
    <w:p w14:paraId="58DFB6F2">
      <w:pPr>
        <w:pStyle w:val="21"/>
        <w:keepNext w:val="0"/>
        <w:keepLines w:val="0"/>
        <w:widowControl/>
        <w:suppressLineNumbers w:val="0"/>
        <w:rPr>
          <w:rStyle w:val="20"/>
        </w:rPr>
      </w:pPr>
    </w:p>
    <w:p w14:paraId="346C1B60">
      <w:pPr>
        <w:pStyle w:val="21"/>
        <w:keepNext w:val="0"/>
        <w:keepLines w:val="0"/>
        <w:widowControl/>
        <w:suppressLineNumbers w:val="0"/>
        <w:rPr>
          <w:rStyle w:val="20"/>
        </w:rPr>
      </w:pPr>
      <w:r>
        <w:rPr>
          <w:rStyle w:val="20"/>
        </w:rPr>
        <w:t xml:space="preserve">    $status = \Password::sendResetLink(</w:t>
      </w:r>
    </w:p>
    <w:p w14:paraId="760FF12A">
      <w:pPr>
        <w:pStyle w:val="21"/>
        <w:keepNext w:val="0"/>
        <w:keepLines w:val="0"/>
        <w:widowControl/>
        <w:suppressLineNumbers w:val="0"/>
        <w:rPr>
          <w:rStyle w:val="20"/>
        </w:rPr>
      </w:pPr>
      <w:r>
        <w:rPr>
          <w:rStyle w:val="20"/>
        </w:rPr>
        <w:t xml:space="preserve">        $request-&gt;only('email')</w:t>
      </w:r>
    </w:p>
    <w:p w14:paraId="0FB0A157">
      <w:pPr>
        <w:pStyle w:val="21"/>
        <w:keepNext w:val="0"/>
        <w:keepLines w:val="0"/>
        <w:widowControl/>
        <w:suppressLineNumbers w:val="0"/>
        <w:rPr>
          <w:rStyle w:val="20"/>
        </w:rPr>
      </w:pPr>
      <w:r>
        <w:rPr>
          <w:rStyle w:val="20"/>
        </w:rPr>
        <w:t xml:space="preserve">    );</w:t>
      </w:r>
    </w:p>
    <w:p w14:paraId="2BEAF0BE">
      <w:pPr>
        <w:pStyle w:val="21"/>
        <w:keepNext w:val="0"/>
        <w:keepLines w:val="0"/>
        <w:widowControl/>
        <w:suppressLineNumbers w:val="0"/>
        <w:rPr>
          <w:rStyle w:val="20"/>
        </w:rPr>
      </w:pPr>
    </w:p>
    <w:p w14:paraId="54B11D84">
      <w:pPr>
        <w:pStyle w:val="21"/>
        <w:keepNext w:val="0"/>
        <w:keepLines w:val="0"/>
        <w:widowControl/>
        <w:suppressLineNumbers w:val="0"/>
        <w:rPr>
          <w:rStyle w:val="20"/>
        </w:rPr>
      </w:pPr>
      <w:r>
        <w:rPr>
          <w:rStyle w:val="20"/>
        </w:rPr>
        <w:t xml:space="preserve">    return $status === \Password::RESET_LINK_SENT</w:t>
      </w:r>
    </w:p>
    <w:p w14:paraId="62CBFFE2">
      <w:pPr>
        <w:pStyle w:val="21"/>
        <w:keepNext w:val="0"/>
        <w:keepLines w:val="0"/>
        <w:widowControl/>
        <w:suppressLineNumbers w:val="0"/>
        <w:rPr>
          <w:rStyle w:val="20"/>
        </w:rPr>
      </w:pPr>
      <w:r>
        <w:rPr>
          <w:rStyle w:val="20"/>
        </w:rPr>
        <w:t xml:space="preserve">        ? back()-&gt;with(['status' =&gt; __($status)])</w:t>
      </w:r>
    </w:p>
    <w:p w14:paraId="3DA4D3B3">
      <w:pPr>
        <w:pStyle w:val="21"/>
        <w:keepNext w:val="0"/>
        <w:keepLines w:val="0"/>
        <w:widowControl/>
        <w:suppressLineNumbers w:val="0"/>
        <w:rPr>
          <w:rStyle w:val="20"/>
        </w:rPr>
      </w:pPr>
      <w:r>
        <w:rPr>
          <w:rStyle w:val="20"/>
        </w:rPr>
        <w:t xml:space="preserve">        : back()-&gt;withErrors(['email' =&gt; __($status)]);</w:t>
      </w:r>
    </w:p>
    <w:p w14:paraId="3DAE59C9">
      <w:pPr>
        <w:pStyle w:val="21"/>
        <w:keepNext w:val="0"/>
        <w:keepLines w:val="0"/>
        <w:widowControl/>
        <w:suppressLineNumbers w:val="0"/>
      </w:pPr>
      <w:r>
        <w:rPr>
          <w:rStyle w:val="20"/>
        </w:rPr>
        <w:t>}</w:t>
      </w:r>
    </w:p>
    <w:p w14:paraId="7B47C69E">
      <w:pPr>
        <w:pStyle w:val="35"/>
        <w:keepNext w:val="0"/>
        <w:keepLines w:val="0"/>
        <w:widowControl/>
        <w:suppressLineNumbers w:val="0"/>
        <w:ind w:left="720"/>
      </w:pPr>
      <w:r>
        <w:t>Menampilkan form lupa password.</w:t>
      </w:r>
    </w:p>
    <w:p w14:paraId="505634F8">
      <w:pPr>
        <w:pStyle w:val="35"/>
        <w:keepNext w:val="0"/>
        <w:keepLines w:val="0"/>
        <w:widowControl/>
        <w:suppressLineNumbers w:val="0"/>
        <w:ind w:left="720"/>
      </w:pPr>
      <w:r>
        <w:t xml:space="preserve">Mengirim link reset password melalui email menggunakan helper </w:t>
      </w:r>
      <w:r>
        <w:rPr>
          <w:rStyle w:val="20"/>
        </w:rPr>
        <w:t>Password</w:t>
      </w:r>
      <w:r>
        <w:t>.</w:t>
      </w:r>
    </w:p>
    <w:p w14:paraId="423A556D">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20A7878D">
      <w:pPr>
        <w:pStyle w:val="4"/>
        <w:keepNext w:val="0"/>
        <w:keepLines w:val="0"/>
        <w:widowControl/>
        <w:suppressLineNumbers w:val="0"/>
      </w:pPr>
      <w:r>
        <w:t xml:space="preserve">🔓 </w:t>
      </w:r>
      <w:r>
        <w:rPr>
          <w:rStyle w:val="36"/>
          <w:b/>
          <w:bCs/>
        </w:rPr>
        <w:t>Logout</w:t>
      </w:r>
    </w:p>
    <w:p w14:paraId="2CDDE248">
      <w:pPr>
        <w:pStyle w:val="21"/>
        <w:keepNext w:val="0"/>
        <w:keepLines w:val="0"/>
        <w:widowControl/>
        <w:suppressLineNumbers w:val="0"/>
        <w:rPr>
          <w:rStyle w:val="20"/>
        </w:rPr>
      </w:pPr>
      <w:r>
        <w:rPr>
          <w:rStyle w:val="20"/>
        </w:rPr>
        <w:t>public function logout(Request $request)</w:t>
      </w:r>
    </w:p>
    <w:p w14:paraId="10468FED">
      <w:pPr>
        <w:pStyle w:val="21"/>
        <w:keepNext w:val="0"/>
        <w:keepLines w:val="0"/>
        <w:widowControl/>
        <w:suppressLineNumbers w:val="0"/>
        <w:rPr>
          <w:rStyle w:val="20"/>
        </w:rPr>
      </w:pPr>
      <w:r>
        <w:rPr>
          <w:rStyle w:val="20"/>
        </w:rPr>
        <w:t>{</w:t>
      </w:r>
    </w:p>
    <w:p w14:paraId="11F8B517">
      <w:pPr>
        <w:pStyle w:val="21"/>
        <w:keepNext w:val="0"/>
        <w:keepLines w:val="0"/>
        <w:widowControl/>
        <w:suppressLineNumbers w:val="0"/>
        <w:rPr>
          <w:rStyle w:val="20"/>
        </w:rPr>
      </w:pPr>
      <w:r>
        <w:rPr>
          <w:rStyle w:val="20"/>
        </w:rPr>
        <w:t xml:space="preserve">    Auth::logout(); // Logout user</w:t>
      </w:r>
    </w:p>
    <w:p w14:paraId="1E0D8D09">
      <w:pPr>
        <w:pStyle w:val="21"/>
        <w:keepNext w:val="0"/>
        <w:keepLines w:val="0"/>
        <w:widowControl/>
        <w:suppressLineNumbers w:val="0"/>
        <w:rPr>
          <w:rStyle w:val="20"/>
        </w:rPr>
      </w:pPr>
      <w:r>
        <w:rPr>
          <w:rStyle w:val="20"/>
        </w:rPr>
        <w:t xml:space="preserve">    $request-&gt;session()-&gt;invalidate(); // Invalidasi session</w:t>
      </w:r>
    </w:p>
    <w:p w14:paraId="08A088BF">
      <w:pPr>
        <w:pStyle w:val="21"/>
        <w:keepNext w:val="0"/>
        <w:keepLines w:val="0"/>
        <w:widowControl/>
        <w:suppressLineNumbers w:val="0"/>
        <w:rPr>
          <w:rStyle w:val="20"/>
        </w:rPr>
      </w:pPr>
      <w:r>
        <w:rPr>
          <w:rStyle w:val="20"/>
        </w:rPr>
        <w:t xml:space="preserve">    $request-&gt;session()-&gt;regenerateToken(); // Regenerasi token CSRF</w:t>
      </w:r>
    </w:p>
    <w:p w14:paraId="476BA0D1">
      <w:pPr>
        <w:pStyle w:val="21"/>
        <w:keepNext w:val="0"/>
        <w:keepLines w:val="0"/>
        <w:widowControl/>
        <w:suppressLineNumbers w:val="0"/>
        <w:rPr>
          <w:rStyle w:val="20"/>
        </w:rPr>
      </w:pPr>
    </w:p>
    <w:p w14:paraId="0BA6A0D1">
      <w:pPr>
        <w:pStyle w:val="21"/>
        <w:keepNext w:val="0"/>
        <w:keepLines w:val="0"/>
        <w:widowControl/>
        <w:suppressLineNumbers w:val="0"/>
        <w:rPr>
          <w:rStyle w:val="20"/>
        </w:rPr>
      </w:pPr>
      <w:r>
        <w:rPr>
          <w:rStyle w:val="20"/>
        </w:rPr>
        <w:t xml:space="preserve">    return redirect('/login')-&gt;with('success', 'Anda telah logout.');</w:t>
      </w:r>
    </w:p>
    <w:p w14:paraId="5D400DF1">
      <w:pPr>
        <w:pStyle w:val="21"/>
        <w:keepNext w:val="0"/>
        <w:keepLines w:val="0"/>
        <w:widowControl/>
        <w:suppressLineNumbers w:val="0"/>
      </w:pPr>
      <w:r>
        <w:rPr>
          <w:rStyle w:val="20"/>
        </w:rPr>
        <w:t>}</w:t>
      </w:r>
    </w:p>
    <w:p w14:paraId="57EF9481">
      <w:pPr>
        <w:pStyle w:val="35"/>
        <w:keepNext w:val="0"/>
        <w:keepLines w:val="0"/>
        <w:widowControl/>
        <w:suppressLineNumbers w:val="0"/>
        <w:ind w:left="720"/>
      </w:pPr>
      <w:r>
        <w:t>Mengakhiri sesi user dan kembali ke halaman login.</w:t>
      </w:r>
    </w:p>
    <w:p w14:paraId="0D62F115">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527BE0BB">
      <w:pPr>
        <w:keepNext w:val="0"/>
        <w:keepLines w:val="0"/>
        <w:widowControl/>
        <w:suppressLineNumbers w:val="0"/>
        <w:jc w:val="left"/>
      </w:pPr>
    </w:p>
    <w:p w14:paraId="011B2BF1">
      <w:pPr>
        <w:numPr>
          <w:ilvl w:val="0"/>
          <w:numId w:val="0"/>
        </w:numPr>
        <w:rPr>
          <w:rFonts w:hint="default"/>
          <w:lang w:val="en-US"/>
        </w:rPr>
      </w:pPr>
    </w:p>
    <w:p w14:paraId="5B6F8256">
      <w:pPr>
        <w:numPr>
          <w:ilvl w:val="0"/>
          <w:numId w:val="0"/>
        </w:numPr>
        <w:rPr>
          <w:rFonts w:hint="default"/>
          <w:lang w:val="en-US"/>
        </w:rPr>
      </w:pPr>
      <w:r>
        <w:rPr>
          <w:rFonts w:hint="default"/>
          <w:lang w:val="en-US"/>
        </w:rPr>
        <w:t>DASBOARD.</w:t>
      </w:r>
    </w:p>
    <w:p w14:paraId="50D7B32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738C6A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98E16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namespace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App\Http\Controllers</w:t>
      </w:r>
      <w:r>
        <w:rPr>
          <w:rFonts w:hint="default" w:ascii="Consolas" w:hAnsi="Consolas" w:eastAsia="Consolas" w:cs="Consolas"/>
          <w:b w:val="0"/>
          <w:bCs w:val="0"/>
          <w:color w:val="D4D4D4"/>
          <w:kern w:val="0"/>
          <w:sz w:val="21"/>
          <w:szCs w:val="21"/>
          <w:shd w:val="clear" w:fill="1F1F1F"/>
          <w:lang w:val="en-US" w:eastAsia="zh-CN" w:bidi="ar"/>
        </w:rPr>
        <w:t>;</w:t>
      </w:r>
    </w:p>
    <w:p w14:paraId="6FC01B64">
      <w:pPr>
        <w:keepNext w:val="0"/>
        <w:keepLines w:val="0"/>
        <w:widowControl/>
        <w:suppressLineNumbers w:val="0"/>
        <w:jc w:val="left"/>
      </w:pPr>
    </w:p>
    <w:p w14:paraId="09E65F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p>
    <w:p w14:paraId="746929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p>
    <w:p w14:paraId="42A308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p>
    <w:p w14:paraId="1AAAFC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p>
    <w:p w14:paraId="3A5FC4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p>
    <w:p w14:paraId="38ABBE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p>
    <w:p w14:paraId="31816122">
      <w:pPr>
        <w:keepNext w:val="0"/>
        <w:keepLines w:val="0"/>
        <w:widowControl/>
        <w:suppressLineNumbers w:val="0"/>
        <w:jc w:val="left"/>
      </w:pPr>
    </w:p>
    <w:p w14:paraId="104BE9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DashboardController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Controller</w:t>
      </w:r>
    </w:p>
    <w:p w14:paraId="69C0C1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4A9BB3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p>
    <w:p w14:paraId="591E5C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333FC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Data untuk 12 bulan terakhir</w:t>
      </w:r>
    </w:p>
    <w:p w14:paraId="7273C0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collect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range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11</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map</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 {</w:t>
      </w:r>
    </w:p>
    <w:p w14:paraId="0DB398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subMonths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p>
    <w:p w14:paraId="554444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reverse</w:t>
      </w:r>
      <w:r>
        <w:rPr>
          <w:rFonts w:hint="default" w:ascii="Consolas" w:hAnsi="Consolas" w:eastAsia="Consolas" w:cs="Consolas"/>
          <w:b w:val="0"/>
          <w:bCs w:val="0"/>
          <w:color w:val="D4D4D4"/>
          <w:kern w:val="0"/>
          <w:sz w:val="21"/>
          <w:szCs w:val="21"/>
          <w:shd w:val="clear" w:fill="1F1F1F"/>
          <w:lang w:val="en-US" w:eastAsia="zh-CN" w:bidi="ar"/>
        </w:rPr>
        <w:t>();</w:t>
      </w:r>
    </w:p>
    <w:p w14:paraId="399AAFDD">
      <w:pPr>
        <w:keepNext w:val="0"/>
        <w:keepLines w:val="0"/>
        <w:widowControl/>
        <w:suppressLineNumbers w:val="0"/>
        <w:jc w:val="left"/>
      </w:pPr>
    </w:p>
    <w:p w14:paraId="68AEB1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Data stok masuk/keluar</w:t>
      </w:r>
    </w:p>
    <w:p w14:paraId="38A359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$stockData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$months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map</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 {</w:t>
      </w:r>
    </w:p>
    <w:p w14:paraId="345DAE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whereMonth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w:t>
      </w:r>
    </w:p>
    <w:p w14:paraId="689170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whereYear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D4D4D4"/>
          <w:kern w:val="0"/>
          <w:sz w:val="21"/>
          <w:szCs w:val="21"/>
          <w:shd w:val="clear" w:fill="1F1F1F"/>
          <w:lang w:val="en-US" w:eastAsia="zh-CN" w:bidi="ar"/>
        </w:rPr>
        <w:t>)</w:t>
      </w:r>
    </w:p>
    <w:p w14:paraId="3835DE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27A2B6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whereMonth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w:t>
      </w:r>
    </w:p>
    <w:p w14:paraId="07811D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whereYear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D4D4D4"/>
          <w:kern w:val="0"/>
          <w:sz w:val="21"/>
          <w:szCs w:val="21"/>
          <w:shd w:val="clear" w:fill="1F1F1F"/>
          <w:lang w:val="en-US" w:eastAsia="zh-CN" w:bidi="ar"/>
        </w:rPr>
        <w:t>)</w:t>
      </w:r>
    </w:p>
    <w:p w14:paraId="026EE9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0ABD08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790DAF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p>
    <w:p w14:paraId="10ACB7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 Y'</w:t>
      </w:r>
      <w:r>
        <w:rPr>
          <w:rFonts w:hint="default" w:ascii="Consolas" w:hAnsi="Consolas" w:eastAsia="Consolas" w:cs="Consolas"/>
          <w:b w:val="0"/>
          <w:bCs w:val="0"/>
          <w:color w:val="D4D4D4"/>
          <w:kern w:val="0"/>
          <w:sz w:val="21"/>
          <w:szCs w:val="21"/>
          <w:shd w:val="clear" w:fill="1F1F1F"/>
          <w:lang w:val="en-US" w:eastAsia="zh-CN" w:bidi="ar"/>
        </w:rPr>
        <w:t>),</w:t>
      </w:r>
    </w:p>
    <w:p w14:paraId="455AAB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'stock_in'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p>
    <w:p w14:paraId="417B27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'stock_out'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p>
    <w:p w14:paraId="04E042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'net_stock'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p>
    <w:p w14:paraId="593023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'percentage_change'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calculatePercentageChange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w:t>
      </w:r>
    </w:p>
    <w:p w14:paraId="607C87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2D0A7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2B64B28">
      <w:pPr>
        <w:keepNext w:val="0"/>
        <w:keepLines w:val="0"/>
        <w:widowControl/>
        <w:suppressLineNumbers w:val="0"/>
        <w:jc w:val="left"/>
      </w:pPr>
    </w:p>
    <w:p w14:paraId="6618DB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Data untuk pie chart kategori</w:t>
      </w:r>
    </w:p>
    <w:p w14:paraId="6CACB0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$categoriesData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withCount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p>
    <w:p w14:paraId="7ED0F3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orderByDesc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'items_count'</w:t>
      </w:r>
      <w:r>
        <w:rPr>
          <w:rFonts w:hint="default" w:ascii="Consolas" w:hAnsi="Consolas" w:eastAsia="Consolas" w:cs="Consolas"/>
          <w:b w:val="0"/>
          <w:bCs w:val="0"/>
          <w:color w:val="D4D4D4"/>
          <w:kern w:val="0"/>
          <w:sz w:val="21"/>
          <w:szCs w:val="21"/>
          <w:shd w:val="clear" w:fill="1F1F1F"/>
          <w:lang w:val="en-US" w:eastAsia="zh-CN" w:bidi="ar"/>
        </w:rPr>
        <w:t>)</w:t>
      </w:r>
    </w:p>
    <w:p w14:paraId="5F7251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limit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D4D4D4"/>
          <w:kern w:val="0"/>
          <w:sz w:val="21"/>
          <w:szCs w:val="21"/>
          <w:shd w:val="clear" w:fill="1F1F1F"/>
          <w:lang w:val="en-US" w:eastAsia="zh-CN" w:bidi="ar"/>
        </w:rPr>
        <w:t>)</w:t>
      </w:r>
    </w:p>
    <w:p w14:paraId="515152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5BC2337F">
      <w:pPr>
        <w:keepNext w:val="0"/>
        <w:keepLines w:val="0"/>
        <w:widowControl/>
        <w:suppressLineNumbers w:val="0"/>
        <w:jc w:val="left"/>
      </w:pPr>
    </w:p>
    <w:p w14:paraId="16BE4C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Hitung persentase kategori</w:t>
      </w:r>
    </w:p>
    <w:p w14:paraId="0AA2AE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D4D4D4"/>
          <w:kern w:val="0"/>
          <w:sz w:val="21"/>
          <w:szCs w:val="21"/>
          <w:shd w:val="clear" w:fill="1F1F1F"/>
          <w:lang w:val="en-US" w:eastAsia="zh-CN" w:bidi="ar"/>
        </w:rPr>
        <w:t>();</w:t>
      </w:r>
    </w:p>
    <w:p w14:paraId="01774C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$categoriesData</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each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$totalItems</w:t>
      </w:r>
      <w:r>
        <w:rPr>
          <w:rFonts w:hint="default" w:ascii="Consolas" w:hAnsi="Consolas" w:eastAsia="Consolas" w:cs="Consolas"/>
          <w:b w:val="0"/>
          <w:bCs w:val="0"/>
          <w:color w:val="D4D4D4"/>
          <w:kern w:val="0"/>
          <w:sz w:val="21"/>
          <w:szCs w:val="21"/>
          <w:shd w:val="clear" w:fill="1F1F1F"/>
          <w:lang w:val="en-US" w:eastAsia="zh-CN" w:bidi="ar"/>
        </w:rPr>
        <w:t>) {</w:t>
      </w:r>
    </w:p>
    <w:p w14:paraId="0DE928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percentage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$totalItems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p>
    <w:p w14:paraId="2AC761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round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items_count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$totalItems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w:t>
      </w:r>
    </w:p>
    <w:p w14:paraId="6314D6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p>
    <w:p w14:paraId="4C50A0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91353A6">
      <w:pPr>
        <w:keepNext w:val="0"/>
        <w:keepLines w:val="0"/>
        <w:widowControl/>
        <w:suppressLineNumbers w:val="0"/>
        <w:jc w:val="left"/>
      </w:pPr>
    </w:p>
    <w:p w14:paraId="793288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Data item dengan stok rendah</w:t>
      </w:r>
    </w:p>
    <w:p w14:paraId="2D9234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$lowStockItems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where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D4D4D4"/>
          <w:kern w:val="0"/>
          <w:sz w:val="21"/>
          <w:szCs w:val="21"/>
          <w:shd w:val="clear" w:fill="1F1F1F"/>
          <w:lang w:val="en-US" w:eastAsia="zh-CN" w:bidi="ar"/>
        </w:rPr>
        <w:t>)</w:t>
      </w:r>
    </w:p>
    <w:p w14:paraId="702C8F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orderBy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w:t>
      </w:r>
    </w:p>
    <w:p w14:paraId="788851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limit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D4D4D4"/>
          <w:kern w:val="0"/>
          <w:sz w:val="21"/>
          <w:szCs w:val="21"/>
          <w:shd w:val="clear" w:fill="1F1F1F"/>
          <w:lang w:val="en-US" w:eastAsia="zh-CN" w:bidi="ar"/>
        </w:rPr>
        <w:t>)</w:t>
      </w:r>
    </w:p>
    <w:p w14:paraId="13A3E6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2A9D4A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each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w:t>
      </w:r>
    </w:p>
    <w:p w14:paraId="277385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percentage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Persentase dari ambang batas 10</w:t>
      </w:r>
    </w:p>
    <w:p w14:paraId="305DFE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4D2A5F0">
      <w:pPr>
        <w:keepNext w:val="0"/>
        <w:keepLines w:val="0"/>
        <w:widowControl/>
        <w:suppressLineNumbers w:val="0"/>
        <w:jc w:val="left"/>
      </w:pPr>
    </w:p>
    <w:p w14:paraId="0FCC82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Top 5 item paling aktif</w:t>
      </w:r>
    </w:p>
    <w:p w14:paraId="19220A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$activeItems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'stockIns as total_in'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251464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'stockOuts as total_out'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2CD5AE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orderByDesc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raw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'total_in + total_out'</w:t>
      </w:r>
      <w:r>
        <w:rPr>
          <w:rFonts w:hint="default" w:ascii="Consolas" w:hAnsi="Consolas" w:eastAsia="Consolas" w:cs="Consolas"/>
          <w:b w:val="0"/>
          <w:bCs w:val="0"/>
          <w:color w:val="D4D4D4"/>
          <w:kern w:val="0"/>
          <w:sz w:val="21"/>
          <w:szCs w:val="21"/>
          <w:shd w:val="clear" w:fill="1F1F1F"/>
          <w:lang w:val="en-US" w:eastAsia="zh-CN" w:bidi="ar"/>
        </w:rPr>
        <w:t>))</w:t>
      </w:r>
    </w:p>
    <w:p w14:paraId="38E600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limit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D4D4D4"/>
          <w:kern w:val="0"/>
          <w:sz w:val="21"/>
          <w:szCs w:val="21"/>
          <w:shd w:val="clear" w:fill="1F1F1F"/>
          <w:lang w:val="en-US" w:eastAsia="zh-CN" w:bidi="ar"/>
        </w:rPr>
        <w:t>)</w:t>
      </w:r>
    </w:p>
    <w:p w14:paraId="7612FC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077E3B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each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w:t>
      </w:r>
    </w:p>
    <w:p w14:paraId="03B8A3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total_activity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total_in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total_out</w:t>
      </w:r>
      <w:r>
        <w:rPr>
          <w:rFonts w:hint="default" w:ascii="Consolas" w:hAnsi="Consolas" w:eastAsia="Consolas" w:cs="Consolas"/>
          <w:b w:val="0"/>
          <w:bCs w:val="0"/>
          <w:color w:val="D4D4D4"/>
          <w:kern w:val="0"/>
          <w:sz w:val="21"/>
          <w:szCs w:val="21"/>
          <w:shd w:val="clear" w:fill="1F1F1F"/>
          <w:lang w:val="en-US" w:eastAsia="zh-CN" w:bidi="ar"/>
        </w:rPr>
        <w:t>;</w:t>
      </w:r>
    </w:p>
    <w:p w14:paraId="2522EA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3F3BBE4">
      <w:pPr>
        <w:keepNext w:val="0"/>
        <w:keepLines w:val="0"/>
        <w:widowControl/>
        <w:suppressLineNumbers w:val="0"/>
        <w:jc w:val="left"/>
      </w:pPr>
    </w:p>
    <w:p w14:paraId="6F4813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Hitung total stok global</w:t>
      </w:r>
    </w:p>
    <w:p w14:paraId="7C6F53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$totalStockIn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69BF9E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$totalStockOut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4910FE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$currentStock</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w:t>
      </w:r>
    </w:p>
    <w:p w14:paraId="41DE44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$totalTransactions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$totalStockIn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$totalStockOut</w:t>
      </w:r>
      <w:r>
        <w:rPr>
          <w:rFonts w:hint="default" w:ascii="Consolas" w:hAnsi="Consolas" w:eastAsia="Consolas" w:cs="Consolas"/>
          <w:b w:val="0"/>
          <w:bCs w:val="0"/>
          <w:color w:val="D4D4D4"/>
          <w:kern w:val="0"/>
          <w:sz w:val="21"/>
          <w:szCs w:val="21"/>
          <w:shd w:val="clear" w:fill="1F1F1F"/>
          <w:lang w:val="en-US" w:eastAsia="zh-CN" w:bidi="ar"/>
        </w:rPr>
        <w:t>;</w:t>
      </w:r>
    </w:p>
    <w:p w14:paraId="527537E3">
      <w:pPr>
        <w:keepNext w:val="0"/>
        <w:keepLines w:val="0"/>
        <w:widowControl/>
        <w:suppressLineNumbers w:val="0"/>
        <w:jc w:val="left"/>
      </w:pPr>
    </w:p>
    <w:p w14:paraId="138459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Statistik</w:t>
      </w:r>
    </w:p>
    <w:p w14:paraId="01C642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$stats</w:t>
      </w:r>
      <w:r>
        <w:rPr>
          <w:rFonts w:hint="default" w:ascii="Consolas" w:hAnsi="Consolas" w:eastAsia="Consolas" w:cs="Consolas"/>
          <w:b w:val="0"/>
          <w:bCs w:val="0"/>
          <w:color w:val="D4D4D4"/>
          <w:kern w:val="0"/>
          <w:sz w:val="21"/>
          <w:szCs w:val="21"/>
          <w:shd w:val="clear" w:fill="1F1F1F"/>
          <w:lang w:val="en-US" w:eastAsia="zh-CN" w:bidi="ar"/>
        </w:rPr>
        <w:t xml:space="preserve"> = [</w:t>
      </w:r>
    </w:p>
    <w:p w14:paraId="6D54AB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'total_items'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D4D4D4"/>
          <w:kern w:val="0"/>
          <w:sz w:val="21"/>
          <w:szCs w:val="21"/>
          <w:shd w:val="clear" w:fill="1F1F1F"/>
          <w:lang w:val="en-US" w:eastAsia="zh-CN" w:bidi="ar"/>
        </w:rPr>
        <w:t>(),</w:t>
      </w:r>
    </w:p>
    <w:p w14:paraId="0F487D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'stockin_30'</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last30Days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113E18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'stockout_30'</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last30Days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1150FD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'low_stock'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where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D4D4D4"/>
          <w:kern w:val="0"/>
          <w:sz w:val="21"/>
          <w:szCs w:val="21"/>
          <w:shd w:val="clear" w:fill="1F1F1F"/>
          <w:lang w:val="en-US" w:eastAsia="zh-CN" w:bidi="ar"/>
        </w:rPr>
        <w:t>(),</w:t>
      </w:r>
    </w:p>
    <w:p w14:paraId="49ABB6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'total_categories'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D4D4D4"/>
          <w:kern w:val="0"/>
          <w:sz w:val="21"/>
          <w:szCs w:val="21"/>
          <w:shd w:val="clear" w:fill="1F1F1F"/>
          <w:lang w:val="en-US" w:eastAsia="zh-CN" w:bidi="ar"/>
        </w:rPr>
        <w:t>(),</w:t>
      </w:r>
    </w:p>
    <w:p w14:paraId="40A120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'total_stock_in'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$totalStockIn</w:t>
      </w:r>
      <w:r>
        <w:rPr>
          <w:rFonts w:hint="default" w:ascii="Consolas" w:hAnsi="Consolas" w:eastAsia="Consolas" w:cs="Consolas"/>
          <w:b w:val="0"/>
          <w:bCs w:val="0"/>
          <w:color w:val="D4D4D4"/>
          <w:kern w:val="0"/>
          <w:sz w:val="21"/>
          <w:szCs w:val="21"/>
          <w:shd w:val="clear" w:fill="1F1F1F"/>
          <w:lang w:val="en-US" w:eastAsia="zh-CN" w:bidi="ar"/>
        </w:rPr>
        <w:t>,</w:t>
      </w:r>
    </w:p>
    <w:p w14:paraId="383579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'total_stock_out'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$totalStockOut</w:t>
      </w:r>
      <w:r>
        <w:rPr>
          <w:rFonts w:hint="default" w:ascii="Consolas" w:hAnsi="Consolas" w:eastAsia="Consolas" w:cs="Consolas"/>
          <w:b w:val="0"/>
          <w:bCs w:val="0"/>
          <w:color w:val="D4D4D4"/>
          <w:kern w:val="0"/>
          <w:sz w:val="21"/>
          <w:szCs w:val="21"/>
          <w:shd w:val="clear" w:fill="1F1F1F"/>
          <w:lang w:val="en-US" w:eastAsia="zh-CN" w:bidi="ar"/>
        </w:rPr>
        <w:t>,</w:t>
      </w:r>
    </w:p>
    <w:p w14:paraId="2137A9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'current_stock'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$currentStock</w:t>
      </w:r>
      <w:r>
        <w:rPr>
          <w:rFonts w:hint="default" w:ascii="Consolas" w:hAnsi="Consolas" w:eastAsia="Consolas" w:cs="Consolas"/>
          <w:b w:val="0"/>
          <w:bCs w:val="0"/>
          <w:color w:val="D4D4D4"/>
          <w:kern w:val="0"/>
          <w:sz w:val="21"/>
          <w:szCs w:val="21"/>
          <w:shd w:val="clear" w:fill="1F1F1F"/>
          <w:lang w:val="en-US" w:eastAsia="zh-CN" w:bidi="ar"/>
        </w:rPr>
        <w:t>,</w:t>
      </w:r>
    </w:p>
    <w:p w14:paraId="2968B1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'stock_in_percentage'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$totalTransactions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round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$totalStockIn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$totalTransactions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p>
    <w:p w14:paraId="0DF7ED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'stock_out_percentage'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$totalTransactions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round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$totalStockOut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$totalTransactions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p>
    <w:p w14:paraId="5C550C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'avg_daily_stockin'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p>
    <w:p w14:paraId="5EE974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round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$totalStockIn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distinct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w:t>
      </w:r>
    </w:p>
    <w:p w14:paraId="7020D8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p>
    <w:p w14:paraId="4287E1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'avg_daily_stockout'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0</w:t>
      </w:r>
    </w:p>
    <w:p w14:paraId="660301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round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$totalStockOut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distinct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w:t>
      </w:r>
    </w:p>
    <w:p w14:paraId="5AC3D9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p>
    <w:p w14:paraId="6C47B8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6A2D4FC">
      <w:pPr>
        <w:keepNext w:val="0"/>
        <w:keepLines w:val="0"/>
        <w:widowControl/>
        <w:suppressLineNumbers w:val="0"/>
        <w:jc w:val="left"/>
      </w:pPr>
    </w:p>
    <w:p w14:paraId="00074A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'dashboard.index'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p>
    <w:p w14:paraId="332AEC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'stockData'</w:t>
      </w:r>
      <w:r>
        <w:rPr>
          <w:rFonts w:hint="default" w:ascii="Consolas" w:hAnsi="Consolas" w:eastAsia="Consolas" w:cs="Consolas"/>
          <w:b w:val="0"/>
          <w:bCs w:val="0"/>
          <w:color w:val="D4D4D4"/>
          <w:kern w:val="0"/>
          <w:sz w:val="21"/>
          <w:szCs w:val="21"/>
          <w:shd w:val="clear" w:fill="1F1F1F"/>
          <w:lang w:val="en-US" w:eastAsia="zh-CN" w:bidi="ar"/>
        </w:rPr>
        <w:t>,</w:t>
      </w:r>
    </w:p>
    <w:p w14:paraId="527350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'stats'</w:t>
      </w:r>
      <w:r>
        <w:rPr>
          <w:rFonts w:hint="default" w:ascii="Consolas" w:hAnsi="Consolas" w:eastAsia="Consolas" w:cs="Consolas"/>
          <w:b w:val="0"/>
          <w:bCs w:val="0"/>
          <w:color w:val="D4D4D4"/>
          <w:kern w:val="0"/>
          <w:sz w:val="21"/>
          <w:szCs w:val="21"/>
          <w:shd w:val="clear" w:fill="1F1F1F"/>
          <w:lang w:val="en-US" w:eastAsia="zh-CN" w:bidi="ar"/>
        </w:rPr>
        <w:t>,</w:t>
      </w:r>
    </w:p>
    <w:p w14:paraId="5EBFBE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'categoriesData'</w:t>
      </w:r>
      <w:r>
        <w:rPr>
          <w:rFonts w:hint="default" w:ascii="Consolas" w:hAnsi="Consolas" w:eastAsia="Consolas" w:cs="Consolas"/>
          <w:b w:val="0"/>
          <w:bCs w:val="0"/>
          <w:color w:val="D4D4D4"/>
          <w:kern w:val="0"/>
          <w:sz w:val="21"/>
          <w:szCs w:val="21"/>
          <w:shd w:val="clear" w:fill="1F1F1F"/>
          <w:lang w:val="en-US" w:eastAsia="zh-CN" w:bidi="ar"/>
        </w:rPr>
        <w:t>,</w:t>
      </w:r>
    </w:p>
    <w:p w14:paraId="1A4675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'lowStockItems'</w:t>
      </w:r>
      <w:r>
        <w:rPr>
          <w:rFonts w:hint="default" w:ascii="Consolas" w:hAnsi="Consolas" w:eastAsia="Consolas" w:cs="Consolas"/>
          <w:b w:val="0"/>
          <w:bCs w:val="0"/>
          <w:color w:val="D4D4D4"/>
          <w:kern w:val="0"/>
          <w:sz w:val="21"/>
          <w:szCs w:val="21"/>
          <w:shd w:val="clear" w:fill="1F1F1F"/>
          <w:lang w:val="en-US" w:eastAsia="zh-CN" w:bidi="ar"/>
        </w:rPr>
        <w:t>,</w:t>
      </w:r>
    </w:p>
    <w:p w14:paraId="0E1A96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'activeItems'</w:t>
      </w:r>
    </w:p>
    <w:p w14:paraId="0D2B31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9624E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7422200">
      <w:pPr>
        <w:keepNext w:val="0"/>
        <w:keepLines w:val="0"/>
        <w:widowControl/>
        <w:suppressLineNumbers w:val="0"/>
        <w:jc w:val="left"/>
      </w:pPr>
    </w:p>
    <w:p w14:paraId="563217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calculatePercentageChange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w:t>
      </w:r>
    </w:p>
    <w:p w14:paraId="20D855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F1344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$prevMonth</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copy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subMonth</w:t>
      </w:r>
      <w:r>
        <w:rPr>
          <w:rFonts w:hint="default" w:ascii="Consolas" w:hAnsi="Consolas" w:eastAsia="Consolas" w:cs="Consolas"/>
          <w:b w:val="0"/>
          <w:bCs w:val="0"/>
          <w:color w:val="D4D4D4"/>
          <w:kern w:val="0"/>
          <w:sz w:val="21"/>
          <w:szCs w:val="21"/>
          <w:shd w:val="clear" w:fill="1F1F1F"/>
          <w:lang w:val="en-US" w:eastAsia="zh-CN" w:bidi="ar"/>
        </w:rPr>
        <w:t>();</w:t>
      </w:r>
    </w:p>
    <w:p w14:paraId="6C8E7A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1AF52D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$currentIn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whereMonth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w:t>
      </w:r>
    </w:p>
    <w:p w14:paraId="6BA210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whereYear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D4D4D4"/>
          <w:kern w:val="0"/>
          <w:sz w:val="21"/>
          <w:szCs w:val="21"/>
          <w:shd w:val="clear" w:fill="1F1F1F"/>
          <w:lang w:val="en-US" w:eastAsia="zh-CN" w:bidi="ar"/>
        </w:rPr>
        <w:t>)</w:t>
      </w:r>
    </w:p>
    <w:p w14:paraId="78839A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2E411C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whereMonth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w:t>
      </w:r>
    </w:p>
    <w:p w14:paraId="2F944B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whereYear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D4D4D4"/>
          <w:kern w:val="0"/>
          <w:sz w:val="21"/>
          <w:szCs w:val="21"/>
          <w:shd w:val="clear" w:fill="1F1F1F"/>
          <w:lang w:val="en-US" w:eastAsia="zh-CN" w:bidi="ar"/>
        </w:rPr>
        <w:t>)</w:t>
      </w:r>
    </w:p>
    <w:p w14:paraId="3A4509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3C6A9D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30FF8F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$currentOut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whereMonth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w:t>
      </w:r>
    </w:p>
    <w:p w14:paraId="2EC87E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whereYear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D4D4D4"/>
          <w:kern w:val="0"/>
          <w:sz w:val="21"/>
          <w:szCs w:val="21"/>
          <w:shd w:val="clear" w:fill="1F1F1F"/>
          <w:lang w:val="en-US" w:eastAsia="zh-CN" w:bidi="ar"/>
        </w:rPr>
        <w:t>)</w:t>
      </w:r>
    </w:p>
    <w:p w14:paraId="40BB52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5F5402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whereMonth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month</w:t>
      </w:r>
      <w:r>
        <w:rPr>
          <w:rFonts w:hint="default" w:ascii="Consolas" w:hAnsi="Consolas" w:eastAsia="Consolas" w:cs="Consolas"/>
          <w:b w:val="0"/>
          <w:bCs w:val="0"/>
          <w:color w:val="D4D4D4"/>
          <w:kern w:val="0"/>
          <w:sz w:val="21"/>
          <w:szCs w:val="21"/>
          <w:shd w:val="clear" w:fill="1F1F1F"/>
          <w:lang w:val="en-US" w:eastAsia="zh-CN" w:bidi="ar"/>
        </w:rPr>
        <w:t>)</w:t>
      </w:r>
    </w:p>
    <w:p w14:paraId="38C9EE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whereYear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$prevMonth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D4D4D4"/>
          <w:kern w:val="0"/>
          <w:sz w:val="21"/>
          <w:szCs w:val="21"/>
          <w:shd w:val="clear" w:fill="1F1F1F"/>
          <w:lang w:val="en-US" w:eastAsia="zh-CN" w:bidi="ar"/>
        </w:rPr>
        <w:t>)</w:t>
      </w:r>
    </w:p>
    <w:p w14:paraId="4BA096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3CBE6A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091D0D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p>
    <w:p w14:paraId="0A5CEA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$prevIn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round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$currentIn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$prevIn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$prevIn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p>
    <w:p w14:paraId="306340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'out'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$prevOut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round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$currentOut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$prevOut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$prevOut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p>
    <w:p w14:paraId="0400C6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12C44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1D36F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4C340B44">
      <w:pPr>
        <w:numPr>
          <w:ilvl w:val="0"/>
          <w:numId w:val="0"/>
        </w:numPr>
        <w:rPr>
          <w:rFonts w:hint="default"/>
          <w:lang w:val="en-US"/>
        </w:rPr>
      </w:pPr>
    </w:p>
    <w:p w14:paraId="1A359BEE">
      <w:pPr>
        <w:pStyle w:val="35"/>
        <w:keepNext w:val="0"/>
        <w:keepLines w:val="0"/>
        <w:widowControl/>
        <w:suppressLineNumbers w:val="0"/>
      </w:pPr>
      <w:r>
        <w:t xml:space="preserve">Kode </w:t>
      </w:r>
      <w:r>
        <w:rPr>
          <w:rStyle w:val="20"/>
        </w:rPr>
        <w:t>DashboardController</w:t>
      </w:r>
      <w:r>
        <w:t xml:space="preserve"> ini merupakan bagian dari backend aplikasi Laravel yang bertugas menyajikan </w:t>
      </w:r>
      <w:r>
        <w:rPr>
          <w:rStyle w:val="36"/>
        </w:rPr>
        <w:t>data untuk dashboard</w:t>
      </w:r>
      <w:r>
        <w:t xml:space="preserve"> sistem manajemen stok. Berikut adalah penjelasan bagian per bagian:</w:t>
      </w:r>
    </w:p>
    <w:p w14:paraId="4ACB4C5A">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13DD7E10">
      <w:pPr>
        <w:pStyle w:val="4"/>
        <w:keepNext w:val="0"/>
        <w:keepLines w:val="0"/>
        <w:widowControl/>
        <w:suppressLineNumbers w:val="0"/>
      </w:pPr>
      <w:r>
        <w:t xml:space="preserve">🧠 FUNGSI UTAMA: </w:t>
      </w:r>
      <w:r>
        <w:rPr>
          <w:rStyle w:val="20"/>
        </w:rPr>
        <w:t>index()</w:t>
      </w:r>
    </w:p>
    <w:p w14:paraId="153F3585">
      <w:pPr>
        <w:pStyle w:val="5"/>
        <w:keepNext w:val="0"/>
        <w:keepLines w:val="0"/>
        <w:widowControl/>
        <w:suppressLineNumbers w:val="0"/>
      </w:pPr>
      <w:r>
        <w:t xml:space="preserve">1. </w:t>
      </w:r>
      <w:r>
        <w:rPr>
          <w:rStyle w:val="36"/>
          <w:b/>
          <w:bCs/>
        </w:rPr>
        <w:t>Data untuk 12 Bulan Terakhir</w:t>
      </w:r>
    </w:p>
    <w:p w14:paraId="0DE79F4C">
      <w:pPr>
        <w:pStyle w:val="21"/>
        <w:keepNext w:val="0"/>
        <w:keepLines w:val="0"/>
        <w:widowControl/>
        <w:suppressLineNumbers w:val="0"/>
        <w:rPr>
          <w:rStyle w:val="20"/>
        </w:rPr>
      </w:pPr>
      <w:r>
        <w:rPr>
          <w:rStyle w:val="20"/>
        </w:rPr>
        <w:t>$months = collect(range(0, 11))-&gt;map(function ($i) {</w:t>
      </w:r>
    </w:p>
    <w:p w14:paraId="09D0250E">
      <w:pPr>
        <w:pStyle w:val="21"/>
        <w:keepNext w:val="0"/>
        <w:keepLines w:val="0"/>
        <w:widowControl/>
        <w:suppressLineNumbers w:val="0"/>
        <w:rPr>
          <w:rStyle w:val="20"/>
        </w:rPr>
      </w:pPr>
      <w:r>
        <w:rPr>
          <w:rStyle w:val="20"/>
        </w:rPr>
        <w:t xml:space="preserve">    return Carbon::now()-&gt;subMonths($i);</w:t>
      </w:r>
    </w:p>
    <w:p w14:paraId="61149309">
      <w:pPr>
        <w:pStyle w:val="21"/>
        <w:keepNext w:val="0"/>
        <w:keepLines w:val="0"/>
        <w:widowControl/>
        <w:suppressLineNumbers w:val="0"/>
      </w:pPr>
      <w:r>
        <w:rPr>
          <w:rStyle w:val="20"/>
        </w:rPr>
        <w:t>})-&gt;reverse();</w:t>
      </w:r>
    </w:p>
    <w:p w14:paraId="04A31E6C">
      <w:pPr>
        <w:pStyle w:val="35"/>
        <w:keepNext w:val="0"/>
        <w:keepLines w:val="0"/>
        <w:widowControl/>
        <w:suppressLineNumbers w:val="0"/>
        <w:ind w:left="720"/>
      </w:pPr>
      <w:r>
        <w:t>Mengambil 12 bulan terakhir dari bulan sekarang.</w:t>
      </w:r>
    </w:p>
    <w:p w14:paraId="13CD5EEA">
      <w:pPr>
        <w:pStyle w:val="35"/>
        <w:keepNext w:val="0"/>
        <w:keepLines w:val="0"/>
        <w:widowControl/>
        <w:suppressLineNumbers w:val="0"/>
        <w:ind w:left="720"/>
      </w:pPr>
      <w:r>
        <w:t>Digunakan untuk grafik tren stok masuk dan keluar.</w:t>
      </w:r>
    </w:p>
    <w:p w14:paraId="44DFFE7D">
      <w:pPr>
        <w:pStyle w:val="5"/>
        <w:keepNext w:val="0"/>
        <w:keepLines w:val="0"/>
        <w:widowControl/>
        <w:suppressLineNumbers w:val="0"/>
      </w:pPr>
      <w:r>
        <w:t xml:space="preserve">2. </w:t>
      </w:r>
      <w:r>
        <w:rPr>
          <w:rStyle w:val="36"/>
          <w:b/>
          <w:bCs/>
        </w:rPr>
        <w:t>Data Stok Masuk/Keluar per Bulan</w:t>
      </w:r>
    </w:p>
    <w:p w14:paraId="7ECC0245">
      <w:pPr>
        <w:pStyle w:val="21"/>
        <w:keepNext w:val="0"/>
        <w:keepLines w:val="0"/>
        <w:widowControl/>
        <w:suppressLineNumbers w:val="0"/>
        <w:rPr>
          <w:rStyle w:val="20"/>
        </w:rPr>
      </w:pPr>
      <w:r>
        <w:rPr>
          <w:rStyle w:val="20"/>
        </w:rPr>
        <w:t>$stockData = $months-&gt;map(function ($month) {</w:t>
      </w:r>
    </w:p>
    <w:p w14:paraId="2BC2D842">
      <w:pPr>
        <w:pStyle w:val="21"/>
        <w:keepNext w:val="0"/>
        <w:keepLines w:val="0"/>
        <w:widowControl/>
        <w:suppressLineNumbers w:val="0"/>
        <w:rPr>
          <w:rStyle w:val="20"/>
        </w:rPr>
      </w:pPr>
      <w:r>
        <w:rPr>
          <w:rStyle w:val="20"/>
        </w:rPr>
        <w:t xml:space="preserve">    ...</w:t>
      </w:r>
    </w:p>
    <w:p w14:paraId="7A15F21A">
      <w:pPr>
        <w:pStyle w:val="21"/>
        <w:keepNext w:val="0"/>
        <w:keepLines w:val="0"/>
        <w:widowControl/>
        <w:suppressLineNumbers w:val="0"/>
      </w:pPr>
      <w:r>
        <w:rPr>
          <w:rStyle w:val="20"/>
        </w:rPr>
        <w:t>});</w:t>
      </w:r>
    </w:p>
    <w:p w14:paraId="273FF7A6">
      <w:pPr>
        <w:pStyle w:val="35"/>
        <w:keepNext w:val="0"/>
        <w:keepLines w:val="0"/>
        <w:widowControl/>
        <w:suppressLineNumbers w:val="0"/>
        <w:ind w:left="720"/>
      </w:pPr>
      <w:r>
        <w:t xml:space="preserve">Mengambil total </w:t>
      </w:r>
      <w:r>
        <w:rPr>
          <w:rStyle w:val="20"/>
        </w:rPr>
        <w:t>jumlah</w:t>
      </w:r>
      <w:r>
        <w:t xml:space="preserve"> dari </w:t>
      </w:r>
      <w:r>
        <w:rPr>
          <w:rStyle w:val="20"/>
        </w:rPr>
        <w:t>StockIn</w:t>
      </w:r>
      <w:r>
        <w:t xml:space="preserve"> dan </w:t>
      </w:r>
      <w:r>
        <w:rPr>
          <w:rStyle w:val="20"/>
        </w:rPr>
        <w:t>StockOut</w:t>
      </w:r>
      <w:r>
        <w:t xml:space="preserve"> berdasarkan bulan dan tahun.</w:t>
      </w:r>
    </w:p>
    <w:p w14:paraId="12BD4628">
      <w:pPr>
        <w:pStyle w:val="35"/>
        <w:keepNext w:val="0"/>
        <w:keepLines w:val="0"/>
        <w:widowControl/>
        <w:suppressLineNumbers w:val="0"/>
        <w:ind w:left="720"/>
      </w:pPr>
      <w:r>
        <w:rPr>
          <w:rStyle w:val="20"/>
        </w:rPr>
        <w:t>net_stock</w:t>
      </w:r>
      <w:r>
        <w:t>: selisih antara masuk dan keluar.</w:t>
      </w:r>
    </w:p>
    <w:p w14:paraId="65BE4E84">
      <w:pPr>
        <w:pStyle w:val="35"/>
        <w:keepNext w:val="0"/>
        <w:keepLines w:val="0"/>
        <w:widowControl/>
        <w:suppressLineNumbers w:val="0"/>
        <w:ind w:left="720"/>
      </w:pPr>
      <w:r>
        <w:rPr>
          <w:rStyle w:val="20"/>
        </w:rPr>
        <w:t>percentage_change</w:t>
      </w:r>
      <w:r>
        <w:t xml:space="preserve">: memanggil fungsi </w:t>
      </w:r>
      <w:r>
        <w:rPr>
          <w:rStyle w:val="20"/>
        </w:rPr>
        <w:t>calculatePercentageChange()</w:t>
      </w:r>
      <w:r>
        <w:t xml:space="preserve"> untuk menghitung perubahan stok dibanding bulan sebelumnya.</w:t>
      </w:r>
    </w:p>
    <w:p w14:paraId="70D47998">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2EA1B63B">
      <w:pPr>
        <w:pStyle w:val="4"/>
        <w:keepNext w:val="0"/>
        <w:keepLines w:val="0"/>
        <w:widowControl/>
        <w:suppressLineNumbers w:val="0"/>
      </w:pPr>
      <w:r>
        <w:t>📊 GRAFIK PIE KATEGORI</w:t>
      </w:r>
    </w:p>
    <w:p w14:paraId="04D45AC5">
      <w:pPr>
        <w:pStyle w:val="21"/>
        <w:keepNext w:val="0"/>
        <w:keepLines w:val="0"/>
        <w:widowControl/>
        <w:suppressLineNumbers w:val="0"/>
      </w:pPr>
      <w:r>
        <w:rPr>
          <w:rStyle w:val="20"/>
        </w:rPr>
        <w:t>$categoriesData = Category::withCount('items')-&gt;orderByDesc('items_count')-&gt;limit(5)-&gt;get();</w:t>
      </w:r>
    </w:p>
    <w:p w14:paraId="7EEA5B95">
      <w:pPr>
        <w:pStyle w:val="35"/>
        <w:keepNext w:val="0"/>
        <w:keepLines w:val="0"/>
        <w:widowControl/>
        <w:suppressLineNumbers w:val="0"/>
        <w:ind w:left="720"/>
      </w:pPr>
      <w:r>
        <w:t>Mengambil 5 kategori teratas berdasarkan jumlah item.</w:t>
      </w:r>
    </w:p>
    <w:p w14:paraId="185EE459">
      <w:pPr>
        <w:pStyle w:val="35"/>
        <w:keepNext w:val="0"/>
        <w:keepLines w:val="0"/>
        <w:widowControl/>
        <w:suppressLineNumbers w:val="0"/>
        <w:ind w:left="720"/>
      </w:pPr>
      <w:r>
        <w:t>Menghitung persentase item dari setiap kategori dibanding total semua item.</w:t>
      </w:r>
    </w:p>
    <w:p w14:paraId="2F705312">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46D5CB12">
      <w:pPr>
        <w:pStyle w:val="4"/>
        <w:keepNext w:val="0"/>
        <w:keepLines w:val="0"/>
        <w:widowControl/>
        <w:suppressLineNumbers w:val="0"/>
      </w:pPr>
      <w:r>
        <w:t>⚠️ ITEM DENGAN STOK RENDAH</w:t>
      </w:r>
    </w:p>
    <w:p w14:paraId="60992866">
      <w:pPr>
        <w:pStyle w:val="21"/>
        <w:keepNext w:val="0"/>
        <w:keepLines w:val="0"/>
        <w:widowControl/>
        <w:suppressLineNumbers w:val="0"/>
      </w:pPr>
      <w:r>
        <w:rPr>
          <w:rStyle w:val="20"/>
        </w:rPr>
        <w:t>$lowStockItems = Item::where('stok', '&lt;', 10)-&gt;orderBy('stok')-&gt;limit(5)-&gt;get();</w:t>
      </w:r>
    </w:p>
    <w:p w14:paraId="569D75A5">
      <w:pPr>
        <w:pStyle w:val="35"/>
        <w:keepNext w:val="0"/>
        <w:keepLines w:val="0"/>
        <w:widowControl/>
        <w:suppressLineNumbers w:val="0"/>
        <w:ind w:left="720"/>
      </w:pPr>
      <w:r>
        <w:t>Mengambil 5 item dengan stok terendah (kurang dari 10).</w:t>
      </w:r>
    </w:p>
    <w:p w14:paraId="7B87D851">
      <w:pPr>
        <w:pStyle w:val="35"/>
        <w:keepNext w:val="0"/>
        <w:keepLines w:val="0"/>
        <w:widowControl/>
        <w:suppressLineNumbers w:val="0"/>
        <w:ind w:left="720"/>
      </w:pPr>
      <w:r>
        <w:rPr>
          <w:rStyle w:val="20"/>
        </w:rPr>
        <w:t>percentage</w:t>
      </w:r>
      <w:r>
        <w:t>: persentase dibanding ambang batas 10.</w:t>
      </w:r>
    </w:p>
    <w:p w14:paraId="2F697BCF">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79AFD3E5">
      <w:pPr>
        <w:pStyle w:val="4"/>
        <w:keepNext w:val="0"/>
        <w:keepLines w:val="0"/>
        <w:widowControl/>
        <w:suppressLineNumbers w:val="0"/>
      </w:pPr>
      <w:r>
        <w:t>🔁 ITEM PALING AKTIF</w:t>
      </w:r>
    </w:p>
    <w:p w14:paraId="393DEB9C">
      <w:pPr>
        <w:pStyle w:val="21"/>
        <w:keepNext w:val="0"/>
        <w:keepLines w:val="0"/>
        <w:widowControl/>
        <w:suppressLineNumbers w:val="0"/>
        <w:rPr>
          <w:rStyle w:val="20"/>
        </w:rPr>
      </w:pPr>
      <w:r>
        <w:rPr>
          <w:rStyle w:val="20"/>
        </w:rPr>
        <w:t>$activeItems = Item::withSum('stockIns as total_in', 'jumlah')</w:t>
      </w:r>
    </w:p>
    <w:p w14:paraId="295200EF">
      <w:pPr>
        <w:pStyle w:val="21"/>
        <w:keepNext w:val="0"/>
        <w:keepLines w:val="0"/>
        <w:widowControl/>
        <w:suppressLineNumbers w:val="0"/>
        <w:rPr>
          <w:rStyle w:val="20"/>
        </w:rPr>
      </w:pPr>
      <w:r>
        <w:rPr>
          <w:rStyle w:val="20"/>
        </w:rPr>
        <w:t xml:space="preserve">    -&gt;withSum('stockOuts as total_out', 'jumlah')</w:t>
      </w:r>
    </w:p>
    <w:p w14:paraId="2FD94E86">
      <w:pPr>
        <w:pStyle w:val="21"/>
        <w:keepNext w:val="0"/>
        <w:keepLines w:val="0"/>
        <w:widowControl/>
        <w:suppressLineNumbers w:val="0"/>
        <w:rPr>
          <w:rStyle w:val="20"/>
        </w:rPr>
      </w:pPr>
      <w:r>
        <w:rPr>
          <w:rStyle w:val="20"/>
        </w:rPr>
        <w:t xml:space="preserve">    -&gt;orderByDesc(DB::raw('total_in + total_out'))</w:t>
      </w:r>
    </w:p>
    <w:p w14:paraId="2B09D9B0">
      <w:pPr>
        <w:pStyle w:val="21"/>
        <w:keepNext w:val="0"/>
        <w:keepLines w:val="0"/>
        <w:widowControl/>
        <w:suppressLineNumbers w:val="0"/>
        <w:rPr>
          <w:rStyle w:val="20"/>
        </w:rPr>
      </w:pPr>
      <w:r>
        <w:rPr>
          <w:rStyle w:val="20"/>
        </w:rPr>
        <w:t xml:space="preserve">    -&gt;limit(5)</w:t>
      </w:r>
    </w:p>
    <w:p w14:paraId="0F6A5C7F">
      <w:pPr>
        <w:pStyle w:val="21"/>
        <w:keepNext w:val="0"/>
        <w:keepLines w:val="0"/>
        <w:widowControl/>
        <w:suppressLineNumbers w:val="0"/>
      </w:pPr>
      <w:r>
        <w:rPr>
          <w:rStyle w:val="20"/>
        </w:rPr>
        <w:t xml:space="preserve">    -&gt;get();</w:t>
      </w:r>
    </w:p>
    <w:p w14:paraId="59D8B08F">
      <w:pPr>
        <w:pStyle w:val="35"/>
        <w:keepNext w:val="0"/>
        <w:keepLines w:val="0"/>
        <w:widowControl/>
        <w:suppressLineNumbers w:val="0"/>
        <w:ind w:left="720"/>
      </w:pPr>
      <w:r>
        <w:t>Mengambil 5 item dengan total aktivitas stok (masuk + keluar) tertinggi.</w:t>
      </w:r>
    </w:p>
    <w:p w14:paraId="0295A678">
      <w:pPr>
        <w:pStyle w:val="35"/>
        <w:keepNext w:val="0"/>
        <w:keepLines w:val="0"/>
        <w:widowControl/>
        <w:suppressLineNumbers w:val="0"/>
        <w:ind w:left="720"/>
      </w:pPr>
      <w:r>
        <w:rPr>
          <w:rStyle w:val="20"/>
        </w:rPr>
        <w:t>total_activity</w:t>
      </w:r>
      <w:r>
        <w:t>: penjumlahan dari total masuk dan keluar.</w:t>
      </w:r>
    </w:p>
    <w:p w14:paraId="1360D021">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4073FB65">
      <w:pPr>
        <w:pStyle w:val="4"/>
        <w:keepNext w:val="0"/>
        <w:keepLines w:val="0"/>
        <w:widowControl/>
        <w:suppressLineNumbers w:val="0"/>
      </w:pPr>
      <w:r>
        <w:t>📈 STATISTIK UMUM</w:t>
      </w:r>
    </w:p>
    <w:p w14:paraId="359CCD18">
      <w:pPr>
        <w:pStyle w:val="21"/>
        <w:keepNext w:val="0"/>
        <w:keepLines w:val="0"/>
        <w:widowControl/>
        <w:suppressLineNumbers w:val="0"/>
        <w:rPr>
          <w:rStyle w:val="20"/>
        </w:rPr>
      </w:pPr>
      <w:r>
        <w:rPr>
          <w:rStyle w:val="20"/>
        </w:rPr>
        <w:t>$stats = [</w:t>
      </w:r>
    </w:p>
    <w:p w14:paraId="16FCECFE">
      <w:pPr>
        <w:pStyle w:val="21"/>
        <w:keepNext w:val="0"/>
        <w:keepLines w:val="0"/>
        <w:widowControl/>
        <w:suppressLineNumbers w:val="0"/>
        <w:rPr>
          <w:rStyle w:val="20"/>
        </w:rPr>
      </w:pPr>
      <w:r>
        <w:rPr>
          <w:rStyle w:val="20"/>
        </w:rPr>
        <w:t xml:space="preserve">    'total_items' =&gt; Item::count(),</w:t>
      </w:r>
    </w:p>
    <w:p w14:paraId="55C35A88">
      <w:pPr>
        <w:pStyle w:val="21"/>
        <w:keepNext w:val="0"/>
        <w:keepLines w:val="0"/>
        <w:widowControl/>
        <w:suppressLineNumbers w:val="0"/>
        <w:rPr>
          <w:rStyle w:val="20"/>
        </w:rPr>
      </w:pPr>
      <w:r>
        <w:rPr>
          <w:rStyle w:val="20"/>
        </w:rPr>
        <w:t xml:space="preserve">    'stockin_30' =&gt; StockIn::last30Days()-&gt;sum('jumlah'),</w:t>
      </w:r>
    </w:p>
    <w:p w14:paraId="696ED3E9">
      <w:pPr>
        <w:pStyle w:val="21"/>
        <w:keepNext w:val="0"/>
        <w:keepLines w:val="0"/>
        <w:widowControl/>
        <w:suppressLineNumbers w:val="0"/>
        <w:rPr>
          <w:rStyle w:val="20"/>
        </w:rPr>
      </w:pPr>
      <w:r>
        <w:rPr>
          <w:rStyle w:val="20"/>
        </w:rPr>
        <w:t xml:space="preserve">    ...</w:t>
      </w:r>
    </w:p>
    <w:p w14:paraId="2C16C6E6">
      <w:pPr>
        <w:pStyle w:val="21"/>
        <w:keepNext w:val="0"/>
        <w:keepLines w:val="0"/>
        <w:widowControl/>
        <w:suppressLineNumbers w:val="0"/>
      </w:pPr>
      <w:r>
        <w:rPr>
          <w:rStyle w:val="20"/>
        </w:rPr>
        <w:t>];</w:t>
      </w:r>
    </w:p>
    <w:p w14:paraId="31AC5CCB">
      <w:pPr>
        <w:pStyle w:val="35"/>
        <w:keepNext w:val="0"/>
        <w:keepLines w:val="0"/>
        <w:widowControl/>
        <w:suppressLineNumbers w:val="0"/>
        <w:ind w:left="720"/>
      </w:pPr>
      <w:r>
        <w:t>Statistik dasar seperti:</w:t>
      </w:r>
    </w:p>
    <w:p w14:paraId="53E2B9CB">
      <w:pPr>
        <w:pStyle w:val="35"/>
        <w:keepNext w:val="0"/>
        <w:keepLines w:val="0"/>
        <w:widowControl/>
        <w:suppressLineNumbers w:val="0"/>
        <w:ind w:left="1440"/>
      </w:pPr>
      <w:r>
        <w:t>Jumlah item, kategori, dan item dengan stok rendah.</w:t>
      </w:r>
    </w:p>
    <w:p w14:paraId="0E060E60">
      <w:pPr>
        <w:pStyle w:val="35"/>
        <w:keepNext w:val="0"/>
        <w:keepLines w:val="0"/>
        <w:widowControl/>
        <w:suppressLineNumbers w:val="0"/>
        <w:ind w:left="1440"/>
      </w:pPr>
      <w:r>
        <w:t>Total stok masuk dan keluar.</w:t>
      </w:r>
    </w:p>
    <w:p w14:paraId="14CD5502">
      <w:pPr>
        <w:pStyle w:val="35"/>
        <w:keepNext w:val="0"/>
        <w:keepLines w:val="0"/>
        <w:widowControl/>
        <w:suppressLineNumbers w:val="0"/>
        <w:ind w:left="1440"/>
      </w:pPr>
      <w:r>
        <w:t>Rata-rata stok masuk/keluar per hari (berdasarkan jumlah tanggal unik).</w:t>
      </w:r>
    </w:p>
    <w:p w14:paraId="328EB7CC">
      <w:pPr>
        <w:pStyle w:val="35"/>
        <w:keepNext w:val="0"/>
        <w:keepLines w:val="0"/>
        <w:widowControl/>
        <w:suppressLineNumbers w:val="0"/>
        <w:ind w:left="1440"/>
      </w:pPr>
      <w:r>
        <w:t>Persentase stok masuk dan keluar dari total transaksi.</w:t>
      </w:r>
    </w:p>
    <w:p w14:paraId="0CF745AB">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60EBE716">
      <w:pPr>
        <w:pStyle w:val="4"/>
        <w:keepNext w:val="0"/>
        <w:keepLines w:val="0"/>
        <w:widowControl/>
        <w:suppressLineNumbers w:val="0"/>
      </w:pPr>
      <w:r>
        <w:t xml:space="preserve">📐 FUNGSI BANTUAN: </w:t>
      </w:r>
      <w:r>
        <w:rPr>
          <w:rStyle w:val="20"/>
        </w:rPr>
        <w:t>calculatePercentageChange($month)</w:t>
      </w:r>
    </w:p>
    <w:p w14:paraId="4B46D4AE">
      <w:pPr>
        <w:pStyle w:val="35"/>
        <w:keepNext w:val="0"/>
        <w:keepLines w:val="0"/>
        <w:widowControl/>
        <w:suppressLineNumbers w:val="0"/>
        <w:ind w:left="720"/>
      </w:pPr>
      <w:r>
        <w:t xml:space="preserve">Menghitung </w:t>
      </w:r>
      <w:r>
        <w:rPr>
          <w:rStyle w:val="36"/>
        </w:rPr>
        <w:t>persentase perubahan</w:t>
      </w:r>
      <w:r>
        <w:t xml:space="preserve"> stok masuk dan keluar bulan ini dibandingkan bulan sebelumnya.</w:t>
      </w:r>
    </w:p>
    <w:p w14:paraId="67241AD5">
      <w:pPr>
        <w:pStyle w:val="35"/>
        <w:keepNext w:val="0"/>
        <w:keepLines w:val="0"/>
        <w:widowControl/>
        <w:suppressLineNumbers w:val="0"/>
        <w:ind w:left="720"/>
      </w:pPr>
      <w:r>
        <w:t>Formula:</w:t>
      </w:r>
    </w:p>
    <w:p w14:paraId="434D03CF">
      <w:pPr>
        <w:pStyle w:val="21"/>
        <w:keepNext w:val="0"/>
        <w:keepLines w:val="0"/>
        <w:widowControl/>
        <w:suppressLineNumbers w:val="0"/>
      </w:pPr>
      <w:r>
        <w:rPr>
          <w:rStyle w:val="20"/>
        </w:rPr>
        <w:t>(current - previous) / previous * 100</w:t>
      </w:r>
    </w:p>
    <w:p w14:paraId="6B95C54E">
      <w:pPr>
        <w:pStyle w:val="35"/>
        <w:keepNext w:val="0"/>
        <w:keepLines w:val="0"/>
        <w:widowControl/>
        <w:suppressLineNumbers w:val="0"/>
        <w:ind w:left="720"/>
      </w:pPr>
      <w:r>
        <w:t>Jika tidak ada data bulan sebelumnya (prev = 0), maka dikembalikan 0 untuk menghindari pembagian oleh nol.</w:t>
      </w:r>
    </w:p>
    <w:p w14:paraId="38EC267B">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5BD19B06">
      <w:pPr>
        <w:pStyle w:val="4"/>
        <w:keepNext w:val="0"/>
        <w:keepLines w:val="0"/>
        <w:widowControl/>
        <w:suppressLineNumbers w:val="0"/>
      </w:pPr>
      <w:r>
        <w:t>📄 VIEW</w:t>
      </w:r>
    </w:p>
    <w:p w14:paraId="10B1FA18">
      <w:pPr>
        <w:pStyle w:val="21"/>
        <w:keepNext w:val="0"/>
        <w:keepLines w:val="0"/>
        <w:widowControl/>
        <w:suppressLineNumbers w:val="0"/>
      </w:pPr>
      <w:r>
        <w:rPr>
          <w:rStyle w:val="20"/>
        </w:rPr>
        <w:t>return view('dashboard.index', compact(...));</w:t>
      </w:r>
    </w:p>
    <w:p w14:paraId="611D22E8">
      <w:pPr>
        <w:pStyle w:val="35"/>
        <w:keepNext w:val="0"/>
        <w:keepLines w:val="0"/>
        <w:widowControl/>
        <w:suppressLineNumbers w:val="0"/>
        <w:ind w:left="720"/>
      </w:pPr>
      <w:r>
        <w:t xml:space="preserve">Mengirim semua data ke tampilan </w:t>
      </w:r>
      <w:r>
        <w:rPr>
          <w:rStyle w:val="20"/>
        </w:rPr>
        <w:t>dashboard.index</w:t>
      </w:r>
      <w:r>
        <w:t xml:space="preserve"> untuk ditampilkan dalam UI.</w:t>
      </w:r>
    </w:p>
    <w:p w14:paraId="6DCBC2BD">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73F887B9">
      <w:pPr>
        <w:pStyle w:val="4"/>
        <w:keepNext w:val="0"/>
        <w:keepLines w:val="0"/>
        <w:widowControl/>
        <w:suppressLineNumbers w:val="0"/>
      </w:pPr>
      <w:r>
        <w:t>✅ INTI LOGIKA DASHBOARD</w:t>
      </w:r>
    </w:p>
    <w:p w14:paraId="0E6471C2">
      <w:pPr>
        <w:pStyle w:val="35"/>
        <w:keepNext w:val="0"/>
        <w:keepLines w:val="0"/>
        <w:widowControl/>
        <w:suppressLineNumbers w:val="0"/>
        <w:ind w:left="720"/>
      </w:pPr>
      <w:r>
        <w:t xml:space="preserve">Menyediakan </w:t>
      </w:r>
      <w:r>
        <w:rPr>
          <w:rStyle w:val="36"/>
        </w:rPr>
        <w:t>analitik lengkap</w:t>
      </w:r>
      <w:r>
        <w:t xml:space="preserve"> mengenai:</w:t>
      </w:r>
    </w:p>
    <w:p w14:paraId="735FAD4E">
      <w:pPr>
        <w:pStyle w:val="35"/>
        <w:keepNext w:val="0"/>
        <w:keepLines w:val="0"/>
        <w:widowControl/>
        <w:suppressLineNumbers w:val="0"/>
        <w:ind w:left="1440"/>
      </w:pPr>
      <w:r>
        <w:t>Aktivitas stok masuk/keluar</w:t>
      </w:r>
    </w:p>
    <w:p w14:paraId="072B8758">
      <w:pPr>
        <w:pStyle w:val="35"/>
        <w:keepNext w:val="0"/>
        <w:keepLines w:val="0"/>
        <w:widowControl/>
        <w:suppressLineNumbers w:val="0"/>
        <w:ind w:left="1440"/>
      </w:pPr>
      <w:r>
        <w:t>Item dengan stok rendah</w:t>
      </w:r>
    </w:p>
    <w:p w14:paraId="5A9C93C7">
      <w:pPr>
        <w:pStyle w:val="35"/>
        <w:keepNext w:val="0"/>
        <w:keepLines w:val="0"/>
        <w:widowControl/>
        <w:suppressLineNumbers w:val="0"/>
        <w:ind w:left="1440"/>
      </w:pPr>
      <w:r>
        <w:t>Kategori populer</w:t>
      </w:r>
    </w:p>
    <w:p w14:paraId="267EB4CF">
      <w:pPr>
        <w:pStyle w:val="35"/>
        <w:keepNext w:val="0"/>
        <w:keepLines w:val="0"/>
        <w:widowControl/>
        <w:suppressLineNumbers w:val="0"/>
        <w:ind w:left="1440"/>
      </w:pPr>
      <w:r>
        <w:t>Item paling aktif</w:t>
      </w:r>
    </w:p>
    <w:p w14:paraId="141B25B6">
      <w:pPr>
        <w:pStyle w:val="35"/>
        <w:keepNext w:val="0"/>
        <w:keepLines w:val="0"/>
        <w:widowControl/>
        <w:suppressLineNumbers w:val="0"/>
        <w:ind w:left="1440"/>
      </w:pPr>
      <w:r>
        <w:t>Statistik dan tren dalam periode waktu</w:t>
      </w:r>
    </w:p>
    <w:p w14:paraId="3E217A9A">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BFCF7E2">
      <w:pPr>
        <w:numPr>
          <w:ilvl w:val="0"/>
          <w:numId w:val="0"/>
        </w:numPr>
        <w:rPr>
          <w:rFonts w:hint="default"/>
          <w:lang w:val="en-US"/>
        </w:rPr>
      </w:pPr>
    </w:p>
    <w:p w14:paraId="6B5D1804">
      <w:pPr>
        <w:numPr>
          <w:ilvl w:val="0"/>
          <w:numId w:val="0"/>
        </w:numPr>
        <w:rPr>
          <w:rFonts w:hint="default"/>
          <w:lang w:val="en-US"/>
        </w:rPr>
      </w:pPr>
    </w:p>
    <w:p w14:paraId="1037DA39">
      <w:pPr>
        <w:numPr>
          <w:ilvl w:val="0"/>
          <w:numId w:val="0"/>
        </w:numPr>
        <w:rPr>
          <w:rFonts w:hint="default"/>
          <w:lang w:val="en-US"/>
        </w:rPr>
      </w:pPr>
      <w:r>
        <w:rPr>
          <w:rFonts w:hint="default"/>
          <w:lang w:val="en-US"/>
        </w:rPr>
        <w:t>ITEM:</w:t>
      </w:r>
    </w:p>
    <w:p w14:paraId="14EE1E0C">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5808AA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83D88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namespace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App\Http\Controllers</w:t>
      </w:r>
      <w:r>
        <w:rPr>
          <w:rFonts w:hint="default" w:ascii="Consolas" w:hAnsi="Consolas" w:eastAsia="Consolas" w:cs="Consolas"/>
          <w:b w:val="0"/>
          <w:bCs w:val="0"/>
          <w:color w:val="D4D4D4"/>
          <w:kern w:val="0"/>
          <w:sz w:val="21"/>
          <w:szCs w:val="21"/>
          <w:shd w:val="clear" w:fill="1F1F1F"/>
          <w:lang w:val="en-US" w:eastAsia="zh-CN" w:bidi="ar"/>
        </w:rPr>
        <w:t>;</w:t>
      </w:r>
    </w:p>
    <w:p w14:paraId="33AB1254">
      <w:pPr>
        <w:keepNext w:val="0"/>
        <w:keepLines w:val="0"/>
        <w:widowControl/>
        <w:suppressLineNumbers w:val="0"/>
        <w:jc w:val="left"/>
      </w:pPr>
    </w:p>
    <w:p w14:paraId="7AC551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p>
    <w:p w14:paraId="484DDF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p>
    <w:p w14:paraId="67F890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Illuminate\Http\</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0A7C6FBD">
      <w:pPr>
        <w:keepNext w:val="0"/>
        <w:keepLines w:val="0"/>
        <w:widowControl/>
        <w:suppressLineNumbers w:val="0"/>
        <w:jc w:val="left"/>
      </w:pPr>
    </w:p>
    <w:p w14:paraId="48AFCB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ItemController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Controller</w:t>
      </w:r>
    </w:p>
    <w:p w14:paraId="7CB5BA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3A2B85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p>
    <w:p w14:paraId="57E312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D4681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669D9E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'data_barang.index'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p>
    <w:p w14:paraId="0A7577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C85FB97">
      <w:pPr>
        <w:keepNext w:val="0"/>
        <w:keepLines w:val="0"/>
        <w:widowControl/>
        <w:suppressLineNumbers w:val="0"/>
        <w:jc w:val="left"/>
      </w:pPr>
    </w:p>
    <w:p w14:paraId="2A34D5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p>
    <w:p w14:paraId="26D24F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EAF63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w:t>
      </w:r>
    </w:p>
    <w:p w14:paraId="49ACF3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'data_barang.create'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w:t>
      </w:r>
    </w:p>
    <w:p w14:paraId="5A2351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A4CE7E5">
      <w:pPr>
        <w:keepNext w:val="0"/>
        <w:keepLines w:val="0"/>
        <w:widowControl/>
        <w:suppressLineNumbers w:val="0"/>
        <w:jc w:val="left"/>
      </w:pPr>
    </w:p>
    <w:p w14:paraId="7EF04D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store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056795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EA1B2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43A1AA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'required|string|max:255'</w:t>
      </w:r>
      <w:r>
        <w:rPr>
          <w:rFonts w:hint="default" w:ascii="Consolas" w:hAnsi="Consolas" w:eastAsia="Consolas" w:cs="Consolas"/>
          <w:b w:val="0"/>
          <w:bCs w:val="0"/>
          <w:color w:val="D4D4D4"/>
          <w:kern w:val="0"/>
          <w:sz w:val="21"/>
          <w:szCs w:val="21"/>
          <w:shd w:val="clear" w:fill="1F1F1F"/>
          <w:lang w:val="en-US" w:eastAsia="zh-CN" w:bidi="ar"/>
        </w:rPr>
        <w:t>,</w:t>
      </w:r>
    </w:p>
    <w:p w14:paraId="58B1A8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'required|exists:categories,id'</w:t>
      </w:r>
      <w:r>
        <w:rPr>
          <w:rFonts w:hint="default" w:ascii="Consolas" w:hAnsi="Consolas" w:eastAsia="Consolas" w:cs="Consolas"/>
          <w:b w:val="0"/>
          <w:bCs w:val="0"/>
          <w:color w:val="D4D4D4"/>
          <w:kern w:val="0"/>
          <w:sz w:val="21"/>
          <w:szCs w:val="21"/>
          <w:shd w:val="clear" w:fill="1F1F1F"/>
          <w:lang w:val="en-US" w:eastAsia="zh-CN" w:bidi="ar"/>
        </w:rPr>
        <w:t>,</w:t>
      </w:r>
    </w:p>
    <w:p w14:paraId="685E45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'required|numeric|min:0'</w:t>
      </w:r>
      <w:r>
        <w:rPr>
          <w:rFonts w:hint="default" w:ascii="Consolas" w:hAnsi="Consolas" w:eastAsia="Consolas" w:cs="Consolas"/>
          <w:b w:val="0"/>
          <w:bCs w:val="0"/>
          <w:color w:val="D4D4D4"/>
          <w:kern w:val="0"/>
          <w:sz w:val="21"/>
          <w:szCs w:val="21"/>
          <w:shd w:val="clear" w:fill="1F1F1F"/>
          <w:lang w:val="en-US" w:eastAsia="zh-CN" w:bidi="ar"/>
        </w:rPr>
        <w:t>,</w:t>
      </w:r>
    </w:p>
    <w:p w14:paraId="721698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'required|string|max:50'</w:t>
      </w:r>
      <w:r>
        <w:rPr>
          <w:rFonts w:hint="default" w:ascii="Consolas" w:hAnsi="Consolas" w:eastAsia="Consolas" w:cs="Consolas"/>
          <w:b w:val="0"/>
          <w:bCs w:val="0"/>
          <w:color w:val="D4D4D4"/>
          <w:kern w:val="0"/>
          <w:sz w:val="21"/>
          <w:szCs w:val="21"/>
          <w:shd w:val="clear" w:fill="1F1F1F"/>
          <w:lang w:val="en-US" w:eastAsia="zh-CN" w:bidi="ar"/>
        </w:rPr>
        <w:t>,</w:t>
      </w:r>
    </w:p>
    <w:p w14:paraId="07889D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'required|integer|min:0'</w:t>
      </w:r>
      <w:r>
        <w:rPr>
          <w:rFonts w:hint="default" w:ascii="Consolas" w:hAnsi="Consolas" w:eastAsia="Consolas" w:cs="Consolas"/>
          <w:b w:val="0"/>
          <w:bCs w:val="0"/>
          <w:color w:val="D4D4D4"/>
          <w:kern w:val="0"/>
          <w:sz w:val="21"/>
          <w:szCs w:val="21"/>
          <w:shd w:val="clear" w:fill="1F1F1F"/>
          <w:lang w:val="en-US" w:eastAsia="zh-CN" w:bidi="ar"/>
        </w:rPr>
        <w:t>,</w:t>
      </w:r>
    </w:p>
    <w:p w14:paraId="0EC181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'required|string|max:50'</w:t>
      </w:r>
      <w:r>
        <w:rPr>
          <w:rFonts w:hint="default" w:ascii="Consolas" w:hAnsi="Consolas" w:eastAsia="Consolas" w:cs="Consolas"/>
          <w:b w:val="0"/>
          <w:bCs w:val="0"/>
          <w:color w:val="D4D4D4"/>
          <w:kern w:val="0"/>
          <w:sz w:val="21"/>
          <w:szCs w:val="21"/>
          <w:shd w:val="clear" w:fill="1F1F1F"/>
          <w:lang w:val="en-US" w:eastAsia="zh-CN" w:bidi="ar"/>
        </w:rPr>
        <w:t>,</w:t>
      </w:r>
    </w:p>
    <w:p w14:paraId="5096C6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w:t>
      </w:r>
    </w:p>
    <w:p w14:paraId="22291A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90DDF14">
      <w:pPr>
        <w:keepNext w:val="0"/>
        <w:keepLines w:val="0"/>
        <w:widowControl/>
        <w:suppressLineNumbers w:val="0"/>
        <w:jc w:val="left"/>
      </w:pPr>
    </w:p>
    <w:p w14:paraId="03F5C6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w:t>
      </w:r>
    </w:p>
    <w:p w14:paraId="4E119D60">
      <w:pPr>
        <w:keepNext w:val="0"/>
        <w:keepLines w:val="0"/>
        <w:widowControl/>
        <w:suppressLineNumbers w:val="0"/>
        <w:jc w:val="left"/>
      </w:pPr>
    </w:p>
    <w:p w14:paraId="7EFE8F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'items.index'</w:t>
      </w:r>
      <w:r>
        <w:rPr>
          <w:rFonts w:hint="default" w:ascii="Consolas" w:hAnsi="Consolas" w:eastAsia="Consolas" w:cs="Consolas"/>
          <w:b w:val="0"/>
          <w:bCs w:val="0"/>
          <w:color w:val="D4D4D4"/>
          <w:kern w:val="0"/>
          <w:sz w:val="21"/>
          <w:szCs w:val="21"/>
          <w:shd w:val="clear" w:fill="1F1F1F"/>
          <w:lang w:val="en-US" w:eastAsia="zh-CN" w:bidi="ar"/>
        </w:rPr>
        <w:t>)</w:t>
      </w:r>
    </w:p>
    <w:p w14:paraId="005140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'Data barang berhasil ditambahkan'</w:t>
      </w:r>
      <w:r>
        <w:rPr>
          <w:rFonts w:hint="default" w:ascii="Consolas" w:hAnsi="Consolas" w:eastAsia="Consolas" w:cs="Consolas"/>
          <w:b w:val="0"/>
          <w:bCs w:val="0"/>
          <w:color w:val="D4D4D4"/>
          <w:kern w:val="0"/>
          <w:sz w:val="21"/>
          <w:szCs w:val="21"/>
          <w:shd w:val="clear" w:fill="1F1F1F"/>
          <w:lang w:val="en-US" w:eastAsia="zh-CN" w:bidi="ar"/>
        </w:rPr>
        <w:t>);</w:t>
      </w:r>
    </w:p>
    <w:p w14:paraId="390193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7A0F7D1">
      <w:pPr>
        <w:keepNext w:val="0"/>
        <w:keepLines w:val="0"/>
        <w:widowControl/>
        <w:suppressLineNumbers w:val="0"/>
        <w:jc w:val="left"/>
      </w:pPr>
    </w:p>
    <w:p w14:paraId="5380B1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edit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290F6B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9B702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findOrFail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4FDD7D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w:t>
      </w:r>
    </w:p>
    <w:p w14:paraId="225CB5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'data_barang.edit'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w:t>
      </w:r>
    </w:p>
    <w:p w14:paraId="3C121E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5DC3762">
      <w:pPr>
        <w:keepNext w:val="0"/>
        <w:keepLines w:val="0"/>
        <w:widowControl/>
        <w:suppressLineNumbers w:val="0"/>
        <w:jc w:val="left"/>
      </w:pPr>
    </w:p>
    <w:p w14:paraId="7A52C7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0A2CF4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AAFC3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3F6245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'required|string|max:255'</w:t>
      </w:r>
      <w:r>
        <w:rPr>
          <w:rFonts w:hint="default" w:ascii="Consolas" w:hAnsi="Consolas" w:eastAsia="Consolas" w:cs="Consolas"/>
          <w:b w:val="0"/>
          <w:bCs w:val="0"/>
          <w:color w:val="D4D4D4"/>
          <w:kern w:val="0"/>
          <w:sz w:val="21"/>
          <w:szCs w:val="21"/>
          <w:shd w:val="clear" w:fill="1F1F1F"/>
          <w:lang w:val="en-US" w:eastAsia="zh-CN" w:bidi="ar"/>
        </w:rPr>
        <w:t>,</w:t>
      </w:r>
    </w:p>
    <w:p w14:paraId="54E458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'required|exists:categories,id'</w:t>
      </w:r>
      <w:r>
        <w:rPr>
          <w:rFonts w:hint="default" w:ascii="Consolas" w:hAnsi="Consolas" w:eastAsia="Consolas" w:cs="Consolas"/>
          <w:b w:val="0"/>
          <w:bCs w:val="0"/>
          <w:color w:val="D4D4D4"/>
          <w:kern w:val="0"/>
          <w:sz w:val="21"/>
          <w:szCs w:val="21"/>
          <w:shd w:val="clear" w:fill="1F1F1F"/>
          <w:lang w:val="en-US" w:eastAsia="zh-CN" w:bidi="ar"/>
        </w:rPr>
        <w:t>,</w:t>
      </w:r>
    </w:p>
    <w:p w14:paraId="43C996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'required|numeric|min:0'</w:t>
      </w:r>
      <w:r>
        <w:rPr>
          <w:rFonts w:hint="default" w:ascii="Consolas" w:hAnsi="Consolas" w:eastAsia="Consolas" w:cs="Consolas"/>
          <w:b w:val="0"/>
          <w:bCs w:val="0"/>
          <w:color w:val="D4D4D4"/>
          <w:kern w:val="0"/>
          <w:sz w:val="21"/>
          <w:szCs w:val="21"/>
          <w:shd w:val="clear" w:fill="1F1F1F"/>
          <w:lang w:val="en-US" w:eastAsia="zh-CN" w:bidi="ar"/>
        </w:rPr>
        <w:t>,</w:t>
      </w:r>
    </w:p>
    <w:p w14:paraId="5289E4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'required|string|max:50'</w:t>
      </w:r>
      <w:r>
        <w:rPr>
          <w:rFonts w:hint="default" w:ascii="Consolas" w:hAnsi="Consolas" w:eastAsia="Consolas" w:cs="Consolas"/>
          <w:b w:val="0"/>
          <w:bCs w:val="0"/>
          <w:color w:val="D4D4D4"/>
          <w:kern w:val="0"/>
          <w:sz w:val="21"/>
          <w:szCs w:val="21"/>
          <w:shd w:val="clear" w:fill="1F1F1F"/>
          <w:lang w:val="en-US" w:eastAsia="zh-CN" w:bidi="ar"/>
        </w:rPr>
        <w:t>,</w:t>
      </w:r>
    </w:p>
    <w:p w14:paraId="231C45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'required|integer|min:0'</w:t>
      </w:r>
      <w:r>
        <w:rPr>
          <w:rFonts w:hint="default" w:ascii="Consolas" w:hAnsi="Consolas" w:eastAsia="Consolas" w:cs="Consolas"/>
          <w:b w:val="0"/>
          <w:bCs w:val="0"/>
          <w:color w:val="D4D4D4"/>
          <w:kern w:val="0"/>
          <w:sz w:val="21"/>
          <w:szCs w:val="21"/>
          <w:shd w:val="clear" w:fill="1F1F1F"/>
          <w:lang w:val="en-US" w:eastAsia="zh-CN" w:bidi="ar"/>
        </w:rPr>
        <w:t>,</w:t>
      </w:r>
    </w:p>
    <w:p w14:paraId="12DDF6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'required|string|max:50'</w:t>
      </w:r>
      <w:r>
        <w:rPr>
          <w:rFonts w:hint="default" w:ascii="Consolas" w:hAnsi="Consolas" w:eastAsia="Consolas" w:cs="Consolas"/>
          <w:b w:val="0"/>
          <w:bCs w:val="0"/>
          <w:color w:val="D4D4D4"/>
          <w:kern w:val="0"/>
          <w:sz w:val="21"/>
          <w:szCs w:val="21"/>
          <w:shd w:val="clear" w:fill="1F1F1F"/>
          <w:lang w:val="en-US" w:eastAsia="zh-CN" w:bidi="ar"/>
        </w:rPr>
        <w:t>,</w:t>
      </w:r>
    </w:p>
    <w:p w14:paraId="6D04A4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w:t>
      </w:r>
    </w:p>
    <w:p w14:paraId="0B54D7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9CE6D27">
      <w:pPr>
        <w:keepNext w:val="0"/>
        <w:keepLines w:val="0"/>
        <w:widowControl/>
        <w:suppressLineNumbers w:val="0"/>
        <w:jc w:val="left"/>
      </w:pPr>
    </w:p>
    <w:p w14:paraId="6F5BA4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findOrFail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5009B4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w:t>
      </w:r>
    </w:p>
    <w:p w14:paraId="20221CCE">
      <w:pPr>
        <w:keepNext w:val="0"/>
        <w:keepLines w:val="0"/>
        <w:widowControl/>
        <w:suppressLineNumbers w:val="0"/>
        <w:jc w:val="left"/>
      </w:pPr>
    </w:p>
    <w:p w14:paraId="2D7F38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'items.index'</w:t>
      </w:r>
      <w:r>
        <w:rPr>
          <w:rFonts w:hint="default" w:ascii="Consolas" w:hAnsi="Consolas" w:eastAsia="Consolas" w:cs="Consolas"/>
          <w:b w:val="0"/>
          <w:bCs w:val="0"/>
          <w:color w:val="D4D4D4"/>
          <w:kern w:val="0"/>
          <w:sz w:val="21"/>
          <w:szCs w:val="21"/>
          <w:shd w:val="clear" w:fill="1F1F1F"/>
          <w:lang w:val="en-US" w:eastAsia="zh-CN" w:bidi="ar"/>
        </w:rPr>
        <w:t>)</w:t>
      </w:r>
    </w:p>
    <w:p w14:paraId="522C63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'Data barang berhasil diperbarui'</w:t>
      </w:r>
      <w:r>
        <w:rPr>
          <w:rFonts w:hint="default" w:ascii="Consolas" w:hAnsi="Consolas" w:eastAsia="Consolas" w:cs="Consolas"/>
          <w:b w:val="0"/>
          <w:bCs w:val="0"/>
          <w:color w:val="D4D4D4"/>
          <w:kern w:val="0"/>
          <w:sz w:val="21"/>
          <w:szCs w:val="21"/>
          <w:shd w:val="clear" w:fill="1F1F1F"/>
          <w:lang w:val="en-US" w:eastAsia="zh-CN" w:bidi="ar"/>
        </w:rPr>
        <w:t>);</w:t>
      </w:r>
    </w:p>
    <w:p w14:paraId="5DE96C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A39ECF1">
      <w:pPr>
        <w:keepNext w:val="0"/>
        <w:keepLines w:val="0"/>
        <w:widowControl/>
        <w:suppressLineNumbers w:val="0"/>
        <w:jc w:val="left"/>
      </w:pPr>
    </w:p>
    <w:p w14:paraId="677C38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destroy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51610E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3A80E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findOrFail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56FA09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delete</w:t>
      </w:r>
      <w:r>
        <w:rPr>
          <w:rFonts w:hint="default" w:ascii="Consolas" w:hAnsi="Consolas" w:eastAsia="Consolas" w:cs="Consolas"/>
          <w:b w:val="0"/>
          <w:bCs w:val="0"/>
          <w:color w:val="D4D4D4"/>
          <w:kern w:val="0"/>
          <w:sz w:val="21"/>
          <w:szCs w:val="21"/>
          <w:shd w:val="clear" w:fill="1F1F1F"/>
          <w:lang w:val="en-US" w:eastAsia="zh-CN" w:bidi="ar"/>
        </w:rPr>
        <w:t>();</w:t>
      </w:r>
    </w:p>
    <w:p w14:paraId="0F726C7D">
      <w:pPr>
        <w:keepNext w:val="0"/>
        <w:keepLines w:val="0"/>
        <w:widowControl/>
        <w:suppressLineNumbers w:val="0"/>
        <w:jc w:val="left"/>
      </w:pPr>
    </w:p>
    <w:p w14:paraId="24AA2A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'items.index'</w:t>
      </w:r>
      <w:r>
        <w:rPr>
          <w:rFonts w:hint="default" w:ascii="Consolas" w:hAnsi="Consolas" w:eastAsia="Consolas" w:cs="Consolas"/>
          <w:b w:val="0"/>
          <w:bCs w:val="0"/>
          <w:color w:val="D4D4D4"/>
          <w:kern w:val="0"/>
          <w:sz w:val="21"/>
          <w:szCs w:val="21"/>
          <w:shd w:val="clear" w:fill="1F1F1F"/>
          <w:lang w:val="en-US" w:eastAsia="zh-CN" w:bidi="ar"/>
        </w:rPr>
        <w:t>)</w:t>
      </w:r>
    </w:p>
    <w:p w14:paraId="11AFF5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'Data barang berhasil dihapus'</w:t>
      </w:r>
      <w:r>
        <w:rPr>
          <w:rFonts w:hint="default" w:ascii="Consolas" w:hAnsi="Consolas" w:eastAsia="Consolas" w:cs="Consolas"/>
          <w:b w:val="0"/>
          <w:bCs w:val="0"/>
          <w:color w:val="D4D4D4"/>
          <w:kern w:val="0"/>
          <w:sz w:val="21"/>
          <w:szCs w:val="21"/>
          <w:shd w:val="clear" w:fill="1F1F1F"/>
          <w:lang w:val="en-US" w:eastAsia="zh-CN" w:bidi="ar"/>
        </w:rPr>
        <w:t>);</w:t>
      </w:r>
    </w:p>
    <w:p w14:paraId="7352D9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192D8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0E4BEEF4">
      <w:pPr>
        <w:numPr>
          <w:ilvl w:val="0"/>
          <w:numId w:val="0"/>
        </w:numPr>
        <w:rPr>
          <w:rFonts w:hint="default"/>
          <w:lang w:val="en-US"/>
        </w:rPr>
      </w:pPr>
    </w:p>
    <w:p w14:paraId="340A5F2A">
      <w:pPr>
        <w:pStyle w:val="35"/>
        <w:keepNext w:val="0"/>
        <w:keepLines w:val="0"/>
        <w:widowControl/>
        <w:suppressLineNumbers w:val="0"/>
      </w:pPr>
      <w:r>
        <w:t xml:space="preserve">Berikut adalah penjelasan kode pada </w:t>
      </w:r>
      <w:r>
        <w:rPr>
          <w:rStyle w:val="20"/>
        </w:rPr>
        <w:t>ItemController</w:t>
      </w:r>
      <w:r>
        <w:t xml:space="preserve"> di Laravel, yang digunakan untuk </w:t>
      </w:r>
      <w:r>
        <w:rPr>
          <w:rStyle w:val="36"/>
        </w:rPr>
        <w:t>mengelola data barang</w:t>
      </w:r>
      <w:r>
        <w:t xml:space="preserve"> (CRUD) dan relasinya dengan kategori:</w:t>
      </w:r>
    </w:p>
    <w:p w14:paraId="581DC6AD">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0EFFC4D0">
      <w:pPr>
        <w:pStyle w:val="3"/>
        <w:keepNext w:val="0"/>
        <w:keepLines w:val="0"/>
        <w:widowControl/>
        <w:suppressLineNumbers w:val="0"/>
      </w:pPr>
      <w:r>
        <w:t xml:space="preserve">📂 </w:t>
      </w:r>
      <w:r>
        <w:rPr>
          <w:rStyle w:val="36"/>
          <w:b/>
          <w:bCs/>
        </w:rPr>
        <w:t>Namespace dan Import</w:t>
      </w:r>
    </w:p>
    <w:p w14:paraId="15682CD9">
      <w:pPr>
        <w:pStyle w:val="21"/>
        <w:keepNext w:val="0"/>
        <w:keepLines w:val="0"/>
        <w:widowControl/>
        <w:suppressLineNumbers w:val="0"/>
        <w:rPr>
          <w:rStyle w:val="20"/>
        </w:rPr>
      </w:pPr>
      <w:r>
        <w:rPr>
          <w:rStyle w:val="20"/>
        </w:rPr>
        <w:t>namespace App\Http\Controllers;</w:t>
      </w:r>
    </w:p>
    <w:p w14:paraId="3A44BE92">
      <w:pPr>
        <w:pStyle w:val="21"/>
        <w:keepNext w:val="0"/>
        <w:keepLines w:val="0"/>
        <w:widowControl/>
        <w:suppressLineNumbers w:val="0"/>
        <w:rPr>
          <w:rStyle w:val="20"/>
        </w:rPr>
      </w:pPr>
    </w:p>
    <w:p w14:paraId="58EC030B">
      <w:pPr>
        <w:pStyle w:val="21"/>
        <w:keepNext w:val="0"/>
        <w:keepLines w:val="0"/>
        <w:widowControl/>
        <w:suppressLineNumbers w:val="0"/>
        <w:rPr>
          <w:rStyle w:val="20"/>
        </w:rPr>
      </w:pPr>
      <w:r>
        <w:rPr>
          <w:rStyle w:val="20"/>
        </w:rPr>
        <w:t>use App\Models\Item;</w:t>
      </w:r>
    </w:p>
    <w:p w14:paraId="77321E0C">
      <w:pPr>
        <w:pStyle w:val="21"/>
        <w:keepNext w:val="0"/>
        <w:keepLines w:val="0"/>
        <w:widowControl/>
        <w:suppressLineNumbers w:val="0"/>
        <w:rPr>
          <w:rStyle w:val="20"/>
        </w:rPr>
      </w:pPr>
      <w:r>
        <w:rPr>
          <w:rStyle w:val="20"/>
        </w:rPr>
        <w:t>use App\Models\Category;</w:t>
      </w:r>
    </w:p>
    <w:p w14:paraId="7C05BD39">
      <w:pPr>
        <w:pStyle w:val="21"/>
        <w:keepNext w:val="0"/>
        <w:keepLines w:val="0"/>
        <w:widowControl/>
        <w:suppressLineNumbers w:val="0"/>
      </w:pPr>
      <w:r>
        <w:rPr>
          <w:rStyle w:val="20"/>
        </w:rPr>
        <w:t>use Illuminate\Http\Request;</w:t>
      </w:r>
    </w:p>
    <w:p w14:paraId="0D533A98">
      <w:pPr>
        <w:pStyle w:val="35"/>
        <w:keepNext w:val="0"/>
        <w:keepLines w:val="0"/>
        <w:widowControl/>
        <w:suppressLineNumbers w:val="0"/>
        <w:ind w:left="720"/>
      </w:pPr>
      <w:r>
        <w:rPr>
          <w:rStyle w:val="20"/>
        </w:rPr>
        <w:t>ItemController</w:t>
      </w:r>
      <w:r>
        <w:t xml:space="preserve"> berada di namespace </w:t>
      </w:r>
      <w:r>
        <w:rPr>
          <w:rStyle w:val="20"/>
        </w:rPr>
        <w:t>App\Http\Controllers</w:t>
      </w:r>
      <w:r>
        <w:t>.</w:t>
      </w:r>
    </w:p>
    <w:p w14:paraId="2F155B45">
      <w:pPr>
        <w:pStyle w:val="35"/>
        <w:keepNext w:val="0"/>
        <w:keepLines w:val="0"/>
        <w:widowControl/>
        <w:suppressLineNumbers w:val="0"/>
        <w:ind w:left="720"/>
      </w:pPr>
      <w:r>
        <w:t xml:space="preserve">Menggunakan model </w:t>
      </w:r>
      <w:r>
        <w:rPr>
          <w:rStyle w:val="20"/>
        </w:rPr>
        <w:t>Item</w:t>
      </w:r>
      <w:r>
        <w:t xml:space="preserve"> dan </w:t>
      </w:r>
      <w:r>
        <w:rPr>
          <w:rStyle w:val="20"/>
        </w:rPr>
        <w:t>Category</w:t>
      </w:r>
      <w:r>
        <w:t xml:space="preserve">, serta class </w:t>
      </w:r>
      <w:r>
        <w:rPr>
          <w:rStyle w:val="20"/>
        </w:rPr>
        <w:t>Request</w:t>
      </w:r>
      <w:r>
        <w:t xml:space="preserve"> dari Laravel.</w:t>
      </w:r>
    </w:p>
    <w:p w14:paraId="4BE94E4C">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079D179B">
      <w:pPr>
        <w:pStyle w:val="3"/>
        <w:keepNext w:val="0"/>
        <w:keepLines w:val="0"/>
        <w:widowControl/>
        <w:suppressLineNumbers w:val="0"/>
      </w:pPr>
      <w:r>
        <w:t xml:space="preserve">🧾 </w:t>
      </w:r>
      <w:r>
        <w:rPr>
          <w:rStyle w:val="36"/>
          <w:b/>
          <w:bCs/>
        </w:rPr>
        <w:t>Fungsi-fungsi CRUD</w:t>
      </w:r>
    </w:p>
    <w:p w14:paraId="3C8A17FA">
      <w:pPr>
        <w:pStyle w:val="4"/>
        <w:keepNext w:val="0"/>
        <w:keepLines w:val="0"/>
        <w:widowControl/>
        <w:suppressLineNumbers w:val="0"/>
      </w:pPr>
      <w:r>
        <w:t xml:space="preserve">1. 📋 </w:t>
      </w:r>
      <w:r>
        <w:rPr>
          <w:rStyle w:val="20"/>
        </w:rPr>
        <w:t>index()</w:t>
      </w:r>
      <w:r>
        <w:t>: Menampilkan Semua Barang</w:t>
      </w:r>
    </w:p>
    <w:p w14:paraId="50763A32">
      <w:pPr>
        <w:pStyle w:val="21"/>
        <w:keepNext w:val="0"/>
        <w:keepLines w:val="0"/>
        <w:widowControl/>
        <w:suppressLineNumbers w:val="0"/>
        <w:rPr>
          <w:rStyle w:val="20"/>
        </w:rPr>
      </w:pPr>
      <w:r>
        <w:rPr>
          <w:rStyle w:val="20"/>
        </w:rPr>
        <w:t>public function index()</w:t>
      </w:r>
    </w:p>
    <w:p w14:paraId="00CE5EDB">
      <w:pPr>
        <w:pStyle w:val="21"/>
        <w:keepNext w:val="0"/>
        <w:keepLines w:val="0"/>
        <w:widowControl/>
        <w:suppressLineNumbers w:val="0"/>
        <w:rPr>
          <w:rStyle w:val="20"/>
        </w:rPr>
      </w:pPr>
      <w:r>
        <w:rPr>
          <w:rStyle w:val="20"/>
        </w:rPr>
        <w:t>{</w:t>
      </w:r>
    </w:p>
    <w:p w14:paraId="58F15ECA">
      <w:pPr>
        <w:pStyle w:val="21"/>
        <w:keepNext w:val="0"/>
        <w:keepLines w:val="0"/>
        <w:widowControl/>
        <w:suppressLineNumbers w:val="0"/>
        <w:rPr>
          <w:rStyle w:val="20"/>
        </w:rPr>
      </w:pPr>
      <w:r>
        <w:rPr>
          <w:rStyle w:val="20"/>
        </w:rPr>
        <w:t xml:space="preserve">    $items = Item::with('category')-&gt;get();</w:t>
      </w:r>
    </w:p>
    <w:p w14:paraId="60BF4B08">
      <w:pPr>
        <w:pStyle w:val="21"/>
        <w:keepNext w:val="0"/>
        <w:keepLines w:val="0"/>
        <w:widowControl/>
        <w:suppressLineNumbers w:val="0"/>
        <w:rPr>
          <w:rStyle w:val="20"/>
        </w:rPr>
      </w:pPr>
      <w:r>
        <w:rPr>
          <w:rStyle w:val="20"/>
        </w:rPr>
        <w:t xml:space="preserve">    return view('data_barang.index', compact('items'));</w:t>
      </w:r>
    </w:p>
    <w:p w14:paraId="6EDEC28C">
      <w:pPr>
        <w:pStyle w:val="21"/>
        <w:keepNext w:val="0"/>
        <w:keepLines w:val="0"/>
        <w:widowControl/>
        <w:suppressLineNumbers w:val="0"/>
      </w:pPr>
      <w:r>
        <w:rPr>
          <w:rStyle w:val="20"/>
        </w:rPr>
        <w:t>}</w:t>
      </w:r>
    </w:p>
    <w:p w14:paraId="05069495">
      <w:pPr>
        <w:pStyle w:val="35"/>
        <w:keepNext w:val="0"/>
        <w:keepLines w:val="0"/>
        <w:widowControl/>
        <w:suppressLineNumbers w:val="0"/>
        <w:ind w:left="720"/>
      </w:pPr>
      <w:r>
        <w:t>Mengambil semua data barang dengan relasi ke tabel kategori (</w:t>
      </w:r>
      <w:r>
        <w:rPr>
          <w:rStyle w:val="20"/>
        </w:rPr>
        <w:t>with('category')</w:t>
      </w:r>
      <w:r>
        <w:t>).</w:t>
      </w:r>
    </w:p>
    <w:p w14:paraId="08348171">
      <w:pPr>
        <w:pStyle w:val="35"/>
        <w:keepNext w:val="0"/>
        <w:keepLines w:val="0"/>
        <w:widowControl/>
        <w:suppressLineNumbers w:val="0"/>
        <w:ind w:left="720"/>
      </w:pPr>
      <w:r>
        <w:t xml:space="preserve">Menampilkan ke view </w:t>
      </w:r>
      <w:r>
        <w:rPr>
          <w:rStyle w:val="20"/>
        </w:rPr>
        <w:t>data_barang/index.blade.php</w:t>
      </w:r>
      <w:r>
        <w:t>.</w:t>
      </w:r>
    </w:p>
    <w:p w14:paraId="7BE9F153">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37F38CB6">
      <w:pPr>
        <w:pStyle w:val="4"/>
        <w:keepNext w:val="0"/>
        <w:keepLines w:val="0"/>
        <w:widowControl/>
        <w:suppressLineNumbers w:val="0"/>
      </w:pPr>
      <w:r>
        <w:t xml:space="preserve">2. ➕ </w:t>
      </w:r>
      <w:r>
        <w:rPr>
          <w:rStyle w:val="20"/>
        </w:rPr>
        <w:t>create()</w:t>
      </w:r>
      <w:r>
        <w:t>: Menampilkan Form Tambah Barang</w:t>
      </w:r>
    </w:p>
    <w:p w14:paraId="43420A19">
      <w:pPr>
        <w:pStyle w:val="21"/>
        <w:keepNext w:val="0"/>
        <w:keepLines w:val="0"/>
        <w:widowControl/>
        <w:suppressLineNumbers w:val="0"/>
        <w:rPr>
          <w:rStyle w:val="20"/>
        </w:rPr>
      </w:pPr>
      <w:r>
        <w:rPr>
          <w:rStyle w:val="20"/>
        </w:rPr>
        <w:t>public function create()</w:t>
      </w:r>
    </w:p>
    <w:p w14:paraId="638E5718">
      <w:pPr>
        <w:pStyle w:val="21"/>
        <w:keepNext w:val="0"/>
        <w:keepLines w:val="0"/>
        <w:widowControl/>
        <w:suppressLineNumbers w:val="0"/>
        <w:rPr>
          <w:rStyle w:val="20"/>
        </w:rPr>
      </w:pPr>
      <w:r>
        <w:rPr>
          <w:rStyle w:val="20"/>
        </w:rPr>
        <w:t>{</w:t>
      </w:r>
    </w:p>
    <w:p w14:paraId="18C2DE82">
      <w:pPr>
        <w:pStyle w:val="21"/>
        <w:keepNext w:val="0"/>
        <w:keepLines w:val="0"/>
        <w:widowControl/>
        <w:suppressLineNumbers w:val="0"/>
        <w:rPr>
          <w:rStyle w:val="20"/>
        </w:rPr>
      </w:pPr>
      <w:r>
        <w:rPr>
          <w:rStyle w:val="20"/>
        </w:rPr>
        <w:t xml:space="preserve">    $categories = Category::all();</w:t>
      </w:r>
    </w:p>
    <w:p w14:paraId="09E19622">
      <w:pPr>
        <w:pStyle w:val="21"/>
        <w:keepNext w:val="0"/>
        <w:keepLines w:val="0"/>
        <w:widowControl/>
        <w:suppressLineNumbers w:val="0"/>
        <w:rPr>
          <w:rStyle w:val="20"/>
        </w:rPr>
      </w:pPr>
      <w:r>
        <w:rPr>
          <w:rStyle w:val="20"/>
        </w:rPr>
        <w:t xml:space="preserve">    return view('data_barang.create', compact('categories'));</w:t>
      </w:r>
    </w:p>
    <w:p w14:paraId="46E3D423">
      <w:pPr>
        <w:pStyle w:val="21"/>
        <w:keepNext w:val="0"/>
        <w:keepLines w:val="0"/>
        <w:widowControl/>
        <w:suppressLineNumbers w:val="0"/>
      </w:pPr>
      <w:r>
        <w:rPr>
          <w:rStyle w:val="20"/>
        </w:rPr>
        <w:t>}</w:t>
      </w:r>
    </w:p>
    <w:p w14:paraId="49C694EF">
      <w:pPr>
        <w:pStyle w:val="35"/>
        <w:keepNext w:val="0"/>
        <w:keepLines w:val="0"/>
        <w:widowControl/>
        <w:suppressLineNumbers w:val="0"/>
        <w:ind w:left="720"/>
      </w:pPr>
      <w:r>
        <w:t>Mengambil semua kategori untuk pilihan dropdown.</w:t>
      </w:r>
    </w:p>
    <w:p w14:paraId="2C2112FF">
      <w:pPr>
        <w:pStyle w:val="35"/>
        <w:keepNext w:val="0"/>
        <w:keepLines w:val="0"/>
        <w:widowControl/>
        <w:suppressLineNumbers w:val="0"/>
        <w:ind w:left="720"/>
      </w:pPr>
      <w:r>
        <w:t xml:space="preserve">Menampilkan form tambah barang di view </w:t>
      </w:r>
      <w:r>
        <w:rPr>
          <w:rStyle w:val="20"/>
        </w:rPr>
        <w:t>data_barang/create.blade.php</w:t>
      </w:r>
      <w:r>
        <w:t>.</w:t>
      </w:r>
    </w:p>
    <w:p w14:paraId="2CEFC85C">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1AEDFF36">
      <w:pPr>
        <w:pStyle w:val="4"/>
        <w:keepNext w:val="0"/>
        <w:keepLines w:val="0"/>
        <w:widowControl/>
        <w:suppressLineNumbers w:val="0"/>
      </w:pPr>
      <w:r>
        <w:t xml:space="preserve">3. ✅ </w:t>
      </w:r>
      <w:r>
        <w:rPr>
          <w:rStyle w:val="20"/>
        </w:rPr>
        <w:t>store(Request $request)</w:t>
      </w:r>
      <w:r>
        <w:t>: Menyimpan Barang Baru</w:t>
      </w:r>
    </w:p>
    <w:p w14:paraId="75B9EC94">
      <w:pPr>
        <w:pStyle w:val="21"/>
        <w:keepNext w:val="0"/>
        <w:keepLines w:val="0"/>
        <w:widowControl/>
        <w:suppressLineNumbers w:val="0"/>
        <w:rPr>
          <w:rStyle w:val="20"/>
        </w:rPr>
      </w:pPr>
      <w:r>
        <w:rPr>
          <w:rStyle w:val="20"/>
        </w:rPr>
        <w:t>public function store(Request $request)</w:t>
      </w:r>
    </w:p>
    <w:p w14:paraId="3A0A7FA7">
      <w:pPr>
        <w:pStyle w:val="21"/>
        <w:keepNext w:val="0"/>
        <w:keepLines w:val="0"/>
        <w:widowControl/>
        <w:suppressLineNumbers w:val="0"/>
        <w:rPr>
          <w:rStyle w:val="20"/>
        </w:rPr>
      </w:pPr>
      <w:r>
        <w:rPr>
          <w:rStyle w:val="20"/>
        </w:rPr>
        <w:t>{</w:t>
      </w:r>
    </w:p>
    <w:p w14:paraId="0B03E6CA">
      <w:pPr>
        <w:pStyle w:val="21"/>
        <w:keepNext w:val="0"/>
        <w:keepLines w:val="0"/>
        <w:widowControl/>
        <w:suppressLineNumbers w:val="0"/>
        <w:rPr>
          <w:rStyle w:val="20"/>
        </w:rPr>
      </w:pPr>
      <w:r>
        <w:rPr>
          <w:rStyle w:val="20"/>
        </w:rPr>
        <w:t xml:space="preserve">    $request-&gt;validate([</w:t>
      </w:r>
    </w:p>
    <w:p w14:paraId="70242CD0">
      <w:pPr>
        <w:pStyle w:val="21"/>
        <w:keepNext w:val="0"/>
        <w:keepLines w:val="0"/>
        <w:widowControl/>
        <w:suppressLineNumbers w:val="0"/>
        <w:rPr>
          <w:rStyle w:val="20"/>
        </w:rPr>
      </w:pPr>
      <w:r>
        <w:rPr>
          <w:rStyle w:val="20"/>
        </w:rPr>
        <w:t xml:space="preserve">        'nama' =&gt; 'required|string|max:255',</w:t>
      </w:r>
    </w:p>
    <w:p w14:paraId="163AF848">
      <w:pPr>
        <w:pStyle w:val="21"/>
        <w:keepNext w:val="0"/>
        <w:keepLines w:val="0"/>
        <w:widowControl/>
        <w:suppressLineNumbers w:val="0"/>
        <w:rPr>
          <w:rStyle w:val="20"/>
        </w:rPr>
      </w:pPr>
      <w:r>
        <w:rPr>
          <w:rStyle w:val="20"/>
        </w:rPr>
        <w:t xml:space="preserve">        'category_id' =&gt; 'required|exists:categories,id',</w:t>
      </w:r>
    </w:p>
    <w:p w14:paraId="61013A76">
      <w:pPr>
        <w:pStyle w:val="21"/>
        <w:keepNext w:val="0"/>
        <w:keepLines w:val="0"/>
        <w:widowControl/>
        <w:suppressLineNumbers w:val="0"/>
        <w:rPr>
          <w:rStyle w:val="20"/>
        </w:rPr>
      </w:pPr>
      <w:r>
        <w:rPr>
          <w:rStyle w:val="20"/>
        </w:rPr>
        <w:t xml:space="preserve">        'harga' =&gt; 'required|numeric|min:0',</w:t>
      </w:r>
    </w:p>
    <w:p w14:paraId="0725FD84">
      <w:pPr>
        <w:pStyle w:val="21"/>
        <w:keepNext w:val="0"/>
        <w:keepLines w:val="0"/>
        <w:widowControl/>
        <w:suppressLineNumbers w:val="0"/>
        <w:rPr>
          <w:rStyle w:val="20"/>
        </w:rPr>
      </w:pPr>
      <w:r>
        <w:rPr>
          <w:rStyle w:val="20"/>
        </w:rPr>
        <w:t xml:space="preserve">        'satuan_harga' =&gt; 'required|string|max:50',</w:t>
      </w:r>
    </w:p>
    <w:p w14:paraId="4ACDA6FF">
      <w:pPr>
        <w:pStyle w:val="21"/>
        <w:keepNext w:val="0"/>
        <w:keepLines w:val="0"/>
        <w:widowControl/>
        <w:suppressLineNumbers w:val="0"/>
        <w:rPr>
          <w:rStyle w:val="20"/>
        </w:rPr>
      </w:pPr>
      <w:r>
        <w:rPr>
          <w:rStyle w:val="20"/>
        </w:rPr>
        <w:t xml:space="preserve">        'stok' =&gt; 'required|integer|min:0',</w:t>
      </w:r>
    </w:p>
    <w:p w14:paraId="77018D4E">
      <w:pPr>
        <w:pStyle w:val="21"/>
        <w:keepNext w:val="0"/>
        <w:keepLines w:val="0"/>
        <w:widowControl/>
        <w:suppressLineNumbers w:val="0"/>
        <w:rPr>
          <w:rStyle w:val="20"/>
        </w:rPr>
      </w:pPr>
      <w:r>
        <w:rPr>
          <w:rStyle w:val="20"/>
        </w:rPr>
        <w:t xml:space="preserve">        'satuan_stok' =&gt; 'required|string|max:50',</w:t>
      </w:r>
    </w:p>
    <w:p w14:paraId="23877EE1">
      <w:pPr>
        <w:pStyle w:val="21"/>
        <w:keepNext w:val="0"/>
        <w:keepLines w:val="0"/>
        <w:widowControl/>
        <w:suppressLineNumbers w:val="0"/>
        <w:rPr>
          <w:rStyle w:val="20"/>
        </w:rPr>
      </w:pPr>
      <w:r>
        <w:rPr>
          <w:rStyle w:val="20"/>
        </w:rPr>
        <w:t xml:space="preserve">        'keterangan' =&gt; 'nullable|string'</w:t>
      </w:r>
    </w:p>
    <w:p w14:paraId="6B6ED06E">
      <w:pPr>
        <w:pStyle w:val="21"/>
        <w:keepNext w:val="0"/>
        <w:keepLines w:val="0"/>
        <w:widowControl/>
        <w:suppressLineNumbers w:val="0"/>
        <w:rPr>
          <w:rStyle w:val="20"/>
        </w:rPr>
      </w:pPr>
      <w:r>
        <w:rPr>
          <w:rStyle w:val="20"/>
        </w:rPr>
        <w:t xml:space="preserve">    ]);</w:t>
      </w:r>
    </w:p>
    <w:p w14:paraId="4367EB35">
      <w:pPr>
        <w:pStyle w:val="21"/>
        <w:keepNext w:val="0"/>
        <w:keepLines w:val="0"/>
        <w:widowControl/>
        <w:suppressLineNumbers w:val="0"/>
        <w:rPr>
          <w:rStyle w:val="20"/>
        </w:rPr>
      </w:pPr>
    </w:p>
    <w:p w14:paraId="09C0CBFD">
      <w:pPr>
        <w:pStyle w:val="21"/>
        <w:keepNext w:val="0"/>
        <w:keepLines w:val="0"/>
        <w:widowControl/>
        <w:suppressLineNumbers w:val="0"/>
        <w:rPr>
          <w:rStyle w:val="20"/>
        </w:rPr>
      </w:pPr>
      <w:r>
        <w:rPr>
          <w:rStyle w:val="20"/>
        </w:rPr>
        <w:t xml:space="preserve">    Item::create($request-&gt;all());</w:t>
      </w:r>
    </w:p>
    <w:p w14:paraId="4ED30782">
      <w:pPr>
        <w:pStyle w:val="21"/>
        <w:keepNext w:val="0"/>
        <w:keepLines w:val="0"/>
        <w:widowControl/>
        <w:suppressLineNumbers w:val="0"/>
        <w:rPr>
          <w:rStyle w:val="20"/>
        </w:rPr>
      </w:pPr>
    </w:p>
    <w:p w14:paraId="09F8F225">
      <w:pPr>
        <w:pStyle w:val="21"/>
        <w:keepNext w:val="0"/>
        <w:keepLines w:val="0"/>
        <w:widowControl/>
        <w:suppressLineNumbers w:val="0"/>
        <w:rPr>
          <w:rStyle w:val="20"/>
        </w:rPr>
      </w:pPr>
      <w:r>
        <w:rPr>
          <w:rStyle w:val="20"/>
        </w:rPr>
        <w:t xml:space="preserve">    return redirect()-&gt;route('items.index')</w:t>
      </w:r>
    </w:p>
    <w:p w14:paraId="2DBE4498">
      <w:pPr>
        <w:pStyle w:val="21"/>
        <w:keepNext w:val="0"/>
        <w:keepLines w:val="0"/>
        <w:widowControl/>
        <w:suppressLineNumbers w:val="0"/>
        <w:rPr>
          <w:rStyle w:val="20"/>
        </w:rPr>
      </w:pPr>
      <w:r>
        <w:rPr>
          <w:rStyle w:val="20"/>
        </w:rPr>
        <w:t xml:space="preserve">        -&gt;with('success', 'Data barang berhasil ditambahkan');</w:t>
      </w:r>
    </w:p>
    <w:p w14:paraId="5CC121C6">
      <w:pPr>
        <w:pStyle w:val="21"/>
        <w:keepNext w:val="0"/>
        <w:keepLines w:val="0"/>
        <w:widowControl/>
        <w:suppressLineNumbers w:val="0"/>
      </w:pPr>
      <w:r>
        <w:rPr>
          <w:rStyle w:val="20"/>
        </w:rPr>
        <w:t>}</w:t>
      </w:r>
    </w:p>
    <w:p w14:paraId="0FF10B35">
      <w:pPr>
        <w:pStyle w:val="35"/>
        <w:keepNext w:val="0"/>
        <w:keepLines w:val="0"/>
        <w:widowControl/>
        <w:suppressLineNumbers w:val="0"/>
        <w:ind w:left="720"/>
      </w:pPr>
      <w:r>
        <w:t>Validasi input form.</w:t>
      </w:r>
    </w:p>
    <w:p w14:paraId="0D97F250">
      <w:pPr>
        <w:pStyle w:val="35"/>
        <w:keepNext w:val="0"/>
        <w:keepLines w:val="0"/>
        <w:widowControl/>
        <w:suppressLineNumbers w:val="0"/>
        <w:ind w:left="720"/>
      </w:pPr>
      <w:r>
        <w:t xml:space="preserve">Menyimpan data baru ke database menggunakan </w:t>
      </w:r>
      <w:r>
        <w:rPr>
          <w:rStyle w:val="20"/>
        </w:rPr>
        <w:t>Item::create()</w:t>
      </w:r>
      <w:r>
        <w:t>.</w:t>
      </w:r>
    </w:p>
    <w:p w14:paraId="07F0CC07">
      <w:pPr>
        <w:pStyle w:val="35"/>
        <w:keepNext w:val="0"/>
        <w:keepLines w:val="0"/>
        <w:widowControl/>
        <w:suppressLineNumbers w:val="0"/>
        <w:ind w:left="720"/>
      </w:pPr>
      <w:r>
        <w:t>Redirect ke halaman daftar barang dengan pesan sukses.</w:t>
      </w:r>
    </w:p>
    <w:p w14:paraId="77164D62">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49048667">
      <w:pPr>
        <w:pStyle w:val="4"/>
        <w:keepNext w:val="0"/>
        <w:keepLines w:val="0"/>
        <w:widowControl/>
        <w:suppressLineNumbers w:val="0"/>
      </w:pPr>
      <w:r>
        <w:t xml:space="preserve">4. ✏️ </w:t>
      </w:r>
      <w:r>
        <w:rPr>
          <w:rStyle w:val="20"/>
        </w:rPr>
        <w:t>edit($id)</w:t>
      </w:r>
      <w:r>
        <w:t>: Menampilkan Form Edit Barang</w:t>
      </w:r>
    </w:p>
    <w:p w14:paraId="4A2556B2">
      <w:pPr>
        <w:pStyle w:val="21"/>
        <w:keepNext w:val="0"/>
        <w:keepLines w:val="0"/>
        <w:widowControl/>
        <w:suppressLineNumbers w:val="0"/>
        <w:rPr>
          <w:rStyle w:val="20"/>
        </w:rPr>
      </w:pPr>
      <w:r>
        <w:rPr>
          <w:rStyle w:val="20"/>
        </w:rPr>
        <w:t>public function edit($id)</w:t>
      </w:r>
    </w:p>
    <w:p w14:paraId="636DE2CF">
      <w:pPr>
        <w:pStyle w:val="21"/>
        <w:keepNext w:val="0"/>
        <w:keepLines w:val="0"/>
        <w:widowControl/>
        <w:suppressLineNumbers w:val="0"/>
        <w:rPr>
          <w:rStyle w:val="20"/>
        </w:rPr>
      </w:pPr>
      <w:r>
        <w:rPr>
          <w:rStyle w:val="20"/>
        </w:rPr>
        <w:t>{</w:t>
      </w:r>
    </w:p>
    <w:p w14:paraId="23DCDDA3">
      <w:pPr>
        <w:pStyle w:val="21"/>
        <w:keepNext w:val="0"/>
        <w:keepLines w:val="0"/>
        <w:widowControl/>
        <w:suppressLineNumbers w:val="0"/>
        <w:rPr>
          <w:rStyle w:val="20"/>
        </w:rPr>
      </w:pPr>
      <w:r>
        <w:rPr>
          <w:rStyle w:val="20"/>
        </w:rPr>
        <w:t xml:space="preserve">    $item = Item::findOrFail($id);</w:t>
      </w:r>
    </w:p>
    <w:p w14:paraId="785E62EB">
      <w:pPr>
        <w:pStyle w:val="21"/>
        <w:keepNext w:val="0"/>
        <w:keepLines w:val="0"/>
        <w:widowControl/>
        <w:suppressLineNumbers w:val="0"/>
        <w:rPr>
          <w:rStyle w:val="20"/>
        </w:rPr>
      </w:pPr>
      <w:r>
        <w:rPr>
          <w:rStyle w:val="20"/>
        </w:rPr>
        <w:t xml:space="preserve">    $categories = Category::all();</w:t>
      </w:r>
    </w:p>
    <w:p w14:paraId="5C75C0C8">
      <w:pPr>
        <w:pStyle w:val="21"/>
        <w:keepNext w:val="0"/>
        <w:keepLines w:val="0"/>
        <w:widowControl/>
        <w:suppressLineNumbers w:val="0"/>
        <w:rPr>
          <w:rStyle w:val="20"/>
        </w:rPr>
      </w:pPr>
      <w:r>
        <w:rPr>
          <w:rStyle w:val="20"/>
        </w:rPr>
        <w:t xml:space="preserve">    return view('data_barang.edit', compact('item', 'categories'));</w:t>
      </w:r>
    </w:p>
    <w:p w14:paraId="2E555FA3">
      <w:pPr>
        <w:pStyle w:val="21"/>
        <w:keepNext w:val="0"/>
        <w:keepLines w:val="0"/>
        <w:widowControl/>
        <w:suppressLineNumbers w:val="0"/>
      </w:pPr>
      <w:r>
        <w:rPr>
          <w:rStyle w:val="20"/>
        </w:rPr>
        <w:t>}</w:t>
      </w:r>
    </w:p>
    <w:p w14:paraId="1241F5FF">
      <w:pPr>
        <w:pStyle w:val="35"/>
        <w:keepNext w:val="0"/>
        <w:keepLines w:val="0"/>
        <w:widowControl/>
        <w:suppressLineNumbers w:val="0"/>
        <w:ind w:left="720"/>
      </w:pPr>
      <w:r>
        <w:t>Mengambil data barang berdasarkan ID.</w:t>
      </w:r>
    </w:p>
    <w:p w14:paraId="552C5B73">
      <w:pPr>
        <w:pStyle w:val="35"/>
        <w:keepNext w:val="0"/>
        <w:keepLines w:val="0"/>
        <w:widowControl/>
        <w:suppressLineNumbers w:val="0"/>
        <w:ind w:left="720"/>
      </w:pPr>
      <w:r>
        <w:t>Mengambil semua kategori untuk dropdown.</w:t>
      </w:r>
    </w:p>
    <w:p w14:paraId="18C2ABF2">
      <w:pPr>
        <w:pStyle w:val="35"/>
        <w:keepNext w:val="0"/>
        <w:keepLines w:val="0"/>
        <w:widowControl/>
        <w:suppressLineNumbers w:val="0"/>
        <w:ind w:left="720"/>
      </w:pPr>
      <w:r>
        <w:t xml:space="preserve">Menampilkan form edit pada </w:t>
      </w:r>
      <w:r>
        <w:rPr>
          <w:rStyle w:val="20"/>
        </w:rPr>
        <w:t>data_barang/edit.blade.php</w:t>
      </w:r>
      <w:r>
        <w:t>.</w:t>
      </w:r>
    </w:p>
    <w:p w14:paraId="7059F9BD">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5761E38A">
      <w:pPr>
        <w:pStyle w:val="4"/>
        <w:keepNext w:val="0"/>
        <w:keepLines w:val="0"/>
        <w:widowControl/>
        <w:suppressLineNumbers w:val="0"/>
      </w:pPr>
      <w:r>
        <w:t xml:space="preserve">5. 🔄 </w:t>
      </w:r>
      <w:r>
        <w:rPr>
          <w:rStyle w:val="20"/>
        </w:rPr>
        <w:t>update(Request $request, $id)</w:t>
      </w:r>
      <w:r>
        <w:t>: Memperbarui Data Barang</w:t>
      </w:r>
    </w:p>
    <w:p w14:paraId="569B8EF9">
      <w:pPr>
        <w:pStyle w:val="21"/>
        <w:keepNext w:val="0"/>
        <w:keepLines w:val="0"/>
        <w:widowControl/>
        <w:suppressLineNumbers w:val="0"/>
        <w:rPr>
          <w:rStyle w:val="20"/>
        </w:rPr>
      </w:pPr>
      <w:r>
        <w:rPr>
          <w:rStyle w:val="20"/>
        </w:rPr>
        <w:t>public function update(Request $request, $id)</w:t>
      </w:r>
    </w:p>
    <w:p w14:paraId="5779D934">
      <w:pPr>
        <w:pStyle w:val="21"/>
        <w:keepNext w:val="0"/>
        <w:keepLines w:val="0"/>
        <w:widowControl/>
        <w:suppressLineNumbers w:val="0"/>
        <w:rPr>
          <w:rStyle w:val="20"/>
        </w:rPr>
      </w:pPr>
      <w:r>
        <w:rPr>
          <w:rStyle w:val="20"/>
        </w:rPr>
        <w:t>{</w:t>
      </w:r>
    </w:p>
    <w:p w14:paraId="61579AAD">
      <w:pPr>
        <w:pStyle w:val="21"/>
        <w:keepNext w:val="0"/>
        <w:keepLines w:val="0"/>
        <w:widowControl/>
        <w:suppressLineNumbers w:val="0"/>
        <w:rPr>
          <w:rStyle w:val="20"/>
        </w:rPr>
      </w:pPr>
      <w:r>
        <w:rPr>
          <w:rStyle w:val="20"/>
        </w:rPr>
        <w:t xml:space="preserve">    $request-&gt;validate([</w:t>
      </w:r>
    </w:p>
    <w:p w14:paraId="1C0126B5">
      <w:pPr>
        <w:pStyle w:val="21"/>
        <w:keepNext w:val="0"/>
        <w:keepLines w:val="0"/>
        <w:widowControl/>
        <w:suppressLineNumbers w:val="0"/>
        <w:rPr>
          <w:rStyle w:val="20"/>
        </w:rPr>
      </w:pPr>
      <w:r>
        <w:rPr>
          <w:rStyle w:val="20"/>
        </w:rPr>
        <w:t xml:space="preserve">        'nama' =&gt; 'required|string|max:255',</w:t>
      </w:r>
    </w:p>
    <w:p w14:paraId="536743F8">
      <w:pPr>
        <w:pStyle w:val="21"/>
        <w:keepNext w:val="0"/>
        <w:keepLines w:val="0"/>
        <w:widowControl/>
        <w:suppressLineNumbers w:val="0"/>
        <w:rPr>
          <w:rStyle w:val="20"/>
        </w:rPr>
      </w:pPr>
      <w:r>
        <w:rPr>
          <w:rStyle w:val="20"/>
        </w:rPr>
        <w:t xml:space="preserve">        'category_id' =&gt; 'required|exists:categories,id',</w:t>
      </w:r>
    </w:p>
    <w:p w14:paraId="175AB1CB">
      <w:pPr>
        <w:pStyle w:val="21"/>
        <w:keepNext w:val="0"/>
        <w:keepLines w:val="0"/>
        <w:widowControl/>
        <w:suppressLineNumbers w:val="0"/>
        <w:rPr>
          <w:rStyle w:val="20"/>
        </w:rPr>
      </w:pPr>
      <w:r>
        <w:rPr>
          <w:rStyle w:val="20"/>
        </w:rPr>
        <w:t xml:space="preserve">        'harga' =&gt; 'required|numeric|min:0',</w:t>
      </w:r>
    </w:p>
    <w:p w14:paraId="5ED28036">
      <w:pPr>
        <w:pStyle w:val="21"/>
        <w:keepNext w:val="0"/>
        <w:keepLines w:val="0"/>
        <w:widowControl/>
        <w:suppressLineNumbers w:val="0"/>
        <w:rPr>
          <w:rStyle w:val="20"/>
        </w:rPr>
      </w:pPr>
      <w:r>
        <w:rPr>
          <w:rStyle w:val="20"/>
        </w:rPr>
        <w:t xml:space="preserve">        'satuan_harga' =&gt; 'required|string|max:50',</w:t>
      </w:r>
    </w:p>
    <w:p w14:paraId="749CB1A3">
      <w:pPr>
        <w:pStyle w:val="21"/>
        <w:keepNext w:val="0"/>
        <w:keepLines w:val="0"/>
        <w:widowControl/>
        <w:suppressLineNumbers w:val="0"/>
        <w:rPr>
          <w:rStyle w:val="20"/>
        </w:rPr>
      </w:pPr>
      <w:r>
        <w:rPr>
          <w:rStyle w:val="20"/>
        </w:rPr>
        <w:t xml:space="preserve">        'stok' =&gt; 'required|integer|min:0',</w:t>
      </w:r>
    </w:p>
    <w:p w14:paraId="3E002678">
      <w:pPr>
        <w:pStyle w:val="21"/>
        <w:keepNext w:val="0"/>
        <w:keepLines w:val="0"/>
        <w:widowControl/>
        <w:suppressLineNumbers w:val="0"/>
        <w:rPr>
          <w:rStyle w:val="20"/>
        </w:rPr>
      </w:pPr>
      <w:r>
        <w:rPr>
          <w:rStyle w:val="20"/>
        </w:rPr>
        <w:t xml:space="preserve">        'satuan_stok' =&gt; 'required|string|max:50',</w:t>
      </w:r>
    </w:p>
    <w:p w14:paraId="79B267B5">
      <w:pPr>
        <w:pStyle w:val="21"/>
        <w:keepNext w:val="0"/>
        <w:keepLines w:val="0"/>
        <w:widowControl/>
        <w:suppressLineNumbers w:val="0"/>
        <w:rPr>
          <w:rStyle w:val="20"/>
        </w:rPr>
      </w:pPr>
      <w:r>
        <w:rPr>
          <w:rStyle w:val="20"/>
        </w:rPr>
        <w:t xml:space="preserve">        'keterangan' =&gt; 'nullable|string'</w:t>
      </w:r>
    </w:p>
    <w:p w14:paraId="35700780">
      <w:pPr>
        <w:pStyle w:val="21"/>
        <w:keepNext w:val="0"/>
        <w:keepLines w:val="0"/>
        <w:widowControl/>
        <w:suppressLineNumbers w:val="0"/>
        <w:rPr>
          <w:rStyle w:val="20"/>
        </w:rPr>
      </w:pPr>
      <w:r>
        <w:rPr>
          <w:rStyle w:val="20"/>
        </w:rPr>
        <w:t xml:space="preserve">    ]);</w:t>
      </w:r>
    </w:p>
    <w:p w14:paraId="592D1272">
      <w:pPr>
        <w:pStyle w:val="21"/>
        <w:keepNext w:val="0"/>
        <w:keepLines w:val="0"/>
        <w:widowControl/>
        <w:suppressLineNumbers w:val="0"/>
        <w:rPr>
          <w:rStyle w:val="20"/>
        </w:rPr>
      </w:pPr>
    </w:p>
    <w:p w14:paraId="3EF4B910">
      <w:pPr>
        <w:pStyle w:val="21"/>
        <w:keepNext w:val="0"/>
        <w:keepLines w:val="0"/>
        <w:widowControl/>
        <w:suppressLineNumbers w:val="0"/>
        <w:rPr>
          <w:rStyle w:val="20"/>
        </w:rPr>
      </w:pPr>
      <w:r>
        <w:rPr>
          <w:rStyle w:val="20"/>
        </w:rPr>
        <w:t xml:space="preserve">    $item = Item::findOrFail($id);</w:t>
      </w:r>
    </w:p>
    <w:p w14:paraId="262E46E6">
      <w:pPr>
        <w:pStyle w:val="21"/>
        <w:keepNext w:val="0"/>
        <w:keepLines w:val="0"/>
        <w:widowControl/>
        <w:suppressLineNumbers w:val="0"/>
        <w:rPr>
          <w:rStyle w:val="20"/>
        </w:rPr>
      </w:pPr>
      <w:r>
        <w:rPr>
          <w:rStyle w:val="20"/>
        </w:rPr>
        <w:t xml:space="preserve">    $item-&gt;update($request-&gt;all());</w:t>
      </w:r>
    </w:p>
    <w:p w14:paraId="7A2254A3">
      <w:pPr>
        <w:pStyle w:val="21"/>
        <w:keepNext w:val="0"/>
        <w:keepLines w:val="0"/>
        <w:widowControl/>
        <w:suppressLineNumbers w:val="0"/>
        <w:rPr>
          <w:rStyle w:val="20"/>
        </w:rPr>
      </w:pPr>
    </w:p>
    <w:p w14:paraId="0D074028">
      <w:pPr>
        <w:pStyle w:val="21"/>
        <w:keepNext w:val="0"/>
        <w:keepLines w:val="0"/>
        <w:widowControl/>
        <w:suppressLineNumbers w:val="0"/>
        <w:rPr>
          <w:rStyle w:val="20"/>
        </w:rPr>
      </w:pPr>
      <w:r>
        <w:rPr>
          <w:rStyle w:val="20"/>
        </w:rPr>
        <w:t xml:space="preserve">    return redirect()-&gt;route('items.index')</w:t>
      </w:r>
    </w:p>
    <w:p w14:paraId="2B9FD612">
      <w:pPr>
        <w:pStyle w:val="21"/>
        <w:keepNext w:val="0"/>
        <w:keepLines w:val="0"/>
        <w:widowControl/>
        <w:suppressLineNumbers w:val="0"/>
        <w:rPr>
          <w:rStyle w:val="20"/>
        </w:rPr>
      </w:pPr>
      <w:r>
        <w:rPr>
          <w:rStyle w:val="20"/>
        </w:rPr>
        <w:t xml:space="preserve">        -&gt;with('success', 'Data barang berhasil diperbarui');</w:t>
      </w:r>
    </w:p>
    <w:p w14:paraId="4E824316">
      <w:pPr>
        <w:pStyle w:val="21"/>
        <w:keepNext w:val="0"/>
        <w:keepLines w:val="0"/>
        <w:widowControl/>
        <w:suppressLineNumbers w:val="0"/>
      </w:pPr>
      <w:r>
        <w:rPr>
          <w:rStyle w:val="20"/>
        </w:rPr>
        <w:t>}</w:t>
      </w:r>
    </w:p>
    <w:p w14:paraId="02ED93A6">
      <w:pPr>
        <w:pStyle w:val="35"/>
        <w:keepNext w:val="0"/>
        <w:keepLines w:val="0"/>
        <w:widowControl/>
        <w:suppressLineNumbers w:val="0"/>
        <w:ind w:left="720"/>
      </w:pPr>
      <w:r>
        <w:t>Validasi data form.</w:t>
      </w:r>
    </w:p>
    <w:p w14:paraId="4AF4A153">
      <w:pPr>
        <w:pStyle w:val="35"/>
        <w:keepNext w:val="0"/>
        <w:keepLines w:val="0"/>
        <w:widowControl/>
        <w:suppressLineNumbers w:val="0"/>
        <w:ind w:left="720"/>
      </w:pPr>
      <w:r>
        <w:t>Mengupdate data barang berdasarkan ID.</w:t>
      </w:r>
    </w:p>
    <w:p w14:paraId="4134F007">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7A968C3B">
      <w:pPr>
        <w:pStyle w:val="4"/>
        <w:keepNext w:val="0"/>
        <w:keepLines w:val="0"/>
        <w:widowControl/>
        <w:suppressLineNumbers w:val="0"/>
      </w:pPr>
      <w:r>
        <w:t xml:space="preserve">6. 🗑️ </w:t>
      </w:r>
      <w:r>
        <w:rPr>
          <w:rStyle w:val="20"/>
        </w:rPr>
        <w:t>destroy($id)</w:t>
      </w:r>
      <w:r>
        <w:t>: Menghapus Barang</w:t>
      </w:r>
    </w:p>
    <w:p w14:paraId="06C4961E">
      <w:pPr>
        <w:pStyle w:val="21"/>
        <w:keepNext w:val="0"/>
        <w:keepLines w:val="0"/>
        <w:widowControl/>
        <w:suppressLineNumbers w:val="0"/>
        <w:rPr>
          <w:rStyle w:val="20"/>
        </w:rPr>
      </w:pPr>
      <w:r>
        <w:rPr>
          <w:rStyle w:val="20"/>
        </w:rPr>
        <w:t>public function destroy($id)</w:t>
      </w:r>
    </w:p>
    <w:p w14:paraId="35254450">
      <w:pPr>
        <w:pStyle w:val="21"/>
        <w:keepNext w:val="0"/>
        <w:keepLines w:val="0"/>
        <w:widowControl/>
        <w:suppressLineNumbers w:val="0"/>
        <w:rPr>
          <w:rStyle w:val="20"/>
        </w:rPr>
      </w:pPr>
      <w:r>
        <w:rPr>
          <w:rStyle w:val="20"/>
        </w:rPr>
        <w:t>{</w:t>
      </w:r>
    </w:p>
    <w:p w14:paraId="1042CEA5">
      <w:pPr>
        <w:pStyle w:val="21"/>
        <w:keepNext w:val="0"/>
        <w:keepLines w:val="0"/>
        <w:widowControl/>
        <w:suppressLineNumbers w:val="0"/>
        <w:rPr>
          <w:rStyle w:val="20"/>
        </w:rPr>
      </w:pPr>
      <w:r>
        <w:rPr>
          <w:rStyle w:val="20"/>
        </w:rPr>
        <w:t xml:space="preserve">    $item = Item::findOrFail($id);</w:t>
      </w:r>
    </w:p>
    <w:p w14:paraId="7B84D21C">
      <w:pPr>
        <w:pStyle w:val="21"/>
        <w:keepNext w:val="0"/>
        <w:keepLines w:val="0"/>
        <w:widowControl/>
        <w:suppressLineNumbers w:val="0"/>
        <w:rPr>
          <w:rStyle w:val="20"/>
        </w:rPr>
      </w:pPr>
      <w:r>
        <w:rPr>
          <w:rStyle w:val="20"/>
        </w:rPr>
        <w:t xml:space="preserve">    $item-&gt;delete();</w:t>
      </w:r>
    </w:p>
    <w:p w14:paraId="54C67469">
      <w:pPr>
        <w:pStyle w:val="21"/>
        <w:keepNext w:val="0"/>
        <w:keepLines w:val="0"/>
        <w:widowControl/>
        <w:suppressLineNumbers w:val="0"/>
        <w:rPr>
          <w:rStyle w:val="20"/>
        </w:rPr>
      </w:pPr>
    </w:p>
    <w:p w14:paraId="01AD2D79">
      <w:pPr>
        <w:pStyle w:val="21"/>
        <w:keepNext w:val="0"/>
        <w:keepLines w:val="0"/>
        <w:widowControl/>
        <w:suppressLineNumbers w:val="0"/>
        <w:rPr>
          <w:rStyle w:val="20"/>
        </w:rPr>
      </w:pPr>
      <w:r>
        <w:rPr>
          <w:rStyle w:val="20"/>
        </w:rPr>
        <w:t xml:space="preserve">    return redirect()-&gt;route('items.index')</w:t>
      </w:r>
    </w:p>
    <w:p w14:paraId="344CC24B">
      <w:pPr>
        <w:pStyle w:val="21"/>
        <w:keepNext w:val="0"/>
        <w:keepLines w:val="0"/>
        <w:widowControl/>
        <w:suppressLineNumbers w:val="0"/>
        <w:rPr>
          <w:rStyle w:val="20"/>
        </w:rPr>
      </w:pPr>
      <w:r>
        <w:rPr>
          <w:rStyle w:val="20"/>
        </w:rPr>
        <w:t xml:space="preserve">        -&gt;with('success', 'Data barang berhasil dihapus');</w:t>
      </w:r>
    </w:p>
    <w:p w14:paraId="3ED5D9A8">
      <w:pPr>
        <w:pStyle w:val="21"/>
        <w:keepNext w:val="0"/>
        <w:keepLines w:val="0"/>
        <w:widowControl/>
        <w:suppressLineNumbers w:val="0"/>
      </w:pPr>
      <w:r>
        <w:rPr>
          <w:rStyle w:val="20"/>
        </w:rPr>
        <w:t>}</w:t>
      </w:r>
    </w:p>
    <w:p w14:paraId="459A1CAF">
      <w:pPr>
        <w:pStyle w:val="35"/>
        <w:keepNext w:val="0"/>
        <w:keepLines w:val="0"/>
        <w:widowControl/>
        <w:suppressLineNumbers w:val="0"/>
        <w:ind w:left="720"/>
      </w:pPr>
      <w:r>
        <w:t>Menghapus data barang berdasarkan ID.</w:t>
      </w:r>
    </w:p>
    <w:p w14:paraId="48320C18">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7CD07242">
      <w:pPr>
        <w:pStyle w:val="3"/>
        <w:keepNext w:val="0"/>
        <w:keepLines w:val="0"/>
        <w:widowControl/>
        <w:suppressLineNumbers w:val="0"/>
      </w:pPr>
      <w:r>
        <w:t>💡 Catatan Tambahan</w:t>
      </w:r>
    </w:p>
    <w:p w14:paraId="029D7A7E">
      <w:pPr>
        <w:pStyle w:val="35"/>
        <w:keepNext w:val="0"/>
        <w:keepLines w:val="0"/>
        <w:widowControl/>
        <w:suppressLineNumbers w:val="0"/>
        <w:ind w:left="720"/>
      </w:pPr>
      <w:r>
        <w:t xml:space="preserve">Pastikan relasi </w:t>
      </w:r>
      <w:r>
        <w:rPr>
          <w:rStyle w:val="20"/>
        </w:rPr>
        <w:t>Item</w:t>
      </w:r>
      <w:r>
        <w:t xml:space="preserve"> dengan </w:t>
      </w:r>
      <w:r>
        <w:rPr>
          <w:rStyle w:val="20"/>
        </w:rPr>
        <w:t>Category</w:t>
      </w:r>
      <w:r>
        <w:t xml:space="preserve"> sudah didefinisikan di model </w:t>
      </w:r>
      <w:r>
        <w:rPr>
          <w:rStyle w:val="20"/>
        </w:rPr>
        <w:t>Item</w:t>
      </w:r>
      <w:r>
        <w:t>:</w:t>
      </w:r>
    </w:p>
    <w:p w14:paraId="48BB97A8">
      <w:pPr>
        <w:pStyle w:val="21"/>
        <w:keepNext w:val="0"/>
        <w:keepLines w:val="0"/>
        <w:widowControl/>
        <w:suppressLineNumbers w:val="0"/>
        <w:ind w:left="720"/>
        <w:rPr>
          <w:rStyle w:val="20"/>
        </w:rPr>
      </w:pPr>
      <w:r>
        <w:rPr>
          <w:rStyle w:val="20"/>
        </w:rPr>
        <w:t>public function category()</w:t>
      </w:r>
    </w:p>
    <w:p w14:paraId="755811C4">
      <w:pPr>
        <w:pStyle w:val="21"/>
        <w:keepNext w:val="0"/>
        <w:keepLines w:val="0"/>
        <w:widowControl/>
        <w:suppressLineNumbers w:val="0"/>
        <w:ind w:left="720"/>
        <w:rPr>
          <w:rStyle w:val="20"/>
        </w:rPr>
      </w:pPr>
      <w:r>
        <w:rPr>
          <w:rStyle w:val="20"/>
        </w:rPr>
        <w:t>{</w:t>
      </w:r>
    </w:p>
    <w:p w14:paraId="07E99C78">
      <w:pPr>
        <w:pStyle w:val="21"/>
        <w:keepNext w:val="0"/>
        <w:keepLines w:val="0"/>
        <w:widowControl/>
        <w:suppressLineNumbers w:val="0"/>
        <w:ind w:left="720"/>
        <w:rPr>
          <w:rStyle w:val="20"/>
        </w:rPr>
      </w:pPr>
      <w:r>
        <w:rPr>
          <w:rStyle w:val="20"/>
        </w:rPr>
        <w:t xml:space="preserve">    return $this-&gt;belongsTo(Category::class);</w:t>
      </w:r>
    </w:p>
    <w:p w14:paraId="32B2E322">
      <w:pPr>
        <w:pStyle w:val="21"/>
        <w:keepNext w:val="0"/>
        <w:keepLines w:val="0"/>
        <w:widowControl/>
        <w:suppressLineNumbers w:val="0"/>
        <w:ind w:left="720"/>
      </w:pPr>
      <w:r>
        <w:rPr>
          <w:rStyle w:val="20"/>
        </w:rPr>
        <w:t>}</w:t>
      </w:r>
    </w:p>
    <w:p w14:paraId="1AE5A79C">
      <w:pPr>
        <w:pStyle w:val="35"/>
        <w:keepNext w:val="0"/>
        <w:keepLines w:val="0"/>
        <w:widowControl/>
        <w:suppressLineNumbers w:val="0"/>
        <w:ind w:left="720"/>
      </w:pPr>
      <w:r>
        <w:t xml:space="preserve">File view berada di folder </w:t>
      </w:r>
      <w:r>
        <w:rPr>
          <w:rStyle w:val="20"/>
        </w:rPr>
        <w:t>resources/views/data_barang</w:t>
      </w:r>
      <w:r>
        <w:t>.</w:t>
      </w:r>
    </w:p>
    <w:p w14:paraId="2E2B101F">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39C5587A">
      <w:pPr>
        <w:keepNext w:val="0"/>
        <w:keepLines w:val="0"/>
        <w:widowControl/>
        <w:suppressLineNumbers w:val="0"/>
      </w:pPr>
    </w:p>
    <w:p w14:paraId="0FA5F059">
      <w:pPr>
        <w:keepNext w:val="0"/>
        <w:keepLines w:val="0"/>
        <w:widowControl/>
        <w:suppressLineNumbers w:val="0"/>
      </w:pPr>
    </w:p>
    <w:p w14:paraId="5B747AAC">
      <w:pPr>
        <w:keepNext w:val="0"/>
        <w:keepLines w:val="0"/>
        <w:widowControl/>
        <w:suppressLineNumbers w:val="0"/>
        <w:rPr>
          <w:rFonts w:hint="default"/>
          <w:lang w:val="en-US"/>
        </w:rPr>
      </w:pPr>
      <w:r>
        <w:rPr>
          <w:rFonts w:hint="default"/>
          <w:lang w:val="en-US"/>
        </w:rPr>
        <w:t>STOKIN:</w:t>
      </w:r>
    </w:p>
    <w:p w14:paraId="55FE3CD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691229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1E6DD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namespace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App\Http\Controllers</w:t>
      </w:r>
      <w:r>
        <w:rPr>
          <w:rFonts w:hint="default" w:ascii="Consolas" w:hAnsi="Consolas" w:eastAsia="Consolas" w:cs="Consolas"/>
          <w:b w:val="0"/>
          <w:bCs w:val="0"/>
          <w:color w:val="D4D4D4"/>
          <w:kern w:val="0"/>
          <w:sz w:val="21"/>
          <w:szCs w:val="21"/>
          <w:shd w:val="clear" w:fill="1F1F1F"/>
          <w:lang w:val="en-US" w:eastAsia="zh-CN" w:bidi="ar"/>
        </w:rPr>
        <w:t>;</w:t>
      </w:r>
    </w:p>
    <w:p w14:paraId="173293BB">
      <w:pPr>
        <w:keepNext w:val="0"/>
        <w:keepLines w:val="0"/>
        <w:widowControl/>
        <w:suppressLineNumbers w:val="0"/>
        <w:jc w:val="left"/>
      </w:pPr>
    </w:p>
    <w:p w14:paraId="745EE2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p>
    <w:p w14:paraId="175A95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p>
    <w:p w14:paraId="2274CB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Illuminate\Http\</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689929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p>
    <w:p w14:paraId="5FC5DE36">
      <w:pPr>
        <w:keepNext w:val="0"/>
        <w:keepLines w:val="0"/>
        <w:widowControl/>
        <w:suppressLineNumbers w:val="0"/>
        <w:jc w:val="left"/>
      </w:pPr>
    </w:p>
    <w:p w14:paraId="0AAFD2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StockInController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Controller</w:t>
      </w:r>
    </w:p>
    <w:p w14:paraId="1BE084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22A649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p>
    <w:p w14:paraId="6845DD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B4E8F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latest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529297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'stock_in.index'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'stockIns'</w:t>
      </w:r>
      <w:r>
        <w:rPr>
          <w:rFonts w:hint="default" w:ascii="Consolas" w:hAnsi="Consolas" w:eastAsia="Consolas" w:cs="Consolas"/>
          <w:b w:val="0"/>
          <w:bCs w:val="0"/>
          <w:color w:val="D4D4D4"/>
          <w:kern w:val="0"/>
          <w:sz w:val="21"/>
          <w:szCs w:val="21"/>
          <w:shd w:val="clear" w:fill="1F1F1F"/>
          <w:lang w:val="en-US" w:eastAsia="zh-CN" w:bidi="ar"/>
        </w:rPr>
        <w:t>));</w:t>
      </w:r>
    </w:p>
    <w:p w14:paraId="20D9A8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D9767F1">
      <w:pPr>
        <w:keepNext w:val="0"/>
        <w:keepLines w:val="0"/>
        <w:widowControl/>
        <w:suppressLineNumbers w:val="0"/>
        <w:jc w:val="left"/>
      </w:pPr>
    </w:p>
    <w:p w14:paraId="45FB67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p>
    <w:p w14:paraId="696D78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7FDED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w:t>
      </w:r>
    </w:p>
    <w:p w14:paraId="392F21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'stock_in.create'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p>
    <w:p w14:paraId="262ACD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2DA817E">
      <w:pPr>
        <w:keepNext w:val="0"/>
        <w:keepLines w:val="0"/>
        <w:widowControl/>
        <w:suppressLineNumbers w:val="0"/>
        <w:jc w:val="left"/>
      </w:pPr>
    </w:p>
    <w:p w14:paraId="446241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store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3F9F10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72804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491A15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'required|exists:items,id'</w:t>
      </w:r>
      <w:r>
        <w:rPr>
          <w:rFonts w:hint="default" w:ascii="Consolas" w:hAnsi="Consolas" w:eastAsia="Consolas" w:cs="Consolas"/>
          <w:b w:val="0"/>
          <w:bCs w:val="0"/>
          <w:color w:val="D4D4D4"/>
          <w:kern w:val="0"/>
          <w:sz w:val="21"/>
          <w:szCs w:val="21"/>
          <w:shd w:val="clear" w:fill="1F1F1F"/>
          <w:lang w:val="en-US" w:eastAsia="zh-CN" w:bidi="ar"/>
        </w:rPr>
        <w:t>,</w:t>
      </w:r>
    </w:p>
    <w:p w14:paraId="70630C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'required|numeric|min:0'</w:t>
      </w:r>
      <w:r>
        <w:rPr>
          <w:rFonts w:hint="default" w:ascii="Consolas" w:hAnsi="Consolas" w:eastAsia="Consolas" w:cs="Consolas"/>
          <w:b w:val="0"/>
          <w:bCs w:val="0"/>
          <w:color w:val="D4D4D4"/>
          <w:kern w:val="0"/>
          <w:sz w:val="21"/>
          <w:szCs w:val="21"/>
          <w:shd w:val="clear" w:fill="1F1F1F"/>
          <w:lang w:val="en-US" w:eastAsia="zh-CN" w:bidi="ar"/>
        </w:rPr>
        <w:t>,</w:t>
      </w:r>
    </w:p>
    <w:p w14:paraId="579079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'required|integer|min:1'</w:t>
      </w:r>
      <w:r>
        <w:rPr>
          <w:rFonts w:hint="default" w:ascii="Consolas" w:hAnsi="Consolas" w:eastAsia="Consolas" w:cs="Consolas"/>
          <w:b w:val="0"/>
          <w:bCs w:val="0"/>
          <w:color w:val="D4D4D4"/>
          <w:kern w:val="0"/>
          <w:sz w:val="21"/>
          <w:szCs w:val="21"/>
          <w:shd w:val="clear" w:fill="1F1F1F"/>
          <w:lang w:val="en-US" w:eastAsia="zh-CN" w:bidi="ar"/>
        </w:rPr>
        <w:t>,</w:t>
      </w:r>
    </w:p>
    <w:p w14:paraId="0A64B5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w:t>
      </w:r>
      <w:r>
        <w:rPr>
          <w:rFonts w:hint="default" w:ascii="Consolas" w:hAnsi="Consolas" w:eastAsia="Consolas" w:cs="Consolas"/>
          <w:b w:val="0"/>
          <w:bCs w:val="0"/>
          <w:color w:val="D4D4D4"/>
          <w:kern w:val="0"/>
          <w:sz w:val="21"/>
          <w:szCs w:val="21"/>
          <w:shd w:val="clear" w:fill="1F1F1F"/>
          <w:lang w:val="en-US" w:eastAsia="zh-CN" w:bidi="ar"/>
        </w:rPr>
        <w:t>,</w:t>
      </w:r>
    </w:p>
    <w:p w14:paraId="5A79B7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'required|date'</w:t>
      </w:r>
      <w:r>
        <w:rPr>
          <w:rFonts w:hint="default" w:ascii="Consolas" w:hAnsi="Consolas" w:eastAsia="Consolas" w:cs="Consolas"/>
          <w:b w:val="0"/>
          <w:bCs w:val="0"/>
          <w:color w:val="D4D4D4"/>
          <w:kern w:val="0"/>
          <w:sz w:val="21"/>
          <w:szCs w:val="21"/>
          <w:shd w:val="clear" w:fill="1F1F1F"/>
          <w:lang w:val="en-US" w:eastAsia="zh-CN" w:bidi="ar"/>
        </w:rPr>
        <w:t>,</w:t>
      </w:r>
    </w:p>
    <w:p w14:paraId="5A5BCE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w:t>
      </w:r>
    </w:p>
    <w:p w14:paraId="7C235F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1D5C637">
      <w:pPr>
        <w:keepNext w:val="0"/>
        <w:keepLines w:val="0"/>
        <w:widowControl/>
        <w:suppressLineNumbers w:val="0"/>
        <w:jc w:val="left"/>
      </w:pPr>
    </w:p>
    <w:p w14:paraId="53ACE5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p>
    <w:p w14:paraId="773F41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w:t>
      </w:r>
    </w:p>
    <w:p w14:paraId="262E5A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'harga_per_satuan'</w:t>
      </w:r>
      <w:r>
        <w:rPr>
          <w:rFonts w:hint="default" w:ascii="Consolas" w:hAnsi="Consolas" w:eastAsia="Consolas" w:cs="Consolas"/>
          <w:b w:val="0"/>
          <w:bCs w:val="0"/>
          <w:color w:val="D4D4D4"/>
          <w:kern w:val="0"/>
          <w:sz w:val="21"/>
          <w:szCs w:val="21"/>
          <w:shd w:val="clear" w:fill="1F1F1F"/>
          <w:lang w:val="en-US" w:eastAsia="zh-CN" w:bidi="ar"/>
        </w:rPr>
        <w:t>],</w:t>
      </w:r>
    </w:p>
    <w:p w14:paraId="4CF3C0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46F3C6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w:t>
      </w:r>
    </w:p>
    <w:p w14:paraId="45D67E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w:t>
      </w:r>
    </w:p>
    <w:p w14:paraId="11724C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w:t>
      </w:r>
    </w:p>
    <w:p w14:paraId="2AE60A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7358FF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7A78A56">
      <w:pPr>
        <w:keepNext w:val="0"/>
        <w:keepLines w:val="0"/>
        <w:widowControl/>
        <w:suppressLineNumbers w:val="0"/>
        <w:jc w:val="left"/>
      </w:pPr>
    </w:p>
    <w:p w14:paraId="59AEFC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Update stok item</w:t>
      </w:r>
    </w:p>
    <w:p w14:paraId="638D0D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w:t>
      </w:r>
    </w:p>
    <w:p w14:paraId="11D689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10F8B2FE">
      <w:pPr>
        <w:keepNext w:val="0"/>
        <w:keepLines w:val="0"/>
        <w:widowControl/>
        <w:suppressLineNumbers w:val="0"/>
        <w:jc w:val="left"/>
      </w:pPr>
    </w:p>
    <w:p w14:paraId="44F38C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'stockin.index'</w:t>
      </w:r>
      <w:r>
        <w:rPr>
          <w:rFonts w:hint="default" w:ascii="Consolas" w:hAnsi="Consolas" w:eastAsia="Consolas" w:cs="Consolas"/>
          <w:b w:val="0"/>
          <w:bCs w:val="0"/>
          <w:color w:val="D4D4D4"/>
          <w:kern w:val="0"/>
          <w:sz w:val="21"/>
          <w:szCs w:val="21"/>
          <w:shd w:val="clear" w:fill="1F1F1F"/>
          <w:lang w:val="en-US" w:eastAsia="zh-CN" w:bidi="ar"/>
        </w:rPr>
        <w:t>)</w:t>
      </w:r>
    </w:p>
    <w:p w14:paraId="73A698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 masuk berhasil dicatat'</w:t>
      </w:r>
      <w:r>
        <w:rPr>
          <w:rFonts w:hint="default" w:ascii="Consolas" w:hAnsi="Consolas" w:eastAsia="Consolas" w:cs="Consolas"/>
          <w:b w:val="0"/>
          <w:bCs w:val="0"/>
          <w:color w:val="D4D4D4"/>
          <w:kern w:val="0"/>
          <w:sz w:val="21"/>
          <w:szCs w:val="21"/>
          <w:shd w:val="clear" w:fill="1F1F1F"/>
          <w:lang w:val="en-US" w:eastAsia="zh-CN" w:bidi="ar"/>
        </w:rPr>
        <w:t>);</w:t>
      </w:r>
    </w:p>
    <w:p w14:paraId="62D0C7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5039FE8">
      <w:pPr>
        <w:keepNext w:val="0"/>
        <w:keepLines w:val="0"/>
        <w:widowControl/>
        <w:suppressLineNumbers w:val="0"/>
        <w:jc w:val="left"/>
      </w:pPr>
    </w:p>
    <w:p w14:paraId="743DBD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edit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p>
    <w:p w14:paraId="7B8925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7D64C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w:t>
      </w:r>
    </w:p>
    <w:p w14:paraId="57E98E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'stock_in.edit'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p>
    <w:p w14:paraId="0E0509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25FB443">
      <w:pPr>
        <w:keepNext w:val="0"/>
        <w:keepLines w:val="0"/>
        <w:widowControl/>
        <w:suppressLineNumbers w:val="0"/>
        <w:jc w:val="left"/>
      </w:pPr>
    </w:p>
    <w:p w14:paraId="2A9EB9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p>
    <w:p w14:paraId="23576A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8EFEA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6BB531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'required|exists:items,id'</w:t>
      </w:r>
      <w:r>
        <w:rPr>
          <w:rFonts w:hint="default" w:ascii="Consolas" w:hAnsi="Consolas" w:eastAsia="Consolas" w:cs="Consolas"/>
          <w:b w:val="0"/>
          <w:bCs w:val="0"/>
          <w:color w:val="D4D4D4"/>
          <w:kern w:val="0"/>
          <w:sz w:val="21"/>
          <w:szCs w:val="21"/>
          <w:shd w:val="clear" w:fill="1F1F1F"/>
          <w:lang w:val="en-US" w:eastAsia="zh-CN" w:bidi="ar"/>
        </w:rPr>
        <w:t>,</w:t>
      </w:r>
    </w:p>
    <w:p w14:paraId="55EC45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'required|numeric|min:0'</w:t>
      </w:r>
      <w:r>
        <w:rPr>
          <w:rFonts w:hint="default" w:ascii="Consolas" w:hAnsi="Consolas" w:eastAsia="Consolas" w:cs="Consolas"/>
          <w:b w:val="0"/>
          <w:bCs w:val="0"/>
          <w:color w:val="D4D4D4"/>
          <w:kern w:val="0"/>
          <w:sz w:val="21"/>
          <w:szCs w:val="21"/>
          <w:shd w:val="clear" w:fill="1F1F1F"/>
          <w:lang w:val="en-US" w:eastAsia="zh-CN" w:bidi="ar"/>
        </w:rPr>
        <w:t>,</w:t>
      </w:r>
    </w:p>
    <w:p w14:paraId="7D9382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'required|integer|min:1'</w:t>
      </w:r>
      <w:r>
        <w:rPr>
          <w:rFonts w:hint="default" w:ascii="Consolas" w:hAnsi="Consolas" w:eastAsia="Consolas" w:cs="Consolas"/>
          <w:b w:val="0"/>
          <w:bCs w:val="0"/>
          <w:color w:val="D4D4D4"/>
          <w:kern w:val="0"/>
          <w:sz w:val="21"/>
          <w:szCs w:val="21"/>
          <w:shd w:val="clear" w:fill="1F1F1F"/>
          <w:lang w:val="en-US" w:eastAsia="zh-CN" w:bidi="ar"/>
        </w:rPr>
        <w:t>,</w:t>
      </w:r>
    </w:p>
    <w:p w14:paraId="398781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w:t>
      </w:r>
      <w:r>
        <w:rPr>
          <w:rFonts w:hint="default" w:ascii="Consolas" w:hAnsi="Consolas" w:eastAsia="Consolas" w:cs="Consolas"/>
          <w:b w:val="0"/>
          <w:bCs w:val="0"/>
          <w:color w:val="D4D4D4"/>
          <w:kern w:val="0"/>
          <w:sz w:val="21"/>
          <w:szCs w:val="21"/>
          <w:shd w:val="clear" w:fill="1F1F1F"/>
          <w:lang w:val="en-US" w:eastAsia="zh-CN" w:bidi="ar"/>
        </w:rPr>
        <w:t>,</w:t>
      </w:r>
    </w:p>
    <w:p w14:paraId="0599E2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'required|date'</w:t>
      </w:r>
      <w:r>
        <w:rPr>
          <w:rFonts w:hint="default" w:ascii="Consolas" w:hAnsi="Consolas" w:eastAsia="Consolas" w:cs="Consolas"/>
          <w:b w:val="0"/>
          <w:bCs w:val="0"/>
          <w:color w:val="D4D4D4"/>
          <w:kern w:val="0"/>
          <w:sz w:val="21"/>
          <w:szCs w:val="21"/>
          <w:shd w:val="clear" w:fill="1F1F1F"/>
          <w:lang w:val="en-US" w:eastAsia="zh-CN" w:bidi="ar"/>
        </w:rPr>
        <w:t>,</w:t>
      </w:r>
    </w:p>
    <w:p w14:paraId="3DCFE5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w:t>
      </w:r>
    </w:p>
    <w:p w14:paraId="217934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A79A7FE">
      <w:pPr>
        <w:keepNext w:val="0"/>
        <w:keepLines w:val="0"/>
        <w:widowControl/>
        <w:suppressLineNumbers w:val="0"/>
        <w:jc w:val="left"/>
      </w:pPr>
    </w:p>
    <w:p w14:paraId="519EEF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$oldItemId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w:t>
      </w:r>
    </w:p>
    <w:p w14:paraId="135D5B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$oldJumlah</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744F8DAC">
      <w:pPr>
        <w:keepNext w:val="0"/>
        <w:keepLines w:val="0"/>
        <w:widowControl/>
        <w:suppressLineNumbers w:val="0"/>
        <w:jc w:val="left"/>
      </w:pPr>
    </w:p>
    <w:p w14:paraId="05AB3D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Update data stok masuk</w:t>
      </w:r>
    </w:p>
    <w:p w14:paraId="554F48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D4D4D4"/>
          <w:kern w:val="0"/>
          <w:sz w:val="21"/>
          <w:szCs w:val="21"/>
          <w:shd w:val="clear" w:fill="1F1F1F"/>
          <w:lang w:val="en-US" w:eastAsia="zh-CN" w:bidi="ar"/>
        </w:rPr>
        <w:t>([</w:t>
      </w:r>
    </w:p>
    <w:p w14:paraId="084582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w:t>
      </w:r>
    </w:p>
    <w:p w14:paraId="367697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'harga_per_satuan'</w:t>
      </w:r>
      <w:r>
        <w:rPr>
          <w:rFonts w:hint="default" w:ascii="Consolas" w:hAnsi="Consolas" w:eastAsia="Consolas" w:cs="Consolas"/>
          <w:b w:val="0"/>
          <w:bCs w:val="0"/>
          <w:color w:val="D4D4D4"/>
          <w:kern w:val="0"/>
          <w:sz w:val="21"/>
          <w:szCs w:val="21"/>
          <w:shd w:val="clear" w:fill="1F1F1F"/>
          <w:lang w:val="en-US" w:eastAsia="zh-CN" w:bidi="ar"/>
        </w:rPr>
        <w:t>],</w:t>
      </w:r>
    </w:p>
    <w:p w14:paraId="50EC59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7A754D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w:t>
      </w:r>
    </w:p>
    <w:p w14:paraId="24AE45A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w:t>
      </w:r>
    </w:p>
    <w:p w14:paraId="093798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w:t>
      </w:r>
    </w:p>
    <w:p w14:paraId="2168CB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5CF5B4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E062B1A">
      <w:pPr>
        <w:keepNext w:val="0"/>
        <w:keepLines w:val="0"/>
        <w:widowControl/>
        <w:suppressLineNumbers w:val="0"/>
        <w:jc w:val="left"/>
      </w:pPr>
    </w:p>
    <w:p w14:paraId="1ACF11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Jika item berubah, kembalikan stok lama lalu tambahkan stok baru</w:t>
      </w:r>
    </w:p>
    <w:p w14:paraId="0952EB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$oldItemId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w:t>
      </w:r>
    </w:p>
    <w:p w14:paraId="147FAE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$oldItemId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$oldJumlah</w:t>
      </w:r>
      <w:r>
        <w:rPr>
          <w:rFonts w:hint="default" w:ascii="Consolas" w:hAnsi="Consolas" w:eastAsia="Consolas" w:cs="Consolas"/>
          <w:b w:val="0"/>
          <w:bCs w:val="0"/>
          <w:color w:val="D4D4D4"/>
          <w:kern w:val="0"/>
          <w:sz w:val="21"/>
          <w:szCs w:val="21"/>
          <w:shd w:val="clear" w:fill="1F1F1F"/>
          <w:lang w:val="en-US" w:eastAsia="zh-CN" w:bidi="ar"/>
        </w:rPr>
        <w:t>);</w:t>
      </w:r>
    </w:p>
    <w:p w14:paraId="7C8562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613FE9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 xml:space="preserve"> {</w:t>
      </w:r>
    </w:p>
    <w:p w14:paraId="351A93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Jika item sama, hanya update selisih jumlah</w:t>
      </w:r>
    </w:p>
    <w:p w14:paraId="122EFD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$difference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$oldJumlah</w:t>
      </w:r>
      <w:r>
        <w:rPr>
          <w:rFonts w:hint="default" w:ascii="Consolas" w:hAnsi="Consolas" w:eastAsia="Consolas" w:cs="Consolas"/>
          <w:b w:val="0"/>
          <w:bCs w:val="0"/>
          <w:color w:val="D4D4D4"/>
          <w:kern w:val="0"/>
          <w:sz w:val="21"/>
          <w:szCs w:val="21"/>
          <w:shd w:val="clear" w:fill="1F1F1F"/>
          <w:lang w:val="en-US" w:eastAsia="zh-CN" w:bidi="ar"/>
        </w:rPr>
        <w:t>;</w:t>
      </w:r>
    </w:p>
    <w:p w14:paraId="14D75A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$difference</w:t>
      </w:r>
      <w:r>
        <w:rPr>
          <w:rFonts w:hint="default" w:ascii="Consolas" w:hAnsi="Consolas" w:eastAsia="Consolas" w:cs="Consolas"/>
          <w:b w:val="0"/>
          <w:bCs w:val="0"/>
          <w:color w:val="D4D4D4"/>
          <w:kern w:val="0"/>
          <w:sz w:val="21"/>
          <w:szCs w:val="21"/>
          <w:shd w:val="clear" w:fill="1F1F1F"/>
          <w:lang w:val="en-US" w:eastAsia="zh-CN" w:bidi="ar"/>
        </w:rPr>
        <w:t>);</w:t>
      </w:r>
    </w:p>
    <w:p w14:paraId="7444BC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40EF9D3">
      <w:pPr>
        <w:keepNext w:val="0"/>
        <w:keepLines w:val="0"/>
        <w:widowControl/>
        <w:suppressLineNumbers w:val="0"/>
        <w:jc w:val="left"/>
      </w:pPr>
    </w:p>
    <w:p w14:paraId="4D378D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'stockin.index'</w:t>
      </w:r>
      <w:r>
        <w:rPr>
          <w:rFonts w:hint="default" w:ascii="Consolas" w:hAnsi="Consolas" w:eastAsia="Consolas" w:cs="Consolas"/>
          <w:b w:val="0"/>
          <w:bCs w:val="0"/>
          <w:color w:val="D4D4D4"/>
          <w:kern w:val="0"/>
          <w:sz w:val="21"/>
          <w:szCs w:val="21"/>
          <w:shd w:val="clear" w:fill="1F1F1F"/>
          <w:lang w:val="en-US" w:eastAsia="zh-CN" w:bidi="ar"/>
        </w:rPr>
        <w:t>)</w:t>
      </w:r>
    </w:p>
    <w:p w14:paraId="056F87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 masuk berhasil diperbarui'</w:t>
      </w:r>
      <w:r>
        <w:rPr>
          <w:rFonts w:hint="default" w:ascii="Consolas" w:hAnsi="Consolas" w:eastAsia="Consolas" w:cs="Consolas"/>
          <w:b w:val="0"/>
          <w:bCs w:val="0"/>
          <w:color w:val="D4D4D4"/>
          <w:kern w:val="0"/>
          <w:sz w:val="21"/>
          <w:szCs w:val="21"/>
          <w:shd w:val="clear" w:fill="1F1F1F"/>
          <w:lang w:val="en-US" w:eastAsia="zh-CN" w:bidi="ar"/>
        </w:rPr>
        <w:t>);</w:t>
      </w:r>
    </w:p>
    <w:p w14:paraId="5A0ECE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BA42550">
      <w:pPr>
        <w:keepNext w:val="0"/>
        <w:keepLines w:val="0"/>
        <w:widowControl/>
        <w:suppressLineNumbers w:val="0"/>
        <w:jc w:val="left"/>
      </w:pPr>
    </w:p>
    <w:p w14:paraId="36DED6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destroy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p>
    <w:p w14:paraId="48AE82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B324A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Kurangi stok item terkait</w:t>
      </w:r>
    </w:p>
    <w:p w14:paraId="09827D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p>
    <w:p w14:paraId="049D71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&amp;&amp;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&lt;=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w:t>
      </w:r>
    </w:p>
    <w:p w14:paraId="4F4261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4D5E97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947599B">
      <w:pPr>
        <w:keepNext w:val="0"/>
        <w:keepLines w:val="0"/>
        <w:widowControl/>
        <w:suppressLineNumbers w:val="0"/>
        <w:jc w:val="left"/>
      </w:pPr>
    </w:p>
    <w:p w14:paraId="3C366B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delete</w:t>
      </w:r>
      <w:r>
        <w:rPr>
          <w:rFonts w:hint="default" w:ascii="Consolas" w:hAnsi="Consolas" w:eastAsia="Consolas" w:cs="Consolas"/>
          <w:b w:val="0"/>
          <w:bCs w:val="0"/>
          <w:color w:val="D4D4D4"/>
          <w:kern w:val="0"/>
          <w:sz w:val="21"/>
          <w:szCs w:val="21"/>
          <w:shd w:val="clear" w:fill="1F1F1F"/>
          <w:lang w:val="en-US" w:eastAsia="zh-CN" w:bidi="ar"/>
        </w:rPr>
        <w:t>();</w:t>
      </w:r>
    </w:p>
    <w:p w14:paraId="4962DA69">
      <w:pPr>
        <w:keepNext w:val="0"/>
        <w:keepLines w:val="0"/>
        <w:widowControl/>
        <w:suppressLineNumbers w:val="0"/>
        <w:jc w:val="left"/>
      </w:pPr>
    </w:p>
    <w:p w14:paraId="23CC10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'stockin.index'</w:t>
      </w:r>
      <w:r>
        <w:rPr>
          <w:rFonts w:hint="default" w:ascii="Consolas" w:hAnsi="Consolas" w:eastAsia="Consolas" w:cs="Consolas"/>
          <w:b w:val="0"/>
          <w:bCs w:val="0"/>
          <w:color w:val="D4D4D4"/>
          <w:kern w:val="0"/>
          <w:sz w:val="21"/>
          <w:szCs w:val="21"/>
          <w:shd w:val="clear" w:fill="1F1F1F"/>
          <w:lang w:val="en-US" w:eastAsia="zh-CN" w:bidi="ar"/>
        </w:rPr>
        <w:t>)</w:t>
      </w:r>
    </w:p>
    <w:p w14:paraId="6F8633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 masuk berhasil dihapus'</w:t>
      </w:r>
      <w:r>
        <w:rPr>
          <w:rFonts w:hint="default" w:ascii="Consolas" w:hAnsi="Consolas" w:eastAsia="Consolas" w:cs="Consolas"/>
          <w:b w:val="0"/>
          <w:bCs w:val="0"/>
          <w:color w:val="D4D4D4"/>
          <w:kern w:val="0"/>
          <w:sz w:val="21"/>
          <w:szCs w:val="21"/>
          <w:shd w:val="clear" w:fill="1F1F1F"/>
          <w:lang w:val="en-US" w:eastAsia="zh-CN" w:bidi="ar"/>
        </w:rPr>
        <w:t>);</w:t>
      </w:r>
    </w:p>
    <w:p w14:paraId="7AE25E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89901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0FE26314">
      <w:pPr>
        <w:keepNext w:val="0"/>
        <w:keepLines w:val="0"/>
        <w:widowControl/>
        <w:suppressLineNumbers w:val="0"/>
        <w:jc w:val="left"/>
      </w:pPr>
    </w:p>
    <w:p w14:paraId="1F943CE5">
      <w:pPr>
        <w:pStyle w:val="35"/>
        <w:keepNext w:val="0"/>
        <w:keepLines w:val="0"/>
        <w:widowControl/>
        <w:suppressLineNumbers w:val="0"/>
      </w:pPr>
      <w:r>
        <w:t xml:space="preserve">Berikut adalah penjelasan kode dari </w:t>
      </w:r>
      <w:r>
        <w:rPr>
          <w:rStyle w:val="20"/>
        </w:rPr>
        <w:t>StockInController</w:t>
      </w:r>
      <w:r>
        <w:t xml:space="preserve"> di Laravel, yang digunakan untuk </w:t>
      </w:r>
      <w:r>
        <w:rPr>
          <w:rStyle w:val="36"/>
        </w:rPr>
        <w:t xml:space="preserve">mengelola proses </w:t>
      </w:r>
      <w:r>
        <w:rPr>
          <w:rStyle w:val="17"/>
        </w:rPr>
        <w:t>stok masuk</w:t>
      </w:r>
      <w:r>
        <w:rPr>
          <w:rStyle w:val="36"/>
        </w:rPr>
        <w:t xml:space="preserve"> (barang masuk)</w:t>
      </w:r>
      <w:r>
        <w:t xml:space="preserve"> ke dalam sistem inventori:</w:t>
      </w:r>
    </w:p>
    <w:p w14:paraId="456E3038">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4DC673CE">
      <w:pPr>
        <w:pStyle w:val="3"/>
        <w:keepNext w:val="0"/>
        <w:keepLines w:val="0"/>
        <w:widowControl/>
        <w:suppressLineNumbers w:val="0"/>
      </w:pPr>
      <w:r>
        <w:t xml:space="preserve">📂 </w:t>
      </w:r>
      <w:r>
        <w:rPr>
          <w:rStyle w:val="36"/>
          <w:b/>
          <w:bCs/>
        </w:rPr>
        <w:t>Namespace dan Import</w:t>
      </w:r>
    </w:p>
    <w:p w14:paraId="42F1E79B">
      <w:pPr>
        <w:pStyle w:val="21"/>
        <w:keepNext w:val="0"/>
        <w:keepLines w:val="0"/>
        <w:widowControl/>
        <w:suppressLineNumbers w:val="0"/>
        <w:rPr>
          <w:rStyle w:val="20"/>
        </w:rPr>
      </w:pPr>
      <w:r>
        <w:rPr>
          <w:rStyle w:val="20"/>
        </w:rPr>
        <w:t>namespace App\Http\Controllers;</w:t>
      </w:r>
    </w:p>
    <w:p w14:paraId="5F51E459">
      <w:pPr>
        <w:pStyle w:val="21"/>
        <w:keepNext w:val="0"/>
        <w:keepLines w:val="0"/>
        <w:widowControl/>
        <w:suppressLineNumbers w:val="0"/>
        <w:rPr>
          <w:rStyle w:val="20"/>
        </w:rPr>
      </w:pPr>
    </w:p>
    <w:p w14:paraId="4E219D81">
      <w:pPr>
        <w:pStyle w:val="21"/>
        <w:keepNext w:val="0"/>
        <w:keepLines w:val="0"/>
        <w:widowControl/>
        <w:suppressLineNumbers w:val="0"/>
        <w:rPr>
          <w:rStyle w:val="20"/>
        </w:rPr>
      </w:pPr>
      <w:r>
        <w:rPr>
          <w:rStyle w:val="20"/>
        </w:rPr>
        <w:t>use App\Models\Item;</w:t>
      </w:r>
    </w:p>
    <w:p w14:paraId="77F93AAB">
      <w:pPr>
        <w:pStyle w:val="21"/>
        <w:keepNext w:val="0"/>
        <w:keepLines w:val="0"/>
        <w:widowControl/>
        <w:suppressLineNumbers w:val="0"/>
        <w:rPr>
          <w:rStyle w:val="20"/>
        </w:rPr>
      </w:pPr>
      <w:r>
        <w:rPr>
          <w:rStyle w:val="20"/>
        </w:rPr>
        <w:t>use App\Models\StockIn;</w:t>
      </w:r>
    </w:p>
    <w:p w14:paraId="25438BD3">
      <w:pPr>
        <w:pStyle w:val="21"/>
        <w:keepNext w:val="0"/>
        <w:keepLines w:val="0"/>
        <w:widowControl/>
        <w:suppressLineNumbers w:val="0"/>
        <w:rPr>
          <w:rStyle w:val="20"/>
        </w:rPr>
      </w:pPr>
      <w:r>
        <w:rPr>
          <w:rStyle w:val="20"/>
        </w:rPr>
        <w:t>use Illuminate\Http\Request;</w:t>
      </w:r>
    </w:p>
    <w:p w14:paraId="02F4FDA0">
      <w:pPr>
        <w:pStyle w:val="21"/>
        <w:keepNext w:val="0"/>
        <w:keepLines w:val="0"/>
        <w:widowControl/>
        <w:suppressLineNumbers w:val="0"/>
      </w:pPr>
      <w:r>
        <w:rPr>
          <w:rStyle w:val="20"/>
        </w:rPr>
        <w:t>use Illuminate\Support\Facades\Auth;</w:t>
      </w:r>
    </w:p>
    <w:p w14:paraId="7D5F32B2">
      <w:pPr>
        <w:pStyle w:val="35"/>
        <w:keepNext w:val="0"/>
        <w:keepLines w:val="0"/>
        <w:widowControl/>
        <w:suppressLineNumbers w:val="0"/>
        <w:ind w:left="720"/>
      </w:pPr>
      <w:r>
        <w:t xml:space="preserve">Mengatur controller dalam namespace </w:t>
      </w:r>
      <w:r>
        <w:rPr>
          <w:rStyle w:val="20"/>
        </w:rPr>
        <w:t>App\Http\Controllers</w:t>
      </w:r>
      <w:r>
        <w:t>.</w:t>
      </w:r>
    </w:p>
    <w:p w14:paraId="1AA2CB69">
      <w:pPr>
        <w:pStyle w:val="35"/>
        <w:keepNext w:val="0"/>
        <w:keepLines w:val="0"/>
        <w:widowControl/>
        <w:suppressLineNumbers w:val="0"/>
        <w:ind w:left="720"/>
      </w:pPr>
      <w:r>
        <w:t xml:space="preserve">Menggunakan model </w:t>
      </w:r>
      <w:r>
        <w:rPr>
          <w:rStyle w:val="20"/>
        </w:rPr>
        <w:t>Item</w:t>
      </w:r>
      <w:r>
        <w:t xml:space="preserve"> dan </w:t>
      </w:r>
      <w:r>
        <w:rPr>
          <w:rStyle w:val="20"/>
        </w:rPr>
        <w:t>StockIn</w:t>
      </w:r>
      <w:r>
        <w:t>.</w:t>
      </w:r>
    </w:p>
    <w:p w14:paraId="69CFC3F6">
      <w:pPr>
        <w:pStyle w:val="35"/>
        <w:keepNext w:val="0"/>
        <w:keepLines w:val="0"/>
        <w:widowControl/>
        <w:suppressLineNumbers w:val="0"/>
        <w:ind w:left="720"/>
      </w:pPr>
      <w:r>
        <w:t xml:space="preserve">Menggunakan </w:t>
      </w:r>
      <w:r>
        <w:rPr>
          <w:rStyle w:val="20"/>
        </w:rPr>
        <w:t>Request</w:t>
      </w:r>
      <w:r>
        <w:t xml:space="preserve"> untuk menangani input pengguna.</w:t>
      </w:r>
    </w:p>
    <w:p w14:paraId="579730B6">
      <w:pPr>
        <w:pStyle w:val="35"/>
        <w:keepNext w:val="0"/>
        <w:keepLines w:val="0"/>
        <w:widowControl/>
        <w:suppressLineNumbers w:val="0"/>
        <w:ind w:left="720"/>
      </w:pPr>
      <w:r>
        <w:t xml:space="preserve">Menggunakan </w:t>
      </w:r>
      <w:r>
        <w:rPr>
          <w:rStyle w:val="20"/>
        </w:rPr>
        <w:t>Auth</w:t>
      </w:r>
      <w:r>
        <w:t xml:space="preserve"> untuk mengambil ID user yang sedang login.</w:t>
      </w:r>
    </w:p>
    <w:p w14:paraId="79730A90">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18BCAF0E">
      <w:pPr>
        <w:pStyle w:val="3"/>
        <w:keepNext w:val="0"/>
        <w:keepLines w:val="0"/>
        <w:widowControl/>
        <w:suppressLineNumbers w:val="0"/>
      </w:pPr>
      <w:r>
        <w:t xml:space="preserve">🧾 </w:t>
      </w:r>
      <w:r>
        <w:rPr>
          <w:rStyle w:val="36"/>
          <w:b/>
          <w:bCs/>
        </w:rPr>
        <w:t>Fungsi-fungsi CRUD untuk Stok Masuk</w:t>
      </w:r>
    </w:p>
    <w:p w14:paraId="5848BCDC">
      <w:pPr>
        <w:pStyle w:val="4"/>
        <w:keepNext w:val="0"/>
        <w:keepLines w:val="0"/>
        <w:widowControl/>
        <w:suppressLineNumbers w:val="0"/>
      </w:pPr>
      <w:r>
        <w:t xml:space="preserve">1. 📋 </w:t>
      </w:r>
      <w:r>
        <w:rPr>
          <w:rStyle w:val="20"/>
        </w:rPr>
        <w:t>index()</w:t>
      </w:r>
      <w:r>
        <w:t>: Menampilkan Semua Data Stok Masuk</w:t>
      </w:r>
    </w:p>
    <w:p w14:paraId="086CBD45">
      <w:pPr>
        <w:pStyle w:val="21"/>
        <w:keepNext w:val="0"/>
        <w:keepLines w:val="0"/>
        <w:widowControl/>
        <w:suppressLineNumbers w:val="0"/>
        <w:rPr>
          <w:rStyle w:val="20"/>
        </w:rPr>
      </w:pPr>
      <w:r>
        <w:rPr>
          <w:rStyle w:val="20"/>
        </w:rPr>
        <w:t>public function index()</w:t>
      </w:r>
    </w:p>
    <w:p w14:paraId="6DF2EE7B">
      <w:pPr>
        <w:pStyle w:val="21"/>
        <w:keepNext w:val="0"/>
        <w:keepLines w:val="0"/>
        <w:widowControl/>
        <w:suppressLineNumbers w:val="0"/>
        <w:rPr>
          <w:rStyle w:val="20"/>
        </w:rPr>
      </w:pPr>
      <w:r>
        <w:rPr>
          <w:rStyle w:val="20"/>
        </w:rPr>
        <w:t>{</w:t>
      </w:r>
    </w:p>
    <w:p w14:paraId="594B01F3">
      <w:pPr>
        <w:pStyle w:val="21"/>
        <w:keepNext w:val="0"/>
        <w:keepLines w:val="0"/>
        <w:widowControl/>
        <w:suppressLineNumbers w:val="0"/>
        <w:rPr>
          <w:rStyle w:val="20"/>
        </w:rPr>
      </w:pPr>
      <w:r>
        <w:rPr>
          <w:rStyle w:val="20"/>
        </w:rPr>
        <w:t xml:space="preserve">    $stockIns = StockIn::with(['item', 'user'])-&gt;latest()-&gt;get();</w:t>
      </w:r>
    </w:p>
    <w:p w14:paraId="0A8DE37B">
      <w:pPr>
        <w:pStyle w:val="21"/>
        <w:keepNext w:val="0"/>
        <w:keepLines w:val="0"/>
        <w:widowControl/>
        <w:suppressLineNumbers w:val="0"/>
        <w:rPr>
          <w:rStyle w:val="20"/>
        </w:rPr>
      </w:pPr>
      <w:r>
        <w:rPr>
          <w:rStyle w:val="20"/>
        </w:rPr>
        <w:t xml:space="preserve">    return view('stock_in.index', compact('stockIns'));</w:t>
      </w:r>
    </w:p>
    <w:p w14:paraId="084AA4D1">
      <w:pPr>
        <w:pStyle w:val="21"/>
        <w:keepNext w:val="0"/>
        <w:keepLines w:val="0"/>
        <w:widowControl/>
        <w:suppressLineNumbers w:val="0"/>
      </w:pPr>
      <w:r>
        <w:rPr>
          <w:rStyle w:val="20"/>
        </w:rPr>
        <w:t>}</w:t>
      </w:r>
    </w:p>
    <w:p w14:paraId="107E755E">
      <w:pPr>
        <w:pStyle w:val="35"/>
        <w:keepNext w:val="0"/>
        <w:keepLines w:val="0"/>
        <w:widowControl/>
        <w:suppressLineNumbers w:val="0"/>
        <w:ind w:left="720"/>
      </w:pPr>
      <w:r>
        <w:t xml:space="preserve">Mengambil seluruh data stok masuk dan relasi dengan </w:t>
      </w:r>
      <w:r>
        <w:rPr>
          <w:rStyle w:val="20"/>
        </w:rPr>
        <w:t>item</w:t>
      </w:r>
      <w:r>
        <w:t xml:space="preserve"> dan </w:t>
      </w:r>
      <w:r>
        <w:rPr>
          <w:rStyle w:val="20"/>
        </w:rPr>
        <w:t>user</w:t>
      </w:r>
      <w:r>
        <w:t xml:space="preserve"> (yang mencatat).</w:t>
      </w:r>
    </w:p>
    <w:p w14:paraId="76C686E5">
      <w:pPr>
        <w:pStyle w:val="35"/>
        <w:keepNext w:val="0"/>
        <w:keepLines w:val="0"/>
        <w:widowControl/>
        <w:suppressLineNumbers w:val="0"/>
        <w:ind w:left="720"/>
      </w:pPr>
      <w:r>
        <w:t>Disusun dari yang terbaru (</w:t>
      </w:r>
      <w:r>
        <w:rPr>
          <w:rStyle w:val="20"/>
        </w:rPr>
        <w:t>latest()</w:t>
      </w:r>
      <w:r>
        <w:t>).</w:t>
      </w:r>
    </w:p>
    <w:p w14:paraId="2F5CE449">
      <w:pPr>
        <w:pStyle w:val="35"/>
        <w:keepNext w:val="0"/>
        <w:keepLines w:val="0"/>
        <w:widowControl/>
        <w:suppressLineNumbers w:val="0"/>
        <w:ind w:left="720"/>
      </w:pPr>
      <w:r>
        <w:t xml:space="preserve">Ditampilkan pada view </w:t>
      </w:r>
      <w:r>
        <w:rPr>
          <w:rStyle w:val="20"/>
        </w:rPr>
        <w:t>stock_in/index.blade.php</w:t>
      </w:r>
      <w:r>
        <w:t>.</w:t>
      </w:r>
    </w:p>
    <w:p w14:paraId="3D2D01ED">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0DD90373">
      <w:pPr>
        <w:pStyle w:val="4"/>
        <w:keepNext w:val="0"/>
        <w:keepLines w:val="0"/>
        <w:widowControl/>
        <w:suppressLineNumbers w:val="0"/>
      </w:pPr>
      <w:r>
        <w:t xml:space="preserve">2. ➕ </w:t>
      </w:r>
      <w:r>
        <w:rPr>
          <w:rStyle w:val="20"/>
        </w:rPr>
        <w:t>create()</w:t>
      </w:r>
      <w:r>
        <w:t>: Menampilkan Form Input Stok Masuk</w:t>
      </w:r>
    </w:p>
    <w:p w14:paraId="04749178">
      <w:pPr>
        <w:pStyle w:val="21"/>
        <w:keepNext w:val="0"/>
        <w:keepLines w:val="0"/>
        <w:widowControl/>
        <w:suppressLineNumbers w:val="0"/>
        <w:rPr>
          <w:rStyle w:val="20"/>
        </w:rPr>
      </w:pPr>
      <w:r>
        <w:rPr>
          <w:rStyle w:val="20"/>
        </w:rPr>
        <w:t>public function create()</w:t>
      </w:r>
    </w:p>
    <w:p w14:paraId="1DC6D84B">
      <w:pPr>
        <w:pStyle w:val="21"/>
        <w:keepNext w:val="0"/>
        <w:keepLines w:val="0"/>
        <w:widowControl/>
        <w:suppressLineNumbers w:val="0"/>
        <w:rPr>
          <w:rStyle w:val="20"/>
        </w:rPr>
      </w:pPr>
      <w:r>
        <w:rPr>
          <w:rStyle w:val="20"/>
        </w:rPr>
        <w:t>{</w:t>
      </w:r>
    </w:p>
    <w:p w14:paraId="7FCA9FA3">
      <w:pPr>
        <w:pStyle w:val="21"/>
        <w:keepNext w:val="0"/>
        <w:keepLines w:val="0"/>
        <w:widowControl/>
        <w:suppressLineNumbers w:val="0"/>
        <w:rPr>
          <w:rStyle w:val="20"/>
        </w:rPr>
      </w:pPr>
      <w:r>
        <w:rPr>
          <w:rStyle w:val="20"/>
        </w:rPr>
        <w:t xml:space="preserve">    $items = Item::all();</w:t>
      </w:r>
    </w:p>
    <w:p w14:paraId="33F4826C">
      <w:pPr>
        <w:pStyle w:val="21"/>
        <w:keepNext w:val="0"/>
        <w:keepLines w:val="0"/>
        <w:widowControl/>
        <w:suppressLineNumbers w:val="0"/>
        <w:rPr>
          <w:rStyle w:val="20"/>
        </w:rPr>
      </w:pPr>
      <w:r>
        <w:rPr>
          <w:rStyle w:val="20"/>
        </w:rPr>
        <w:t xml:space="preserve">    return view('stock_in.create', compact('items'));</w:t>
      </w:r>
    </w:p>
    <w:p w14:paraId="75220177">
      <w:pPr>
        <w:pStyle w:val="21"/>
        <w:keepNext w:val="0"/>
        <w:keepLines w:val="0"/>
        <w:widowControl/>
        <w:suppressLineNumbers w:val="0"/>
      </w:pPr>
      <w:r>
        <w:rPr>
          <w:rStyle w:val="20"/>
        </w:rPr>
        <w:t>}</w:t>
      </w:r>
    </w:p>
    <w:p w14:paraId="6DF5A0E8">
      <w:pPr>
        <w:pStyle w:val="35"/>
        <w:keepNext w:val="0"/>
        <w:keepLines w:val="0"/>
        <w:widowControl/>
        <w:suppressLineNumbers w:val="0"/>
        <w:ind w:left="720"/>
      </w:pPr>
      <w:r>
        <w:t>Mengambil semua data barang untuk ditampilkan dalam form pemilihan barang.</w:t>
      </w:r>
    </w:p>
    <w:p w14:paraId="1D3246AA">
      <w:pPr>
        <w:pStyle w:val="35"/>
        <w:keepNext w:val="0"/>
        <w:keepLines w:val="0"/>
        <w:widowControl/>
        <w:suppressLineNumbers w:val="0"/>
        <w:ind w:left="720"/>
      </w:pPr>
      <w:r>
        <w:t xml:space="preserve">View: </w:t>
      </w:r>
      <w:r>
        <w:rPr>
          <w:rStyle w:val="20"/>
        </w:rPr>
        <w:t>stock_in/create.blade.php</w:t>
      </w:r>
      <w:r>
        <w:t>.</w:t>
      </w:r>
    </w:p>
    <w:p w14:paraId="711DFAAD">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0E62C430">
      <w:pPr>
        <w:pStyle w:val="4"/>
        <w:keepNext w:val="0"/>
        <w:keepLines w:val="0"/>
        <w:widowControl/>
        <w:suppressLineNumbers w:val="0"/>
      </w:pPr>
      <w:r>
        <w:t xml:space="preserve">3. ✅ </w:t>
      </w:r>
      <w:r>
        <w:rPr>
          <w:rStyle w:val="20"/>
        </w:rPr>
        <w:t>store(Request $request)</w:t>
      </w:r>
      <w:r>
        <w:t>: Menyimpan Data Stok Masuk Baru</w:t>
      </w:r>
    </w:p>
    <w:p w14:paraId="001A1942">
      <w:pPr>
        <w:pStyle w:val="21"/>
        <w:keepNext w:val="0"/>
        <w:keepLines w:val="0"/>
        <w:widowControl/>
        <w:suppressLineNumbers w:val="0"/>
        <w:rPr>
          <w:rStyle w:val="20"/>
        </w:rPr>
      </w:pPr>
      <w:r>
        <w:rPr>
          <w:rStyle w:val="20"/>
        </w:rPr>
        <w:t>public function store(Request $request)</w:t>
      </w:r>
    </w:p>
    <w:p w14:paraId="6F2CFA4C">
      <w:pPr>
        <w:pStyle w:val="21"/>
        <w:keepNext w:val="0"/>
        <w:keepLines w:val="0"/>
        <w:widowControl/>
        <w:suppressLineNumbers w:val="0"/>
        <w:rPr>
          <w:rStyle w:val="20"/>
        </w:rPr>
      </w:pPr>
      <w:r>
        <w:rPr>
          <w:rStyle w:val="20"/>
        </w:rPr>
        <w:t>{</w:t>
      </w:r>
    </w:p>
    <w:p w14:paraId="5D97E9D2">
      <w:pPr>
        <w:pStyle w:val="21"/>
        <w:keepNext w:val="0"/>
        <w:keepLines w:val="0"/>
        <w:widowControl/>
        <w:suppressLineNumbers w:val="0"/>
        <w:rPr>
          <w:rStyle w:val="20"/>
        </w:rPr>
      </w:pPr>
      <w:r>
        <w:rPr>
          <w:rStyle w:val="20"/>
        </w:rPr>
        <w:t xml:space="preserve">    $validated = $request-&gt;validate([</w:t>
      </w:r>
    </w:p>
    <w:p w14:paraId="06EF09BB">
      <w:pPr>
        <w:pStyle w:val="21"/>
        <w:keepNext w:val="0"/>
        <w:keepLines w:val="0"/>
        <w:widowControl/>
        <w:suppressLineNumbers w:val="0"/>
        <w:rPr>
          <w:rStyle w:val="20"/>
        </w:rPr>
      </w:pPr>
      <w:r>
        <w:rPr>
          <w:rStyle w:val="20"/>
        </w:rPr>
        <w:t xml:space="preserve">        'item_id' =&gt; 'required|exists:items,id',</w:t>
      </w:r>
    </w:p>
    <w:p w14:paraId="499F9B55">
      <w:pPr>
        <w:pStyle w:val="21"/>
        <w:keepNext w:val="0"/>
        <w:keepLines w:val="0"/>
        <w:widowControl/>
        <w:suppressLineNumbers w:val="0"/>
        <w:rPr>
          <w:rStyle w:val="20"/>
        </w:rPr>
      </w:pPr>
      <w:r>
        <w:rPr>
          <w:rStyle w:val="20"/>
        </w:rPr>
        <w:t xml:space="preserve">        'harga_per_satuan' =&gt; 'required|numeric|min:0',</w:t>
      </w:r>
    </w:p>
    <w:p w14:paraId="708C8097">
      <w:pPr>
        <w:pStyle w:val="21"/>
        <w:keepNext w:val="0"/>
        <w:keepLines w:val="0"/>
        <w:widowControl/>
        <w:suppressLineNumbers w:val="0"/>
        <w:rPr>
          <w:rStyle w:val="20"/>
        </w:rPr>
      </w:pPr>
      <w:r>
        <w:rPr>
          <w:rStyle w:val="20"/>
        </w:rPr>
        <w:t xml:space="preserve">        'jumlah' =&gt; 'required|integer|min:1',</w:t>
      </w:r>
    </w:p>
    <w:p w14:paraId="41153C8D">
      <w:pPr>
        <w:pStyle w:val="21"/>
        <w:keepNext w:val="0"/>
        <w:keepLines w:val="0"/>
        <w:widowControl/>
        <w:suppressLineNumbers w:val="0"/>
        <w:rPr>
          <w:rStyle w:val="20"/>
        </w:rPr>
      </w:pPr>
      <w:r>
        <w:rPr>
          <w:rStyle w:val="20"/>
        </w:rPr>
        <w:t xml:space="preserve">        'satuan_jumlah' =&gt; 'required|string',</w:t>
      </w:r>
    </w:p>
    <w:p w14:paraId="58029A91">
      <w:pPr>
        <w:pStyle w:val="21"/>
        <w:keepNext w:val="0"/>
        <w:keepLines w:val="0"/>
        <w:widowControl/>
        <w:suppressLineNumbers w:val="0"/>
        <w:rPr>
          <w:rStyle w:val="20"/>
        </w:rPr>
      </w:pPr>
      <w:r>
        <w:rPr>
          <w:rStyle w:val="20"/>
        </w:rPr>
        <w:t xml:space="preserve">        'tanggal' =&gt; 'required|date',</w:t>
      </w:r>
    </w:p>
    <w:p w14:paraId="45EDFA15">
      <w:pPr>
        <w:pStyle w:val="21"/>
        <w:keepNext w:val="0"/>
        <w:keepLines w:val="0"/>
        <w:widowControl/>
        <w:suppressLineNumbers w:val="0"/>
        <w:rPr>
          <w:rStyle w:val="20"/>
        </w:rPr>
      </w:pPr>
      <w:r>
        <w:rPr>
          <w:rStyle w:val="20"/>
        </w:rPr>
        <w:t xml:space="preserve">        'keterangan' =&gt; 'nullable|string'</w:t>
      </w:r>
    </w:p>
    <w:p w14:paraId="6A3CA572">
      <w:pPr>
        <w:pStyle w:val="21"/>
        <w:keepNext w:val="0"/>
        <w:keepLines w:val="0"/>
        <w:widowControl/>
        <w:suppressLineNumbers w:val="0"/>
        <w:rPr>
          <w:rStyle w:val="20"/>
        </w:rPr>
      </w:pPr>
      <w:r>
        <w:rPr>
          <w:rStyle w:val="20"/>
        </w:rPr>
        <w:t xml:space="preserve">    ]);</w:t>
      </w:r>
    </w:p>
    <w:p w14:paraId="015EDBD8">
      <w:pPr>
        <w:pStyle w:val="21"/>
        <w:keepNext w:val="0"/>
        <w:keepLines w:val="0"/>
        <w:widowControl/>
        <w:suppressLineNumbers w:val="0"/>
        <w:rPr>
          <w:rStyle w:val="20"/>
        </w:rPr>
      </w:pPr>
    </w:p>
    <w:p w14:paraId="24EBDB08">
      <w:pPr>
        <w:pStyle w:val="21"/>
        <w:keepNext w:val="0"/>
        <w:keepLines w:val="0"/>
        <w:widowControl/>
        <w:suppressLineNumbers w:val="0"/>
        <w:rPr>
          <w:rStyle w:val="20"/>
        </w:rPr>
      </w:pPr>
      <w:r>
        <w:rPr>
          <w:rStyle w:val="20"/>
        </w:rPr>
        <w:t xml:space="preserve">    $stockIn = StockIn::create([</w:t>
      </w:r>
    </w:p>
    <w:p w14:paraId="5A2CDD5C">
      <w:pPr>
        <w:pStyle w:val="21"/>
        <w:keepNext w:val="0"/>
        <w:keepLines w:val="0"/>
        <w:widowControl/>
        <w:suppressLineNumbers w:val="0"/>
        <w:rPr>
          <w:rStyle w:val="20"/>
        </w:rPr>
      </w:pPr>
      <w:r>
        <w:rPr>
          <w:rStyle w:val="20"/>
        </w:rPr>
        <w:t xml:space="preserve">        ... // (data validasi)</w:t>
      </w:r>
    </w:p>
    <w:p w14:paraId="56A8AB49">
      <w:pPr>
        <w:pStyle w:val="21"/>
        <w:keepNext w:val="0"/>
        <w:keepLines w:val="0"/>
        <w:widowControl/>
        <w:suppressLineNumbers w:val="0"/>
        <w:rPr>
          <w:rStyle w:val="20"/>
        </w:rPr>
      </w:pPr>
      <w:r>
        <w:rPr>
          <w:rStyle w:val="20"/>
        </w:rPr>
        <w:t xml:space="preserve">        'user_id' =&gt; Auth::id()</w:t>
      </w:r>
    </w:p>
    <w:p w14:paraId="2584CD09">
      <w:pPr>
        <w:pStyle w:val="21"/>
        <w:keepNext w:val="0"/>
        <w:keepLines w:val="0"/>
        <w:widowControl/>
        <w:suppressLineNumbers w:val="0"/>
        <w:rPr>
          <w:rStyle w:val="20"/>
        </w:rPr>
      </w:pPr>
      <w:r>
        <w:rPr>
          <w:rStyle w:val="20"/>
        </w:rPr>
        <w:t xml:space="preserve">    ]);</w:t>
      </w:r>
    </w:p>
    <w:p w14:paraId="077506B6">
      <w:pPr>
        <w:pStyle w:val="21"/>
        <w:keepNext w:val="0"/>
        <w:keepLines w:val="0"/>
        <w:widowControl/>
        <w:suppressLineNumbers w:val="0"/>
        <w:rPr>
          <w:rStyle w:val="20"/>
        </w:rPr>
      </w:pPr>
    </w:p>
    <w:p w14:paraId="2289A75C">
      <w:pPr>
        <w:pStyle w:val="21"/>
        <w:keepNext w:val="0"/>
        <w:keepLines w:val="0"/>
        <w:widowControl/>
        <w:suppressLineNumbers w:val="0"/>
        <w:rPr>
          <w:rStyle w:val="20"/>
        </w:rPr>
      </w:pPr>
      <w:r>
        <w:rPr>
          <w:rStyle w:val="20"/>
        </w:rPr>
        <w:t xml:space="preserve">    // Tambahkan jumlah ke stok barang</w:t>
      </w:r>
    </w:p>
    <w:p w14:paraId="171D4EB4">
      <w:pPr>
        <w:pStyle w:val="21"/>
        <w:keepNext w:val="0"/>
        <w:keepLines w:val="0"/>
        <w:widowControl/>
        <w:suppressLineNumbers w:val="0"/>
        <w:rPr>
          <w:rStyle w:val="20"/>
        </w:rPr>
      </w:pPr>
      <w:r>
        <w:rPr>
          <w:rStyle w:val="20"/>
        </w:rPr>
        <w:t xml:space="preserve">    $item = Item::find($validated['item_id']);</w:t>
      </w:r>
    </w:p>
    <w:p w14:paraId="30320089">
      <w:pPr>
        <w:pStyle w:val="21"/>
        <w:keepNext w:val="0"/>
        <w:keepLines w:val="0"/>
        <w:widowControl/>
        <w:suppressLineNumbers w:val="0"/>
        <w:rPr>
          <w:rStyle w:val="20"/>
        </w:rPr>
      </w:pPr>
      <w:r>
        <w:rPr>
          <w:rStyle w:val="20"/>
        </w:rPr>
        <w:t xml:space="preserve">    $item-&gt;increment('stok', $validated['jumlah']);</w:t>
      </w:r>
    </w:p>
    <w:p w14:paraId="55144CFB">
      <w:pPr>
        <w:pStyle w:val="21"/>
        <w:keepNext w:val="0"/>
        <w:keepLines w:val="0"/>
        <w:widowControl/>
        <w:suppressLineNumbers w:val="0"/>
      </w:pPr>
      <w:r>
        <w:rPr>
          <w:rStyle w:val="20"/>
        </w:rPr>
        <w:t>}</w:t>
      </w:r>
    </w:p>
    <w:p w14:paraId="0EA3B04E">
      <w:pPr>
        <w:pStyle w:val="35"/>
        <w:keepNext w:val="0"/>
        <w:keepLines w:val="0"/>
        <w:widowControl/>
        <w:suppressLineNumbers w:val="0"/>
        <w:ind w:left="720"/>
      </w:pPr>
      <w:r>
        <w:rPr>
          <w:rStyle w:val="36"/>
        </w:rPr>
        <w:t>Validasi input</w:t>
      </w:r>
      <w:r>
        <w:t>.</w:t>
      </w:r>
    </w:p>
    <w:p w14:paraId="23AC5693">
      <w:pPr>
        <w:pStyle w:val="35"/>
        <w:keepNext w:val="0"/>
        <w:keepLines w:val="0"/>
        <w:widowControl/>
        <w:suppressLineNumbers w:val="0"/>
        <w:ind w:left="720"/>
      </w:pPr>
      <w:r>
        <w:t>Menyimpan data stok masuk ke DB dengan user yang login (</w:t>
      </w:r>
      <w:r>
        <w:rPr>
          <w:rStyle w:val="20"/>
        </w:rPr>
        <w:t>Auth::id()</w:t>
      </w:r>
      <w:r>
        <w:t>).</w:t>
      </w:r>
    </w:p>
    <w:p w14:paraId="5897F1D9">
      <w:pPr>
        <w:pStyle w:val="35"/>
        <w:keepNext w:val="0"/>
        <w:keepLines w:val="0"/>
        <w:widowControl/>
        <w:suppressLineNumbers w:val="0"/>
        <w:ind w:left="720"/>
      </w:pPr>
      <w:r>
        <w:rPr>
          <w:rStyle w:val="36"/>
        </w:rPr>
        <w:t>Update stok barang</w:t>
      </w:r>
      <w:r>
        <w:t xml:space="preserve"> (</w:t>
      </w:r>
      <w:r>
        <w:rPr>
          <w:rStyle w:val="20"/>
        </w:rPr>
        <w:t>increment</w:t>
      </w:r>
      <w:r>
        <w:t>).</w:t>
      </w:r>
    </w:p>
    <w:p w14:paraId="0B40175C">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1A38AF32">
      <w:pPr>
        <w:pStyle w:val="4"/>
        <w:keepNext w:val="0"/>
        <w:keepLines w:val="0"/>
        <w:widowControl/>
        <w:suppressLineNumbers w:val="0"/>
      </w:pPr>
      <w:r>
        <w:t xml:space="preserve">4. ✏️ </w:t>
      </w:r>
      <w:r>
        <w:rPr>
          <w:rStyle w:val="20"/>
        </w:rPr>
        <w:t>edit(StockIn $stockIn)</w:t>
      </w:r>
      <w:r>
        <w:t>: Form Edit Stok Masuk</w:t>
      </w:r>
    </w:p>
    <w:p w14:paraId="5DABF9B1">
      <w:pPr>
        <w:pStyle w:val="21"/>
        <w:keepNext w:val="0"/>
        <w:keepLines w:val="0"/>
        <w:widowControl/>
        <w:suppressLineNumbers w:val="0"/>
        <w:rPr>
          <w:rStyle w:val="20"/>
        </w:rPr>
      </w:pPr>
      <w:r>
        <w:rPr>
          <w:rStyle w:val="20"/>
        </w:rPr>
        <w:t>public function edit(StockIn $stockIn)</w:t>
      </w:r>
    </w:p>
    <w:p w14:paraId="0BD718F3">
      <w:pPr>
        <w:pStyle w:val="21"/>
        <w:keepNext w:val="0"/>
        <w:keepLines w:val="0"/>
        <w:widowControl/>
        <w:suppressLineNumbers w:val="0"/>
        <w:rPr>
          <w:rStyle w:val="20"/>
        </w:rPr>
      </w:pPr>
      <w:r>
        <w:rPr>
          <w:rStyle w:val="20"/>
        </w:rPr>
        <w:t>{</w:t>
      </w:r>
    </w:p>
    <w:p w14:paraId="52E65962">
      <w:pPr>
        <w:pStyle w:val="21"/>
        <w:keepNext w:val="0"/>
        <w:keepLines w:val="0"/>
        <w:widowControl/>
        <w:suppressLineNumbers w:val="0"/>
        <w:rPr>
          <w:rStyle w:val="20"/>
        </w:rPr>
      </w:pPr>
      <w:r>
        <w:rPr>
          <w:rStyle w:val="20"/>
        </w:rPr>
        <w:t xml:space="preserve">    $items = Item::all();</w:t>
      </w:r>
    </w:p>
    <w:p w14:paraId="35DAA12F">
      <w:pPr>
        <w:pStyle w:val="21"/>
        <w:keepNext w:val="0"/>
        <w:keepLines w:val="0"/>
        <w:widowControl/>
        <w:suppressLineNumbers w:val="0"/>
        <w:rPr>
          <w:rStyle w:val="20"/>
        </w:rPr>
      </w:pPr>
      <w:r>
        <w:rPr>
          <w:rStyle w:val="20"/>
        </w:rPr>
        <w:t xml:space="preserve">    return view('stock_in.edit', compact('stockIn', 'items'));</w:t>
      </w:r>
    </w:p>
    <w:p w14:paraId="70CC4B10">
      <w:pPr>
        <w:pStyle w:val="21"/>
        <w:keepNext w:val="0"/>
        <w:keepLines w:val="0"/>
        <w:widowControl/>
        <w:suppressLineNumbers w:val="0"/>
      </w:pPr>
      <w:r>
        <w:rPr>
          <w:rStyle w:val="20"/>
        </w:rPr>
        <w:t>}</w:t>
      </w:r>
    </w:p>
    <w:p w14:paraId="18D7FA39">
      <w:pPr>
        <w:pStyle w:val="35"/>
        <w:keepNext w:val="0"/>
        <w:keepLines w:val="0"/>
        <w:widowControl/>
        <w:suppressLineNumbers w:val="0"/>
        <w:ind w:left="720"/>
      </w:pPr>
      <w:r>
        <w:t>Mengambil data stok masuk yang akan diedit dan semua barang yang tersedia.</w:t>
      </w:r>
    </w:p>
    <w:p w14:paraId="6645D082">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62A10AB8">
      <w:pPr>
        <w:pStyle w:val="4"/>
        <w:keepNext w:val="0"/>
        <w:keepLines w:val="0"/>
        <w:widowControl/>
        <w:suppressLineNumbers w:val="0"/>
      </w:pPr>
      <w:r>
        <w:t xml:space="preserve">5. 🔄 </w:t>
      </w:r>
      <w:r>
        <w:rPr>
          <w:rStyle w:val="20"/>
        </w:rPr>
        <w:t>update(Request $request, StockIn $stockIn)</w:t>
      </w:r>
      <w:r>
        <w:t>: Memperbarui Data Stok Masuk</w:t>
      </w:r>
    </w:p>
    <w:p w14:paraId="6BD05BA7">
      <w:pPr>
        <w:pStyle w:val="21"/>
        <w:keepNext w:val="0"/>
        <w:keepLines w:val="0"/>
        <w:widowControl/>
        <w:suppressLineNumbers w:val="0"/>
        <w:rPr>
          <w:rStyle w:val="20"/>
        </w:rPr>
      </w:pPr>
      <w:r>
        <w:rPr>
          <w:rStyle w:val="20"/>
        </w:rPr>
        <w:t>public function update(Request $request, StockIn $stockIn)</w:t>
      </w:r>
    </w:p>
    <w:p w14:paraId="15EE4E90">
      <w:pPr>
        <w:pStyle w:val="21"/>
        <w:keepNext w:val="0"/>
        <w:keepLines w:val="0"/>
        <w:widowControl/>
        <w:suppressLineNumbers w:val="0"/>
        <w:rPr>
          <w:rStyle w:val="20"/>
        </w:rPr>
      </w:pPr>
      <w:r>
        <w:rPr>
          <w:rStyle w:val="20"/>
        </w:rPr>
        <w:t>{</w:t>
      </w:r>
    </w:p>
    <w:p w14:paraId="61C5B3D2">
      <w:pPr>
        <w:pStyle w:val="21"/>
        <w:keepNext w:val="0"/>
        <w:keepLines w:val="0"/>
        <w:widowControl/>
        <w:suppressLineNumbers w:val="0"/>
        <w:rPr>
          <w:rStyle w:val="20"/>
        </w:rPr>
      </w:pPr>
      <w:r>
        <w:rPr>
          <w:rStyle w:val="20"/>
        </w:rPr>
        <w:t xml:space="preserve">    $validated = $request-&gt;validate([...]);</w:t>
      </w:r>
    </w:p>
    <w:p w14:paraId="4066B709">
      <w:pPr>
        <w:pStyle w:val="21"/>
        <w:keepNext w:val="0"/>
        <w:keepLines w:val="0"/>
        <w:widowControl/>
        <w:suppressLineNumbers w:val="0"/>
        <w:rPr>
          <w:rStyle w:val="20"/>
        </w:rPr>
      </w:pPr>
    </w:p>
    <w:p w14:paraId="72DC60E0">
      <w:pPr>
        <w:pStyle w:val="21"/>
        <w:keepNext w:val="0"/>
        <w:keepLines w:val="0"/>
        <w:widowControl/>
        <w:suppressLineNumbers w:val="0"/>
        <w:rPr>
          <w:rStyle w:val="20"/>
        </w:rPr>
      </w:pPr>
      <w:r>
        <w:rPr>
          <w:rStyle w:val="20"/>
        </w:rPr>
        <w:t xml:space="preserve">    $oldItemId = $stockIn-&gt;item_id;</w:t>
      </w:r>
    </w:p>
    <w:p w14:paraId="599B4B22">
      <w:pPr>
        <w:pStyle w:val="21"/>
        <w:keepNext w:val="0"/>
        <w:keepLines w:val="0"/>
        <w:widowControl/>
        <w:suppressLineNumbers w:val="0"/>
        <w:rPr>
          <w:rStyle w:val="20"/>
        </w:rPr>
      </w:pPr>
      <w:r>
        <w:rPr>
          <w:rStyle w:val="20"/>
        </w:rPr>
        <w:t xml:space="preserve">    $oldJumlah = $stockIn-&gt;jumlah;</w:t>
      </w:r>
    </w:p>
    <w:p w14:paraId="7D0E94FB">
      <w:pPr>
        <w:pStyle w:val="21"/>
        <w:keepNext w:val="0"/>
        <w:keepLines w:val="0"/>
        <w:widowControl/>
        <w:suppressLineNumbers w:val="0"/>
        <w:rPr>
          <w:rStyle w:val="20"/>
        </w:rPr>
      </w:pPr>
    </w:p>
    <w:p w14:paraId="46E19F61">
      <w:pPr>
        <w:pStyle w:val="21"/>
        <w:keepNext w:val="0"/>
        <w:keepLines w:val="0"/>
        <w:widowControl/>
        <w:suppressLineNumbers w:val="0"/>
        <w:rPr>
          <w:rStyle w:val="20"/>
        </w:rPr>
      </w:pPr>
      <w:r>
        <w:rPr>
          <w:rStyle w:val="20"/>
        </w:rPr>
        <w:t xml:space="preserve">    $stockIn-&gt;update([...]);</w:t>
      </w:r>
    </w:p>
    <w:p w14:paraId="33AE1E4B">
      <w:pPr>
        <w:pStyle w:val="21"/>
        <w:keepNext w:val="0"/>
        <w:keepLines w:val="0"/>
        <w:widowControl/>
        <w:suppressLineNumbers w:val="0"/>
        <w:rPr>
          <w:rStyle w:val="20"/>
        </w:rPr>
      </w:pPr>
    </w:p>
    <w:p w14:paraId="3EEE538B">
      <w:pPr>
        <w:pStyle w:val="21"/>
        <w:keepNext w:val="0"/>
        <w:keepLines w:val="0"/>
        <w:widowControl/>
        <w:suppressLineNumbers w:val="0"/>
        <w:rPr>
          <w:rStyle w:val="20"/>
        </w:rPr>
      </w:pPr>
      <w:r>
        <w:rPr>
          <w:rStyle w:val="20"/>
        </w:rPr>
        <w:t xml:space="preserve">    if ($oldItemId != $validated['item_id']) {</w:t>
      </w:r>
    </w:p>
    <w:p w14:paraId="75F78C5B">
      <w:pPr>
        <w:pStyle w:val="21"/>
        <w:keepNext w:val="0"/>
        <w:keepLines w:val="0"/>
        <w:widowControl/>
        <w:suppressLineNumbers w:val="0"/>
        <w:rPr>
          <w:rStyle w:val="20"/>
        </w:rPr>
      </w:pPr>
      <w:r>
        <w:rPr>
          <w:rStyle w:val="20"/>
        </w:rPr>
        <w:t xml:space="preserve">        // Jika barang berubah, kembalikan stok lama, lalu tambah stok baru</w:t>
      </w:r>
    </w:p>
    <w:p w14:paraId="01227680">
      <w:pPr>
        <w:pStyle w:val="21"/>
        <w:keepNext w:val="0"/>
        <w:keepLines w:val="0"/>
        <w:widowControl/>
        <w:suppressLineNumbers w:val="0"/>
        <w:rPr>
          <w:rStyle w:val="20"/>
        </w:rPr>
      </w:pPr>
      <w:r>
        <w:rPr>
          <w:rStyle w:val="20"/>
        </w:rPr>
        <w:t xml:space="preserve">        Item::find($oldItemId)-&gt;decrement('stok', $oldJumlah);</w:t>
      </w:r>
    </w:p>
    <w:p w14:paraId="00C3CC8C">
      <w:pPr>
        <w:pStyle w:val="21"/>
        <w:keepNext w:val="0"/>
        <w:keepLines w:val="0"/>
        <w:widowControl/>
        <w:suppressLineNumbers w:val="0"/>
        <w:rPr>
          <w:rStyle w:val="20"/>
        </w:rPr>
      </w:pPr>
      <w:r>
        <w:rPr>
          <w:rStyle w:val="20"/>
        </w:rPr>
        <w:t xml:space="preserve">        Item::find($validated['item_id'])-&gt;increment('stok', $validated['jumlah']);</w:t>
      </w:r>
    </w:p>
    <w:p w14:paraId="7D81BFF9">
      <w:pPr>
        <w:pStyle w:val="21"/>
        <w:keepNext w:val="0"/>
        <w:keepLines w:val="0"/>
        <w:widowControl/>
        <w:suppressLineNumbers w:val="0"/>
        <w:rPr>
          <w:rStyle w:val="20"/>
        </w:rPr>
      </w:pPr>
      <w:r>
        <w:rPr>
          <w:rStyle w:val="20"/>
        </w:rPr>
        <w:t xml:space="preserve">    } else {</w:t>
      </w:r>
    </w:p>
    <w:p w14:paraId="12F3A742">
      <w:pPr>
        <w:pStyle w:val="21"/>
        <w:keepNext w:val="0"/>
        <w:keepLines w:val="0"/>
        <w:widowControl/>
        <w:suppressLineNumbers w:val="0"/>
        <w:rPr>
          <w:rStyle w:val="20"/>
        </w:rPr>
      </w:pPr>
      <w:r>
        <w:rPr>
          <w:rStyle w:val="20"/>
        </w:rPr>
        <w:t xml:space="preserve">        // Jika barang sama, hanya selisih jumlah yang diperhitungkan</w:t>
      </w:r>
    </w:p>
    <w:p w14:paraId="7BEF4AA9">
      <w:pPr>
        <w:pStyle w:val="21"/>
        <w:keepNext w:val="0"/>
        <w:keepLines w:val="0"/>
        <w:widowControl/>
        <w:suppressLineNumbers w:val="0"/>
        <w:rPr>
          <w:rStyle w:val="20"/>
        </w:rPr>
      </w:pPr>
      <w:r>
        <w:rPr>
          <w:rStyle w:val="20"/>
        </w:rPr>
        <w:t xml:space="preserve">        $difference = $validated['jumlah'] - $oldJumlah;</w:t>
      </w:r>
    </w:p>
    <w:p w14:paraId="313E1545">
      <w:pPr>
        <w:pStyle w:val="21"/>
        <w:keepNext w:val="0"/>
        <w:keepLines w:val="0"/>
        <w:widowControl/>
        <w:suppressLineNumbers w:val="0"/>
        <w:rPr>
          <w:rStyle w:val="20"/>
        </w:rPr>
      </w:pPr>
      <w:r>
        <w:rPr>
          <w:rStyle w:val="20"/>
        </w:rPr>
        <w:t xml:space="preserve">        Item::find($validated['item_id'])-&gt;increment('stok', $difference);</w:t>
      </w:r>
    </w:p>
    <w:p w14:paraId="0F232700">
      <w:pPr>
        <w:pStyle w:val="21"/>
        <w:keepNext w:val="0"/>
        <w:keepLines w:val="0"/>
        <w:widowControl/>
        <w:suppressLineNumbers w:val="0"/>
        <w:rPr>
          <w:rStyle w:val="20"/>
        </w:rPr>
      </w:pPr>
      <w:r>
        <w:rPr>
          <w:rStyle w:val="20"/>
        </w:rPr>
        <w:t xml:space="preserve">    }</w:t>
      </w:r>
    </w:p>
    <w:p w14:paraId="7119822B">
      <w:pPr>
        <w:pStyle w:val="21"/>
        <w:keepNext w:val="0"/>
        <w:keepLines w:val="0"/>
        <w:widowControl/>
        <w:suppressLineNumbers w:val="0"/>
      </w:pPr>
      <w:r>
        <w:rPr>
          <w:rStyle w:val="20"/>
        </w:rPr>
        <w:t>}</w:t>
      </w:r>
    </w:p>
    <w:p w14:paraId="1CDC8585">
      <w:pPr>
        <w:pStyle w:val="35"/>
        <w:keepNext w:val="0"/>
        <w:keepLines w:val="0"/>
        <w:widowControl/>
        <w:suppressLineNumbers w:val="0"/>
        <w:ind w:left="720"/>
      </w:pPr>
      <w:r>
        <w:t>Validasi input.</w:t>
      </w:r>
    </w:p>
    <w:p w14:paraId="15CEB934">
      <w:pPr>
        <w:pStyle w:val="35"/>
        <w:keepNext w:val="0"/>
        <w:keepLines w:val="0"/>
        <w:widowControl/>
        <w:suppressLineNumbers w:val="0"/>
        <w:ind w:left="720"/>
      </w:pPr>
      <w:r>
        <w:t xml:space="preserve">Jika </w:t>
      </w:r>
      <w:r>
        <w:rPr>
          <w:rStyle w:val="36"/>
        </w:rPr>
        <w:t>barang berubah</w:t>
      </w:r>
      <w:r>
        <w:t>, maka:</w:t>
      </w:r>
    </w:p>
    <w:p w14:paraId="1CF65B86">
      <w:pPr>
        <w:pStyle w:val="35"/>
        <w:keepNext w:val="0"/>
        <w:keepLines w:val="0"/>
        <w:widowControl/>
        <w:suppressLineNumbers w:val="0"/>
        <w:ind w:left="1440"/>
      </w:pPr>
      <w:r>
        <w:t>Kurangi stok dari barang lama.</w:t>
      </w:r>
    </w:p>
    <w:p w14:paraId="48B43F83">
      <w:pPr>
        <w:pStyle w:val="35"/>
        <w:keepNext w:val="0"/>
        <w:keepLines w:val="0"/>
        <w:widowControl/>
        <w:suppressLineNumbers w:val="0"/>
        <w:ind w:left="1440"/>
      </w:pPr>
      <w:r>
        <w:t>Tambah stok ke barang baru.</w:t>
      </w:r>
    </w:p>
    <w:p w14:paraId="241DDFA4">
      <w:pPr>
        <w:pStyle w:val="35"/>
        <w:keepNext w:val="0"/>
        <w:keepLines w:val="0"/>
        <w:widowControl/>
        <w:suppressLineNumbers w:val="0"/>
        <w:ind w:left="720"/>
      </w:pPr>
      <w:r>
        <w:t xml:space="preserve">Jika </w:t>
      </w:r>
      <w:r>
        <w:rPr>
          <w:rStyle w:val="36"/>
        </w:rPr>
        <w:t>barang sama</w:t>
      </w:r>
      <w:r>
        <w:t>, hanya update selisih jumlah.</w:t>
      </w:r>
    </w:p>
    <w:p w14:paraId="730CD0B9">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512DD9F3">
      <w:pPr>
        <w:pStyle w:val="4"/>
        <w:keepNext w:val="0"/>
        <w:keepLines w:val="0"/>
        <w:widowControl/>
        <w:suppressLineNumbers w:val="0"/>
      </w:pPr>
      <w:r>
        <w:t xml:space="preserve">6. 🗑️ </w:t>
      </w:r>
      <w:r>
        <w:rPr>
          <w:rStyle w:val="20"/>
        </w:rPr>
        <w:t>destroy(StockIn $stockIn)</w:t>
      </w:r>
      <w:r>
        <w:t>: Menghapus Data Stok Masuk</w:t>
      </w:r>
    </w:p>
    <w:p w14:paraId="1EA48EF9">
      <w:pPr>
        <w:pStyle w:val="21"/>
        <w:keepNext w:val="0"/>
        <w:keepLines w:val="0"/>
        <w:widowControl/>
        <w:suppressLineNumbers w:val="0"/>
        <w:rPr>
          <w:rStyle w:val="20"/>
        </w:rPr>
      </w:pPr>
      <w:r>
        <w:rPr>
          <w:rStyle w:val="20"/>
        </w:rPr>
        <w:t>public function destroy(StockIn $stockIn)</w:t>
      </w:r>
    </w:p>
    <w:p w14:paraId="6CE08C3A">
      <w:pPr>
        <w:pStyle w:val="21"/>
        <w:keepNext w:val="0"/>
        <w:keepLines w:val="0"/>
        <w:widowControl/>
        <w:suppressLineNumbers w:val="0"/>
        <w:rPr>
          <w:rStyle w:val="20"/>
        </w:rPr>
      </w:pPr>
      <w:r>
        <w:rPr>
          <w:rStyle w:val="20"/>
        </w:rPr>
        <w:t>{</w:t>
      </w:r>
    </w:p>
    <w:p w14:paraId="6DC808E7">
      <w:pPr>
        <w:pStyle w:val="21"/>
        <w:keepNext w:val="0"/>
        <w:keepLines w:val="0"/>
        <w:widowControl/>
        <w:suppressLineNumbers w:val="0"/>
        <w:rPr>
          <w:rStyle w:val="20"/>
        </w:rPr>
      </w:pPr>
      <w:r>
        <w:rPr>
          <w:rStyle w:val="20"/>
        </w:rPr>
        <w:t xml:space="preserve">    // Kurangi stok item jika mencukupi</w:t>
      </w:r>
    </w:p>
    <w:p w14:paraId="2187C926">
      <w:pPr>
        <w:pStyle w:val="21"/>
        <w:keepNext w:val="0"/>
        <w:keepLines w:val="0"/>
        <w:widowControl/>
        <w:suppressLineNumbers w:val="0"/>
        <w:rPr>
          <w:rStyle w:val="20"/>
        </w:rPr>
      </w:pPr>
      <w:r>
        <w:rPr>
          <w:rStyle w:val="20"/>
        </w:rPr>
        <w:t xml:space="preserve">    $item = $stockIn-&gt;item;</w:t>
      </w:r>
    </w:p>
    <w:p w14:paraId="0497A3FF">
      <w:pPr>
        <w:pStyle w:val="21"/>
        <w:keepNext w:val="0"/>
        <w:keepLines w:val="0"/>
        <w:widowControl/>
        <w:suppressLineNumbers w:val="0"/>
        <w:rPr>
          <w:rStyle w:val="20"/>
        </w:rPr>
      </w:pPr>
      <w:r>
        <w:rPr>
          <w:rStyle w:val="20"/>
        </w:rPr>
        <w:t xml:space="preserve">    if ($item &amp;&amp; $stockIn-&gt;jumlah &lt;= $item-&gt;stok) {</w:t>
      </w:r>
    </w:p>
    <w:p w14:paraId="19E411C3">
      <w:pPr>
        <w:pStyle w:val="21"/>
        <w:keepNext w:val="0"/>
        <w:keepLines w:val="0"/>
        <w:widowControl/>
        <w:suppressLineNumbers w:val="0"/>
        <w:rPr>
          <w:rStyle w:val="20"/>
        </w:rPr>
      </w:pPr>
      <w:r>
        <w:rPr>
          <w:rStyle w:val="20"/>
        </w:rPr>
        <w:t xml:space="preserve">        $item-&gt;decrement('stok', $stockIn-&gt;jumlah);</w:t>
      </w:r>
    </w:p>
    <w:p w14:paraId="1FC72795">
      <w:pPr>
        <w:pStyle w:val="21"/>
        <w:keepNext w:val="0"/>
        <w:keepLines w:val="0"/>
        <w:widowControl/>
        <w:suppressLineNumbers w:val="0"/>
        <w:rPr>
          <w:rStyle w:val="20"/>
        </w:rPr>
      </w:pPr>
      <w:r>
        <w:rPr>
          <w:rStyle w:val="20"/>
        </w:rPr>
        <w:t xml:space="preserve">    }</w:t>
      </w:r>
    </w:p>
    <w:p w14:paraId="02825516">
      <w:pPr>
        <w:pStyle w:val="21"/>
        <w:keepNext w:val="0"/>
        <w:keepLines w:val="0"/>
        <w:widowControl/>
        <w:suppressLineNumbers w:val="0"/>
        <w:rPr>
          <w:rStyle w:val="20"/>
        </w:rPr>
      </w:pPr>
    </w:p>
    <w:p w14:paraId="2B434EE7">
      <w:pPr>
        <w:pStyle w:val="21"/>
        <w:keepNext w:val="0"/>
        <w:keepLines w:val="0"/>
        <w:widowControl/>
        <w:suppressLineNumbers w:val="0"/>
        <w:rPr>
          <w:rStyle w:val="20"/>
        </w:rPr>
      </w:pPr>
      <w:r>
        <w:rPr>
          <w:rStyle w:val="20"/>
        </w:rPr>
        <w:t xml:space="preserve">    $stockIn-&gt;delete();</w:t>
      </w:r>
    </w:p>
    <w:p w14:paraId="1B0E0F18">
      <w:pPr>
        <w:pStyle w:val="21"/>
        <w:keepNext w:val="0"/>
        <w:keepLines w:val="0"/>
        <w:widowControl/>
        <w:suppressLineNumbers w:val="0"/>
      </w:pPr>
      <w:r>
        <w:rPr>
          <w:rStyle w:val="20"/>
        </w:rPr>
        <w:t>}</w:t>
      </w:r>
    </w:p>
    <w:p w14:paraId="27F17405">
      <w:pPr>
        <w:pStyle w:val="35"/>
        <w:keepNext w:val="0"/>
        <w:keepLines w:val="0"/>
        <w:widowControl/>
        <w:suppressLineNumbers w:val="0"/>
        <w:ind w:left="720"/>
      </w:pPr>
      <w:r>
        <w:t>Kurangi stok barang sesuai jumlah yang akan dihapus.</w:t>
      </w:r>
    </w:p>
    <w:p w14:paraId="056998CC">
      <w:pPr>
        <w:pStyle w:val="35"/>
        <w:keepNext w:val="0"/>
        <w:keepLines w:val="0"/>
        <w:widowControl/>
        <w:suppressLineNumbers w:val="0"/>
        <w:ind w:left="720"/>
      </w:pPr>
      <w:r>
        <w:t xml:space="preserve">Hanya dikurangi jika </w:t>
      </w:r>
      <w:r>
        <w:rPr>
          <w:rStyle w:val="36"/>
        </w:rPr>
        <w:t>stok cukup</w:t>
      </w:r>
      <w:r>
        <w:t xml:space="preserve"> (</w:t>
      </w:r>
      <w:r>
        <w:rPr>
          <w:rStyle w:val="20"/>
        </w:rPr>
        <w:t>&lt;= $item-&gt;stok</w:t>
      </w:r>
      <w:r>
        <w:t>).</w:t>
      </w:r>
    </w:p>
    <w:p w14:paraId="5C27AA52">
      <w:pPr>
        <w:pStyle w:val="35"/>
        <w:keepNext w:val="0"/>
        <w:keepLines w:val="0"/>
        <w:widowControl/>
        <w:suppressLineNumbers w:val="0"/>
        <w:ind w:left="720"/>
      </w:pPr>
      <w:r>
        <w:t>Hapus data stok masuk dari database.</w:t>
      </w:r>
    </w:p>
    <w:p w14:paraId="339C8B93">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0EF84912">
      <w:pPr>
        <w:pStyle w:val="3"/>
        <w:keepNext w:val="0"/>
        <w:keepLines w:val="0"/>
        <w:widowControl/>
        <w:suppressLineNumbers w:val="0"/>
      </w:pPr>
      <w:r>
        <w:t>💡 Ringkasan</w:t>
      </w:r>
    </w:p>
    <w:p w14:paraId="24194683">
      <w:pPr>
        <w:pStyle w:val="35"/>
        <w:keepNext w:val="0"/>
        <w:keepLines w:val="0"/>
        <w:widowControl/>
        <w:suppressLineNumbers w:val="0"/>
        <w:ind w:left="720"/>
      </w:pPr>
      <w:r>
        <w:rPr>
          <w:rStyle w:val="36"/>
        </w:rPr>
        <w:t>StockInController</w:t>
      </w:r>
      <w:r>
        <w:t xml:space="preserve"> mengelola proses </w:t>
      </w:r>
      <w:r>
        <w:rPr>
          <w:rStyle w:val="36"/>
        </w:rPr>
        <w:t>pencatatan stok masuk</w:t>
      </w:r>
      <w:r>
        <w:t>.</w:t>
      </w:r>
    </w:p>
    <w:p w14:paraId="5BBA2504">
      <w:pPr>
        <w:pStyle w:val="35"/>
        <w:keepNext w:val="0"/>
        <w:keepLines w:val="0"/>
        <w:widowControl/>
        <w:suppressLineNumbers w:val="0"/>
        <w:ind w:left="720"/>
      </w:pPr>
      <w:r>
        <w:t xml:space="preserve">Setiap penambahan/ubah/hapus stok masuk akan </w:t>
      </w:r>
      <w:r>
        <w:rPr>
          <w:rStyle w:val="36"/>
        </w:rPr>
        <w:t xml:space="preserve">mengubah stok pada tabel </w:t>
      </w:r>
      <w:r>
        <w:rPr>
          <w:rStyle w:val="20"/>
        </w:rPr>
        <w:t>items</w:t>
      </w:r>
      <w:r>
        <w:t>.</w:t>
      </w:r>
    </w:p>
    <w:p w14:paraId="54CC9C20">
      <w:pPr>
        <w:pStyle w:val="35"/>
        <w:keepNext w:val="0"/>
        <w:keepLines w:val="0"/>
        <w:widowControl/>
        <w:suppressLineNumbers w:val="0"/>
        <w:ind w:left="720"/>
      </w:pPr>
      <w:r>
        <w:t xml:space="preserve">Data stok masuk dikaitkan dengan </w:t>
      </w:r>
      <w:r>
        <w:rPr>
          <w:rStyle w:val="36"/>
        </w:rPr>
        <w:t>barang (</w:t>
      </w:r>
      <w:r>
        <w:rPr>
          <w:rStyle w:val="20"/>
        </w:rPr>
        <w:t>item</w:t>
      </w:r>
      <w:r>
        <w:rPr>
          <w:rStyle w:val="36"/>
        </w:rPr>
        <w:t>) dan user (</w:t>
      </w:r>
      <w:r>
        <w:rPr>
          <w:rStyle w:val="20"/>
        </w:rPr>
        <w:t>Auth::id()</w:t>
      </w:r>
      <w:r>
        <w:rPr>
          <w:rStyle w:val="36"/>
        </w:rPr>
        <w:t>)</w:t>
      </w:r>
      <w:r>
        <w:t>.</w:t>
      </w:r>
    </w:p>
    <w:p w14:paraId="701579D0">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41FBD4FA">
      <w:pPr>
        <w:keepNext w:val="0"/>
        <w:keepLines w:val="0"/>
        <w:widowControl/>
        <w:suppressLineNumbers w:val="0"/>
        <w:rPr>
          <w:rFonts w:hint="default"/>
          <w:lang w:val="en-US"/>
        </w:rPr>
      </w:pPr>
    </w:p>
    <w:p w14:paraId="13AFD177">
      <w:pPr>
        <w:keepNext w:val="0"/>
        <w:keepLines w:val="0"/>
        <w:widowControl/>
        <w:suppressLineNumbers w:val="0"/>
        <w:rPr>
          <w:rFonts w:hint="default"/>
          <w:lang w:val="en-US"/>
        </w:rPr>
      </w:pPr>
    </w:p>
    <w:p w14:paraId="6409EB6B">
      <w:pPr>
        <w:keepNext w:val="0"/>
        <w:keepLines w:val="0"/>
        <w:widowControl/>
        <w:suppressLineNumbers w:val="0"/>
        <w:rPr>
          <w:rFonts w:hint="default"/>
          <w:lang w:val="en-US"/>
        </w:rPr>
      </w:pPr>
      <w:r>
        <w:rPr>
          <w:rFonts w:hint="default"/>
          <w:lang w:val="en-US"/>
        </w:rPr>
        <w:t>STOKOUT:</w:t>
      </w:r>
    </w:p>
    <w:p w14:paraId="2BA6B223">
      <w:pPr>
        <w:keepNext w:val="0"/>
        <w:keepLines w:val="0"/>
        <w:widowControl/>
        <w:suppressLineNumbers w:val="0"/>
        <w:rPr>
          <w:rFonts w:hint="default"/>
          <w:lang w:val="en-US"/>
        </w:rPr>
      </w:pPr>
    </w:p>
    <w:p w14:paraId="5868F072">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5534C8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F966C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namespace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App\Http\Controllers</w:t>
      </w:r>
      <w:r>
        <w:rPr>
          <w:rFonts w:hint="default" w:ascii="Consolas" w:hAnsi="Consolas" w:eastAsia="Consolas" w:cs="Consolas"/>
          <w:b w:val="0"/>
          <w:bCs w:val="0"/>
          <w:color w:val="D4D4D4"/>
          <w:kern w:val="0"/>
          <w:sz w:val="21"/>
          <w:szCs w:val="21"/>
          <w:shd w:val="clear" w:fill="1F1F1F"/>
          <w:lang w:val="en-US" w:eastAsia="zh-CN" w:bidi="ar"/>
        </w:rPr>
        <w:t>;</w:t>
      </w:r>
    </w:p>
    <w:p w14:paraId="17F07091">
      <w:pPr>
        <w:keepNext w:val="0"/>
        <w:keepLines w:val="0"/>
        <w:widowControl/>
        <w:suppressLineNumbers w:val="0"/>
        <w:jc w:val="left"/>
      </w:pPr>
    </w:p>
    <w:p w14:paraId="75D372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p>
    <w:p w14:paraId="124E2C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p>
    <w:p w14:paraId="31F306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Illuminate\Http\</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3A0A7D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p>
    <w:p w14:paraId="5F67EF8B">
      <w:pPr>
        <w:keepNext w:val="0"/>
        <w:keepLines w:val="0"/>
        <w:widowControl/>
        <w:suppressLineNumbers w:val="0"/>
        <w:jc w:val="left"/>
      </w:pPr>
    </w:p>
    <w:p w14:paraId="2BEB71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StockOutController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Controller</w:t>
      </w:r>
    </w:p>
    <w:p w14:paraId="100F8D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719446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p>
    <w:p w14:paraId="598E14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2155F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latest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26258B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'stock_out.index'</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w:t>
      </w:r>
    </w:p>
    <w:p w14:paraId="2AFAFD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02693DD">
      <w:pPr>
        <w:keepNext w:val="0"/>
        <w:keepLines w:val="0"/>
        <w:widowControl/>
        <w:suppressLineNumbers w:val="0"/>
        <w:jc w:val="left"/>
      </w:pPr>
    </w:p>
    <w:p w14:paraId="0E1F88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p>
    <w:p w14:paraId="16E261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B8330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w:t>
      </w:r>
    </w:p>
    <w:p w14:paraId="51E5ED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'stock_out.create'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p>
    <w:p w14:paraId="433898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670FDD4">
      <w:pPr>
        <w:keepNext w:val="0"/>
        <w:keepLines w:val="0"/>
        <w:widowControl/>
        <w:suppressLineNumbers w:val="0"/>
        <w:jc w:val="left"/>
      </w:pPr>
    </w:p>
    <w:p w14:paraId="5B99F5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store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3B5ACE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A9523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5F8FEC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'required|exists:items,id'</w:t>
      </w:r>
      <w:r>
        <w:rPr>
          <w:rFonts w:hint="default" w:ascii="Consolas" w:hAnsi="Consolas" w:eastAsia="Consolas" w:cs="Consolas"/>
          <w:b w:val="0"/>
          <w:bCs w:val="0"/>
          <w:color w:val="D4D4D4"/>
          <w:kern w:val="0"/>
          <w:sz w:val="21"/>
          <w:szCs w:val="21"/>
          <w:shd w:val="clear" w:fill="1F1F1F"/>
          <w:lang w:val="en-US" w:eastAsia="zh-CN" w:bidi="ar"/>
        </w:rPr>
        <w:t>,</w:t>
      </w:r>
    </w:p>
    <w:p w14:paraId="42ADC7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'harga_jual_per_satuan'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'required|numeric|min:0'</w:t>
      </w:r>
      <w:r>
        <w:rPr>
          <w:rFonts w:hint="default" w:ascii="Consolas" w:hAnsi="Consolas" w:eastAsia="Consolas" w:cs="Consolas"/>
          <w:b w:val="0"/>
          <w:bCs w:val="0"/>
          <w:color w:val="D4D4D4"/>
          <w:kern w:val="0"/>
          <w:sz w:val="21"/>
          <w:szCs w:val="21"/>
          <w:shd w:val="clear" w:fill="1F1F1F"/>
          <w:lang w:val="en-US" w:eastAsia="zh-CN" w:bidi="ar"/>
        </w:rPr>
        <w:t>,</w:t>
      </w:r>
    </w:p>
    <w:p w14:paraId="14AA18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'required|integer|min:1'</w:t>
      </w:r>
      <w:r>
        <w:rPr>
          <w:rFonts w:hint="default" w:ascii="Consolas" w:hAnsi="Consolas" w:eastAsia="Consolas" w:cs="Consolas"/>
          <w:b w:val="0"/>
          <w:bCs w:val="0"/>
          <w:color w:val="D4D4D4"/>
          <w:kern w:val="0"/>
          <w:sz w:val="21"/>
          <w:szCs w:val="21"/>
          <w:shd w:val="clear" w:fill="1F1F1F"/>
          <w:lang w:val="en-US" w:eastAsia="zh-CN" w:bidi="ar"/>
        </w:rPr>
        <w:t>,</w:t>
      </w:r>
    </w:p>
    <w:p w14:paraId="345076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w:t>
      </w:r>
      <w:r>
        <w:rPr>
          <w:rFonts w:hint="default" w:ascii="Consolas" w:hAnsi="Consolas" w:eastAsia="Consolas" w:cs="Consolas"/>
          <w:b w:val="0"/>
          <w:bCs w:val="0"/>
          <w:color w:val="D4D4D4"/>
          <w:kern w:val="0"/>
          <w:sz w:val="21"/>
          <w:szCs w:val="21"/>
          <w:shd w:val="clear" w:fill="1F1F1F"/>
          <w:lang w:val="en-US" w:eastAsia="zh-CN" w:bidi="ar"/>
        </w:rPr>
        <w:t>,</w:t>
      </w:r>
    </w:p>
    <w:p w14:paraId="6182FD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'required|date'</w:t>
      </w:r>
      <w:r>
        <w:rPr>
          <w:rFonts w:hint="default" w:ascii="Consolas" w:hAnsi="Consolas" w:eastAsia="Consolas" w:cs="Consolas"/>
          <w:b w:val="0"/>
          <w:bCs w:val="0"/>
          <w:color w:val="D4D4D4"/>
          <w:kern w:val="0"/>
          <w:sz w:val="21"/>
          <w:szCs w:val="21"/>
          <w:shd w:val="clear" w:fill="1F1F1F"/>
          <w:lang w:val="en-US" w:eastAsia="zh-CN" w:bidi="ar"/>
        </w:rPr>
        <w:t>,</w:t>
      </w:r>
    </w:p>
    <w:p w14:paraId="0A3B36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w:t>
      </w:r>
    </w:p>
    <w:p w14:paraId="0BBEC3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D1D777D">
      <w:pPr>
        <w:keepNext w:val="0"/>
        <w:keepLines w:val="0"/>
        <w:widowControl/>
        <w:suppressLineNumbers w:val="0"/>
        <w:jc w:val="left"/>
      </w:pPr>
    </w:p>
    <w:p w14:paraId="6B9516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p>
    <w:p w14:paraId="606F60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w:t>
      </w:r>
    </w:p>
    <w:p w14:paraId="686175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'harga_jual_per_satuan'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'harga_jual_per_satuan'</w:t>
      </w:r>
      <w:r>
        <w:rPr>
          <w:rFonts w:hint="default" w:ascii="Consolas" w:hAnsi="Consolas" w:eastAsia="Consolas" w:cs="Consolas"/>
          <w:b w:val="0"/>
          <w:bCs w:val="0"/>
          <w:color w:val="D4D4D4"/>
          <w:kern w:val="0"/>
          <w:sz w:val="21"/>
          <w:szCs w:val="21"/>
          <w:shd w:val="clear" w:fill="1F1F1F"/>
          <w:lang w:val="en-US" w:eastAsia="zh-CN" w:bidi="ar"/>
        </w:rPr>
        <w:t>],</w:t>
      </w:r>
    </w:p>
    <w:p w14:paraId="240AE5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6958D6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w:t>
      </w:r>
    </w:p>
    <w:p w14:paraId="7823F2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w:t>
      </w:r>
    </w:p>
    <w:p w14:paraId="7CFBFE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w:t>
      </w:r>
    </w:p>
    <w:p w14:paraId="0A4A40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1CFCEC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4AF522F">
      <w:pPr>
        <w:keepNext w:val="0"/>
        <w:keepLines w:val="0"/>
        <w:widowControl/>
        <w:suppressLineNumbers w:val="0"/>
        <w:jc w:val="left"/>
      </w:pPr>
    </w:p>
    <w:p w14:paraId="77E323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Update stok item (dikurangi)</w:t>
      </w:r>
    </w:p>
    <w:p w14:paraId="227A37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w:t>
      </w:r>
    </w:p>
    <w:p w14:paraId="29475E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60D87D3E">
      <w:pPr>
        <w:keepNext w:val="0"/>
        <w:keepLines w:val="0"/>
        <w:widowControl/>
        <w:suppressLineNumbers w:val="0"/>
        <w:jc w:val="left"/>
      </w:pPr>
    </w:p>
    <w:p w14:paraId="327219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'stockout.index'</w:t>
      </w:r>
      <w:r>
        <w:rPr>
          <w:rFonts w:hint="default" w:ascii="Consolas" w:hAnsi="Consolas" w:eastAsia="Consolas" w:cs="Consolas"/>
          <w:b w:val="0"/>
          <w:bCs w:val="0"/>
          <w:color w:val="D4D4D4"/>
          <w:kern w:val="0"/>
          <w:sz w:val="21"/>
          <w:szCs w:val="21"/>
          <w:shd w:val="clear" w:fill="1F1F1F"/>
          <w:lang w:val="en-US" w:eastAsia="zh-CN" w:bidi="ar"/>
        </w:rPr>
        <w:t>)</w:t>
      </w:r>
    </w:p>
    <w:p w14:paraId="2E2A1D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 keluar berhasil dicatat'</w:t>
      </w:r>
      <w:r>
        <w:rPr>
          <w:rFonts w:hint="default" w:ascii="Consolas" w:hAnsi="Consolas" w:eastAsia="Consolas" w:cs="Consolas"/>
          <w:b w:val="0"/>
          <w:bCs w:val="0"/>
          <w:color w:val="D4D4D4"/>
          <w:kern w:val="0"/>
          <w:sz w:val="21"/>
          <w:szCs w:val="21"/>
          <w:shd w:val="clear" w:fill="1F1F1F"/>
          <w:lang w:val="en-US" w:eastAsia="zh-CN" w:bidi="ar"/>
        </w:rPr>
        <w:t>);</w:t>
      </w:r>
    </w:p>
    <w:p w14:paraId="7E2C60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5AA83DD">
      <w:pPr>
        <w:keepNext w:val="0"/>
        <w:keepLines w:val="0"/>
        <w:widowControl/>
        <w:suppressLineNumbers w:val="0"/>
        <w:jc w:val="left"/>
      </w:pPr>
    </w:p>
    <w:p w14:paraId="709B1B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edit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p>
    <w:p w14:paraId="79D901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6A1A6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w:t>
      </w:r>
    </w:p>
    <w:p w14:paraId="61B896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'stock_out.edit'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w:t>
      </w:r>
    </w:p>
    <w:p w14:paraId="5ED8E5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36D1B48">
      <w:pPr>
        <w:keepNext w:val="0"/>
        <w:keepLines w:val="0"/>
        <w:widowControl/>
        <w:suppressLineNumbers w:val="0"/>
        <w:jc w:val="left"/>
      </w:pPr>
    </w:p>
    <w:p w14:paraId="6DE0A5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p>
    <w:p w14:paraId="127435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E1362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5A966A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'required|exists:items,id'</w:t>
      </w:r>
      <w:r>
        <w:rPr>
          <w:rFonts w:hint="default" w:ascii="Consolas" w:hAnsi="Consolas" w:eastAsia="Consolas" w:cs="Consolas"/>
          <w:b w:val="0"/>
          <w:bCs w:val="0"/>
          <w:color w:val="D4D4D4"/>
          <w:kern w:val="0"/>
          <w:sz w:val="21"/>
          <w:szCs w:val="21"/>
          <w:shd w:val="clear" w:fill="1F1F1F"/>
          <w:lang w:val="en-US" w:eastAsia="zh-CN" w:bidi="ar"/>
        </w:rPr>
        <w:t>,</w:t>
      </w:r>
    </w:p>
    <w:p w14:paraId="73E83C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'harga_jual_per_satuan'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'required|numeric|min:0'</w:t>
      </w:r>
      <w:r>
        <w:rPr>
          <w:rFonts w:hint="default" w:ascii="Consolas" w:hAnsi="Consolas" w:eastAsia="Consolas" w:cs="Consolas"/>
          <w:b w:val="0"/>
          <w:bCs w:val="0"/>
          <w:color w:val="D4D4D4"/>
          <w:kern w:val="0"/>
          <w:sz w:val="21"/>
          <w:szCs w:val="21"/>
          <w:shd w:val="clear" w:fill="1F1F1F"/>
          <w:lang w:val="en-US" w:eastAsia="zh-CN" w:bidi="ar"/>
        </w:rPr>
        <w:t>,</w:t>
      </w:r>
    </w:p>
    <w:p w14:paraId="32086E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'required|integer|min:1'</w:t>
      </w:r>
      <w:r>
        <w:rPr>
          <w:rFonts w:hint="default" w:ascii="Consolas" w:hAnsi="Consolas" w:eastAsia="Consolas" w:cs="Consolas"/>
          <w:b w:val="0"/>
          <w:bCs w:val="0"/>
          <w:color w:val="D4D4D4"/>
          <w:kern w:val="0"/>
          <w:sz w:val="21"/>
          <w:szCs w:val="21"/>
          <w:shd w:val="clear" w:fill="1F1F1F"/>
          <w:lang w:val="en-US" w:eastAsia="zh-CN" w:bidi="ar"/>
        </w:rPr>
        <w:t>,</w:t>
      </w:r>
    </w:p>
    <w:p w14:paraId="674CC7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w:t>
      </w:r>
      <w:r>
        <w:rPr>
          <w:rFonts w:hint="default" w:ascii="Consolas" w:hAnsi="Consolas" w:eastAsia="Consolas" w:cs="Consolas"/>
          <w:b w:val="0"/>
          <w:bCs w:val="0"/>
          <w:color w:val="D4D4D4"/>
          <w:kern w:val="0"/>
          <w:sz w:val="21"/>
          <w:szCs w:val="21"/>
          <w:shd w:val="clear" w:fill="1F1F1F"/>
          <w:lang w:val="en-US" w:eastAsia="zh-CN" w:bidi="ar"/>
        </w:rPr>
        <w:t>,</w:t>
      </w:r>
    </w:p>
    <w:p w14:paraId="02BBA9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'required|date'</w:t>
      </w:r>
      <w:r>
        <w:rPr>
          <w:rFonts w:hint="default" w:ascii="Consolas" w:hAnsi="Consolas" w:eastAsia="Consolas" w:cs="Consolas"/>
          <w:b w:val="0"/>
          <w:bCs w:val="0"/>
          <w:color w:val="D4D4D4"/>
          <w:kern w:val="0"/>
          <w:sz w:val="21"/>
          <w:szCs w:val="21"/>
          <w:shd w:val="clear" w:fill="1F1F1F"/>
          <w:lang w:val="en-US" w:eastAsia="zh-CN" w:bidi="ar"/>
        </w:rPr>
        <w:t>,</w:t>
      </w:r>
    </w:p>
    <w:p w14:paraId="1D048E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w:t>
      </w:r>
    </w:p>
    <w:p w14:paraId="4921D2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B69E1E4">
      <w:pPr>
        <w:keepNext w:val="0"/>
        <w:keepLines w:val="0"/>
        <w:widowControl/>
        <w:suppressLineNumbers w:val="0"/>
        <w:jc w:val="left"/>
      </w:pPr>
    </w:p>
    <w:p w14:paraId="0A856C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$oldItemId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w:t>
      </w:r>
    </w:p>
    <w:p w14:paraId="2B5CCA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$oldJumlah</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5E1507CB">
      <w:pPr>
        <w:keepNext w:val="0"/>
        <w:keepLines w:val="0"/>
        <w:widowControl/>
        <w:suppressLineNumbers w:val="0"/>
        <w:jc w:val="left"/>
      </w:pPr>
    </w:p>
    <w:p w14:paraId="567A29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Update data stok keluar</w:t>
      </w:r>
    </w:p>
    <w:p w14:paraId="57F8A4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D4D4D4"/>
          <w:kern w:val="0"/>
          <w:sz w:val="21"/>
          <w:szCs w:val="21"/>
          <w:shd w:val="clear" w:fill="1F1F1F"/>
          <w:lang w:val="en-US" w:eastAsia="zh-CN" w:bidi="ar"/>
        </w:rPr>
        <w:t>([</w:t>
      </w:r>
    </w:p>
    <w:p w14:paraId="2530F8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w:t>
      </w:r>
    </w:p>
    <w:p w14:paraId="3EC21F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'harga_jual_per_satuan'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'harga_jual_per_satuan'</w:t>
      </w:r>
      <w:r>
        <w:rPr>
          <w:rFonts w:hint="default" w:ascii="Consolas" w:hAnsi="Consolas" w:eastAsia="Consolas" w:cs="Consolas"/>
          <w:b w:val="0"/>
          <w:bCs w:val="0"/>
          <w:color w:val="D4D4D4"/>
          <w:kern w:val="0"/>
          <w:sz w:val="21"/>
          <w:szCs w:val="21"/>
          <w:shd w:val="clear" w:fill="1F1F1F"/>
          <w:lang w:val="en-US" w:eastAsia="zh-CN" w:bidi="ar"/>
        </w:rPr>
        <w:t>],</w:t>
      </w:r>
    </w:p>
    <w:p w14:paraId="010CB7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04F384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'satuan_jumlah'</w:t>
      </w:r>
      <w:r>
        <w:rPr>
          <w:rFonts w:hint="default" w:ascii="Consolas" w:hAnsi="Consolas" w:eastAsia="Consolas" w:cs="Consolas"/>
          <w:b w:val="0"/>
          <w:bCs w:val="0"/>
          <w:color w:val="D4D4D4"/>
          <w:kern w:val="0"/>
          <w:sz w:val="21"/>
          <w:szCs w:val="21"/>
          <w:shd w:val="clear" w:fill="1F1F1F"/>
          <w:lang w:val="en-US" w:eastAsia="zh-CN" w:bidi="ar"/>
        </w:rPr>
        <w:t>],</w:t>
      </w:r>
    </w:p>
    <w:p w14:paraId="1DB959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w:t>
      </w:r>
    </w:p>
    <w:p w14:paraId="58172A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D4D4D4"/>
          <w:kern w:val="0"/>
          <w:sz w:val="21"/>
          <w:szCs w:val="21"/>
          <w:shd w:val="clear" w:fill="1F1F1F"/>
          <w:lang w:val="en-US" w:eastAsia="zh-CN" w:bidi="ar"/>
        </w:rPr>
        <w:t>],</w:t>
      </w:r>
    </w:p>
    <w:p w14:paraId="23D115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1CFED2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75F9205">
      <w:pPr>
        <w:keepNext w:val="0"/>
        <w:keepLines w:val="0"/>
        <w:widowControl/>
        <w:suppressLineNumbers w:val="0"/>
        <w:jc w:val="left"/>
      </w:pPr>
    </w:p>
    <w:p w14:paraId="396567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Jika item berubah</w:t>
      </w:r>
    </w:p>
    <w:p w14:paraId="3654E6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$oldItemId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 {</w:t>
      </w:r>
    </w:p>
    <w:p w14:paraId="7AF8C1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Kembalikan stok item lama</w:t>
      </w:r>
    </w:p>
    <w:p w14:paraId="7320F6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$oldItemId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$oldJumlah</w:t>
      </w:r>
      <w:r>
        <w:rPr>
          <w:rFonts w:hint="default" w:ascii="Consolas" w:hAnsi="Consolas" w:eastAsia="Consolas" w:cs="Consolas"/>
          <w:b w:val="0"/>
          <w:bCs w:val="0"/>
          <w:color w:val="D4D4D4"/>
          <w:kern w:val="0"/>
          <w:sz w:val="21"/>
          <w:szCs w:val="21"/>
          <w:shd w:val="clear" w:fill="1F1F1F"/>
          <w:lang w:val="en-US" w:eastAsia="zh-CN" w:bidi="ar"/>
        </w:rPr>
        <w:t>);</w:t>
      </w:r>
    </w:p>
    <w:p w14:paraId="6FEB90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Kurangi stok item baru</w:t>
      </w:r>
    </w:p>
    <w:p w14:paraId="248672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4A51CB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 xml:space="preserve"> {</w:t>
      </w:r>
    </w:p>
    <w:p w14:paraId="402047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Jika item sama, update selisih jumlah</w:t>
      </w:r>
    </w:p>
    <w:p w14:paraId="069A6A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$difference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$oldJumlah</w:t>
      </w:r>
      <w:r>
        <w:rPr>
          <w:rFonts w:hint="default" w:ascii="Consolas" w:hAnsi="Consolas" w:eastAsia="Consolas" w:cs="Consolas"/>
          <w:b w:val="0"/>
          <w:bCs w:val="0"/>
          <w:color w:val="D4D4D4"/>
          <w:kern w:val="0"/>
          <w:sz w:val="21"/>
          <w:szCs w:val="21"/>
          <w:shd w:val="clear" w:fill="1F1F1F"/>
          <w:lang w:val="en-US" w:eastAsia="zh-CN" w:bidi="ar"/>
        </w:rPr>
        <w:t>;</w:t>
      </w:r>
    </w:p>
    <w:p w14:paraId="61A09F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$validated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$difference</w:t>
      </w:r>
      <w:r>
        <w:rPr>
          <w:rFonts w:hint="default" w:ascii="Consolas" w:hAnsi="Consolas" w:eastAsia="Consolas" w:cs="Consolas"/>
          <w:b w:val="0"/>
          <w:bCs w:val="0"/>
          <w:color w:val="D4D4D4"/>
          <w:kern w:val="0"/>
          <w:sz w:val="21"/>
          <w:szCs w:val="21"/>
          <w:shd w:val="clear" w:fill="1F1F1F"/>
          <w:lang w:val="en-US" w:eastAsia="zh-CN" w:bidi="ar"/>
        </w:rPr>
        <w:t>);</w:t>
      </w:r>
    </w:p>
    <w:p w14:paraId="02FFA5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25762E3">
      <w:pPr>
        <w:keepNext w:val="0"/>
        <w:keepLines w:val="0"/>
        <w:widowControl/>
        <w:suppressLineNumbers w:val="0"/>
        <w:jc w:val="left"/>
      </w:pPr>
    </w:p>
    <w:p w14:paraId="49D34A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'stockout.index'</w:t>
      </w:r>
      <w:r>
        <w:rPr>
          <w:rFonts w:hint="default" w:ascii="Consolas" w:hAnsi="Consolas" w:eastAsia="Consolas" w:cs="Consolas"/>
          <w:b w:val="0"/>
          <w:bCs w:val="0"/>
          <w:color w:val="D4D4D4"/>
          <w:kern w:val="0"/>
          <w:sz w:val="21"/>
          <w:szCs w:val="21"/>
          <w:shd w:val="clear" w:fill="1F1F1F"/>
          <w:lang w:val="en-US" w:eastAsia="zh-CN" w:bidi="ar"/>
        </w:rPr>
        <w:t>)</w:t>
      </w:r>
    </w:p>
    <w:p w14:paraId="76B089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 keluar berhasil diperbarui'</w:t>
      </w:r>
      <w:r>
        <w:rPr>
          <w:rFonts w:hint="default" w:ascii="Consolas" w:hAnsi="Consolas" w:eastAsia="Consolas" w:cs="Consolas"/>
          <w:b w:val="0"/>
          <w:bCs w:val="0"/>
          <w:color w:val="D4D4D4"/>
          <w:kern w:val="0"/>
          <w:sz w:val="21"/>
          <w:szCs w:val="21"/>
          <w:shd w:val="clear" w:fill="1F1F1F"/>
          <w:lang w:val="en-US" w:eastAsia="zh-CN" w:bidi="ar"/>
        </w:rPr>
        <w:t>);</w:t>
      </w:r>
    </w:p>
    <w:p w14:paraId="65824C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EEDD0B3">
      <w:pPr>
        <w:keepNext w:val="0"/>
        <w:keepLines w:val="0"/>
        <w:widowControl/>
        <w:suppressLineNumbers w:val="0"/>
        <w:jc w:val="left"/>
      </w:pPr>
    </w:p>
    <w:p w14:paraId="0B82EA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destroy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p>
    <w:p w14:paraId="422798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998E2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Kembalikan stok item</w:t>
      </w:r>
    </w:p>
    <w:p w14:paraId="1072DF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p>
    <w:p w14:paraId="664D65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increment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455C614F">
      <w:pPr>
        <w:keepNext w:val="0"/>
        <w:keepLines w:val="0"/>
        <w:widowControl/>
        <w:suppressLineNumbers w:val="0"/>
        <w:jc w:val="left"/>
      </w:pPr>
    </w:p>
    <w:p w14:paraId="758D23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delete</w:t>
      </w:r>
      <w:r>
        <w:rPr>
          <w:rFonts w:hint="default" w:ascii="Consolas" w:hAnsi="Consolas" w:eastAsia="Consolas" w:cs="Consolas"/>
          <w:b w:val="0"/>
          <w:bCs w:val="0"/>
          <w:color w:val="D4D4D4"/>
          <w:kern w:val="0"/>
          <w:sz w:val="21"/>
          <w:szCs w:val="21"/>
          <w:shd w:val="clear" w:fill="1F1F1F"/>
          <w:lang w:val="en-US" w:eastAsia="zh-CN" w:bidi="ar"/>
        </w:rPr>
        <w:t>();</w:t>
      </w:r>
    </w:p>
    <w:p w14:paraId="43D91C7B">
      <w:pPr>
        <w:keepNext w:val="0"/>
        <w:keepLines w:val="0"/>
        <w:widowControl/>
        <w:suppressLineNumbers w:val="0"/>
        <w:jc w:val="left"/>
      </w:pPr>
    </w:p>
    <w:p w14:paraId="16605D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'stockout.index'</w:t>
      </w:r>
      <w:r>
        <w:rPr>
          <w:rFonts w:hint="default" w:ascii="Consolas" w:hAnsi="Consolas" w:eastAsia="Consolas" w:cs="Consolas"/>
          <w:b w:val="0"/>
          <w:bCs w:val="0"/>
          <w:color w:val="D4D4D4"/>
          <w:kern w:val="0"/>
          <w:sz w:val="21"/>
          <w:szCs w:val="21"/>
          <w:shd w:val="clear" w:fill="1F1F1F"/>
          <w:lang w:val="en-US" w:eastAsia="zh-CN" w:bidi="ar"/>
        </w:rPr>
        <w:t>)</w:t>
      </w:r>
    </w:p>
    <w:p w14:paraId="4BB7BC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'Stok keluar berhasil dihapus'</w:t>
      </w:r>
      <w:r>
        <w:rPr>
          <w:rFonts w:hint="default" w:ascii="Consolas" w:hAnsi="Consolas" w:eastAsia="Consolas" w:cs="Consolas"/>
          <w:b w:val="0"/>
          <w:bCs w:val="0"/>
          <w:color w:val="D4D4D4"/>
          <w:kern w:val="0"/>
          <w:sz w:val="21"/>
          <w:szCs w:val="21"/>
          <w:shd w:val="clear" w:fill="1F1F1F"/>
          <w:lang w:val="en-US" w:eastAsia="zh-CN" w:bidi="ar"/>
        </w:rPr>
        <w:t>);</w:t>
      </w:r>
    </w:p>
    <w:p w14:paraId="32D3CD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78140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693E907B">
      <w:pPr>
        <w:keepNext w:val="0"/>
        <w:keepLines w:val="0"/>
        <w:widowControl/>
        <w:suppressLineNumbers w:val="0"/>
        <w:rPr>
          <w:rFonts w:hint="default"/>
          <w:lang w:val="en-US"/>
        </w:rPr>
      </w:pPr>
    </w:p>
    <w:p w14:paraId="799D9F9F">
      <w:pPr>
        <w:pStyle w:val="35"/>
        <w:keepNext w:val="0"/>
        <w:keepLines w:val="0"/>
        <w:widowControl/>
        <w:suppressLineNumbers w:val="0"/>
      </w:pPr>
      <w:r>
        <w:t xml:space="preserve">Penjelasan berikut hanya mencakup bagian-bagian yang </w:t>
      </w:r>
      <w:r>
        <w:rPr>
          <w:rStyle w:val="36"/>
        </w:rPr>
        <w:t xml:space="preserve">belum dijelaskan pada </w:t>
      </w:r>
      <w:r>
        <w:rPr>
          <w:rStyle w:val="20"/>
        </w:rPr>
        <w:t>StockInController</w:t>
      </w:r>
      <w:r>
        <w:t xml:space="preserve">, karena fungsionalitas dasarnya mirip (CRUD dengan penyesuaian stok). Yang berbeda dalam </w:t>
      </w:r>
      <w:r>
        <w:rPr>
          <w:rStyle w:val="20"/>
        </w:rPr>
        <w:t>StockOutController</w:t>
      </w:r>
      <w:r>
        <w:t xml:space="preserve"> adalah </w:t>
      </w:r>
      <w:r>
        <w:rPr>
          <w:rStyle w:val="36"/>
        </w:rPr>
        <w:t>proses pengurangan stok</w:t>
      </w:r>
      <w:r>
        <w:t xml:space="preserve"> dan penanganan kondisi stok keluar. Berikut penjelasan khususnya:</w:t>
      </w:r>
    </w:p>
    <w:p w14:paraId="22C180AE">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041D173E">
      <w:pPr>
        <w:pStyle w:val="4"/>
        <w:keepNext w:val="0"/>
        <w:keepLines w:val="0"/>
        <w:widowControl/>
        <w:suppressLineNumbers w:val="0"/>
      </w:pPr>
      <w:r>
        <w:t xml:space="preserve">Yang Berbeda &amp; Belum Dijelaskan di </w:t>
      </w:r>
      <w:r>
        <w:rPr>
          <w:rStyle w:val="20"/>
        </w:rPr>
        <w:t>StockInController</w:t>
      </w:r>
      <w:r>
        <w:t>:</w:t>
      </w:r>
    </w:p>
    <w:p w14:paraId="265849BF">
      <w:pPr>
        <w:pStyle w:val="5"/>
        <w:keepNext w:val="0"/>
        <w:keepLines w:val="0"/>
        <w:widowControl/>
        <w:suppressLineNumbers w:val="0"/>
      </w:pPr>
      <w:r>
        <w:t xml:space="preserve">1. </w:t>
      </w:r>
      <w:r>
        <w:rPr>
          <w:rStyle w:val="20"/>
        </w:rPr>
        <w:t>harga_jual_per_satuan</w:t>
      </w:r>
    </w:p>
    <w:p w14:paraId="42B98EF3">
      <w:pPr>
        <w:pStyle w:val="35"/>
        <w:keepNext w:val="0"/>
        <w:keepLines w:val="0"/>
        <w:widowControl/>
        <w:suppressLineNumbers w:val="0"/>
        <w:ind w:left="720"/>
      </w:pPr>
      <w:r>
        <w:t xml:space="preserve">Digunakan pada </w:t>
      </w:r>
      <w:r>
        <w:rPr>
          <w:rStyle w:val="20"/>
        </w:rPr>
        <w:t>StockOutController</w:t>
      </w:r>
      <w:r>
        <w:t xml:space="preserve">, sedangkan di </w:t>
      </w:r>
      <w:r>
        <w:rPr>
          <w:rStyle w:val="20"/>
        </w:rPr>
        <w:t>StockInController</w:t>
      </w:r>
      <w:r>
        <w:t xml:space="preserve"> menggunakan </w:t>
      </w:r>
      <w:r>
        <w:rPr>
          <w:rStyle w:val="20"/>
        </w:rPr>
        <w:t>harga_per_satuan</w:t>
      </w:r>
      <w:r>
        <w:t>.</w:t>
      </w:r>
    </w:p>
    <w:p w14:paraId="4D1802AC">
      <w:pPr>
        <w:pStyle w:val="35"/>
        <w:keepNext w:val="0"/>
        <w:keepLines w:val="0"/>
        <w:widowControl/>
        <w:suppressLineNumbers w:val="0"/>
        <w:ind w:left="720"/>
      </w:pPr>
      <w:r>
        <w:t xml:space="preserve">Fungsinya untuk mencatat </w:t>
      </w:r>
      <w:r>
        <w:rPr>
          <w:rStyle w:val="36"/>
        </w:rPr>
        <w:t>harga jual</w:t>
      </w:r>
      <w:r>
        <w:t xml:space="preserve"> satuan dari item yang keluar, biasanya digunakan untuk analisis penjualan atau laporan keuntungan.</w:t>
      </w:r>
    </w:p>
    <w:p w14:paraId="6ED3C3F7">
      <w:pPr>
        <w:pStyle w:val="5"/>
        <w:keepNext w:val="0"/>
        <w:keepLines w:val="0"/>
        <w:widowControl/>
        <w:suppressLineNumbers w:val="0"/>
      </w:pPr>
      <w:r>
        <w:t xml:space="preserve">2. </w:t>
      </w:r>
      <w:r>
        <w:rPr>
          <w:rStyle w:val="20"/>
        </w:rPr>
        <w:t>store()</w:t>
      </w:r>
      <w:r>
        <w:t xml:space="preserve"> - Pengurangan Stok</w:t>
      </w:r>
    </w:p>
    <w:p w14:paraId="5C45DFF6">
      <w:pPr>
        <w:pStyle w:val="21"/>
        <w:keepNext w:val="0"/>
        <w:keepLines w:val="0"/>
        <w:widowControl/>
        <w:suppressLineNumbers w:val="0"/>
      </w:pPr>
      <w:r>
        <w:rPr>
          <w:rStyle w:val="20"/>
        </w:rPr>
        <w:t>$item-&gt;decrement('stok', $validated['jumlah']);</w:t>
      </w:r>
    </w:p>
    <w:p w14:paraId="31D6BF56">
      <w:pPr>
        <w:pStyle w:val="35"/>
        <w:keepNext w:val="0"/>
        <w:keepLines w:val="0"/>
        <w:widowControl/>
        <w:suppressLineNumbers w:val="0"/>
        <w:ind w:left="720"/>
      </w:pPr>
      <w:r>
        <w:rPr>
          <w:rStyle w:val="36"/>
        </w:rPr>
        <w:t>Stok barang dikurangi</w:t>
      </w:r>
      <w:r>
        <w:t xml:space="preserve"> saat terjadi </w:t>
      </w:r>
      <w:r>
        <w:rPr>
          <w:rStyle w:val="20"/>
        </w:rPr>
        <w:t>stock out</w:t>
      </w:r>
      <w:r>
        <w:t>, artinya barang keluar dari gudang.</w:t>
      </w:r>
    </w:p>
    <w:p w14:paraId="79752953">
      <w:pPr>
        <w:pStyle w:val="35"/>
        <w:keepNext w:val="0"/>
        <w:keepLines w:val="0"/>
        <w:widowControl/>
        <w:suppressLineNumbers w:val="0"/>
        <w:ind w:left="720"/>
      </w:pPr>
      <w:r>
        <w:t xml:space="preserve">Pastikan logika ini tidak menyebabkan nilai </w:t>
      </w:r>
      <w:r>
        <w:rPr>
          <w:rStyle w:val="20"/>
        </w:rPr>
        <w:t>stok</w:t>
      </w:r>
      <w:r>
        <w:t xml:space="preserve"> negatif (tidak dicek di sini, sebaiknya ditambahkan validasi stok cukup).</w:t>
      </w:r>
    </w:p>
    <w:p w14:paraId="27312034">
      <w:pPr>
        <w:pStyle w:val="5"/>
        <w:keepNext w:val="0"/>
        <w:keepLines w:val="0"/>
        <w:widowControl/>
        <w:suppressLineNumbers w:val="0"/>
      </w:pPr>
      <w:r>
        <w:t xml:space="preserve">3. </w:t>
      </w:r>
      <w:r>
        <w:rPr>
          <w:rStyle w:val="20"/>
        </w:rPr>
        <w:t>update()</w:t>
      </w:r>
      <w:r>
        <w:t xml:space="preserve"> - Penyesuaian Stok Jika Item Sama</w:t>
      </w:r>
    </w:p>
    <w:p w14:paraId="3AD9C989">
      <w:pPr>
        <w:pStyle w:val="21"/>
        <w:keepNext w:val="0"/>
        <w:keepLines w:val="0"/>
        <w:widowControl/>
        <w:suppressLineNumbers w:val="0"/>
        <w:rPr>
          <w:rStyle w:val="20"/>
        </w:rPr>
      </w:pPr>
      <w:r>
        <w:rPr>
          <w:rStyle w:val="20"/>
        </w:rPr>
        <w:t>$difference = $validated['jumlah'] - $oldJumlah;</w:t>
      </w:r>
    </w:p>
    <w:p w14:paraId="77F4182E">
      <w:pPr>
        <w:pStyle w:val="21"/>
        <w:keepNext w:val="0"/>
        <w:keepLines w:val="0"/>
        <w:widowControl/>
        <w:suppressLineNumbers w:val="0"/>
      </w:pPr>
      <w:r>
        <w:rPr>
          <w:rStyle w:val="20"/>
        </w:rPr>
        <w:t>Item::find($validated['item_id'])-&gt;decrement('stok', $difference);</w:t>
      </w:r>
    </w:p>
    <w:p w14:paraId="3E920E8B">
      <w:pPr>
        <w:pStyle w:val="35"/>
        <w:keepNext w:val="0"/>
        <w:keepLines w:val="0"/>
        <w:widowControl/>
        <w:suppressLineNumbers w:val="0"/>
        <w:ind w:left="720"/>
      </w:pPr>
      <w:r>
        <w:t xml:space="preserve">Bila barang </w:t>
      </w:r>
      <w:r>
        <w:rPr>
          <w:rStyle w:val="36"/>
        </w:rPr>
        <w:t>sama</w:t>
      </w:r>
      <w:r>
        <w:t>, maka cukup kurangi stok dengan selisih jumlah lama dan baru.</w:t>
      </w:r>
    </w:p>
    <w:p w14:paraId="610E8175">
      <w:pPr>
        <w:pStyle w:val="35"/>
        <w:keepNext w:val="0"/>
        <w:keepLines w:val="0"/>
        <w:widowControl/>
        <w:suppressLineNumbers w:val="0"/>
        <w:ind w:left="720"/>
      </w:pPr>
      <w:r>
        <w:t>Misalnya: sebelumnya keluar 3 unit, lalu diubah jadi 5 unit → stok dikurangi 2 lagi.</w:t>
      </w:r>
    </w:p>
    <w:p w14:paraId="795964E0">
      <w:pPr>
        <w:pStyle w:val="5"/>
        <w:keepNext w:val="0"/>
        <w:keepLines w:val="0"/>
        <w:widowControl/>
        <w:suppressLineNumbers w:val="0"/>
      </w:pPr>
      <w:r>
        <w:t xml:space="preserve">4. </w:t>
      </w:r>
      <w:r>
        <w:rPr>
          <w:rStyle w:val="20"/>
        </w:rPr>
        <w:t>update()</w:t>
      </w:r>
      <w:r>
        <w:t xml:space="preserve"> - Jika Item Berubah</w:t>
      </w:r>
    </w:p>
    <w:p w14:paraId="2AC3E748">
      <w:pPr>
        <w:pStyle w:val="21"/>
        <w:keepNext w:val="0"/>
        <w:keepLines w:val="0"/>
        <w:widowControl/>
        <w:suppressLineNumbers w:val="0"/>
        <w:rPr>
          <w:rStyle w:val="20"/>
        </w:rPr>
      </w:pPr>
      <w:r>
        <w:rPr>
          <w:rStyle w:val="20"/>
        </w:rPr>
        <w:t>Item::find($oldItemId)-&gt;increment('stok', $oldJumlah);</w:t>
      </w:r>
    </w:p>
    <w:p w14:paraId="2FCA532D">
      <w:pPr>
        <w:pStyle w:val="21"/>
        <w:keepNext w:val="0"/>
        <w:keepLines w:val="0"/>
        <w:widowControl/>
        <w:suppressLineNumbers w:val="0"/>
      </w:pPr>
      <w:r>
        <w:rPr>
          <w:rStyle w:val="20"/>
        </w:rPr>
        <w:t>Item::find($validated['item_id'])-&gt;decrement('stok', $validated['jumlah']);</w:t>
      </w:r>
    </w:p>
    <w:p w14:paraId="7D1D3EFE">
      <w:pPr>
        <w:pStyle w:val="35"/>
        <w:keepNext w:val="0"/>
        <w:keepLines w:val="0"/>
        <w:widowControl/>
        <w:suppressLineNumbers w:val="0"/>
        <w:ind w:left="720"/>
      </w:pPr>
      <w:r>
        <w:t>Jika jenis item berubah, maka:</w:t>
      </w:r>
    </w:p>
    <w:p w14:paraId="1F7F01EF">
      <w:pPr>
        <w:pStyle w:val="35"/>
        <w:keepNext w:val="0"/>
        <w:keepLines w:val="0"/>
        <w:widowControl/>
        <w:suppressLineNumbers w:val="0"/>
        <w:ind w:left="1440"/>
      </w:pPr>
      <w:r>
        <w:rPr>
          <w:rStyle w:val="36"/>
        </w:rPr>
        <w:t>Item lama dikembalikan</w:t>
      </w:r>
      <w:r>
        <w:t xml:space="preserve"> stoknya.</w:t>
      </w:r>
    </w:p>
    <w:p w14:paraId="53B10F67">
      <w:pPr>
        <w:pStyle w:val="35"/>
        <w:keepNext w:val="0"/>
        <w:keepLines w:val="0"/>
        <w:widowControl/>
        <w:suppressLineNumbers w:val="0"/>
        <w:ind w:left="1440"/>
      </w:pPr>
      <w:r>
        <w:rPr>
          <w:rStyle w:val="36"/>
        </w:rPr>
        <w:t>Item baru dikurangi</w:t>
      </w:r>
      <w:r>
        <w:t xml:space="preserve"> stoknya.</w:t>
      </w:r>
    </w:p>
    <w:p w14:paraId="4DA27553">
      <w:pPr>
        <w:pStyle w:val="35"/>
        <w:keepNext w:val="0"/>
        <w:keepLines w:val="0"/>
        <w:widowControl/>
        <w:suppressLineNumbers w:val="0"/>
        <w:ind w:left="720"/>
      </w:pPr>
      <w:r>
        <w:t>Ini menjaga integritas stok meski data diedit.</w:t>
      </w:r>
    </w:p>
    <w:p w14:paraId="5D247E19">
      <w:pPr>
        <w:pStyle w:val="5"/>
        <w:keepNext w:val="0"/>
        <w:keepLines w:val="0"/>
        <w:widowControl/>
        <w:suppressLineNumbers w:val="0"/>
      </w:pPr>
      <w:r>
        <w:t xml:space="preserve">5. </w:t>
      </w:r>
      <w:r>
        <w:rPr>
          <w:rStyle w:val="20"/>
        </w:rPr>
        <w:t>destroy()</w:t>
      </w:r>
      <w:r>
        <w:t xml:space="preserve"> - Mengembalikan Stok Saat Data Dihapus</w:t>
      </w:r>
    </w:p>
    <w:p w14:paraId="5C2EE080">
      <w:pPr>
        <w:pStyle w:val="21"/>
        <w:keepNext w:val="0"/>
        <w:keepLines w:val="0"/>
        <w:widowControl/>
        <w:suppressLineNumbers w:val="0"/>
      </w:pPr>
      <w:r>
        <w:rPr>
          <w:rStyle w:val="20"/>
        </w:rPr>
        <w:t>$item-&gt;increment('stok', $stockOut-&gt;jumlah);</w:t>
      </w:r>
    </w:p>
    <w:p w14:paraId="0ED2ED30">
      <w:pPr>
        <w:pStyle w:val="35"/>
        <w:keepNext w:val="0"/>
        <w:keepLines w:val="0"/>
        <w:widowControl/>
        <w:suppressLineNumbers w:val="0"/>
        <w:ind w:left="720"/>
      </w:pPr>
      <w:r>
        <w:t xml:space="preserve">Saat data </w:t>
      </w:r>
      <w:r>
        <w:rPr>
          <w:rStyle w:val="36"/>
        </w:rPr>
        <w:t>stok keluar dihapus</w:t>
      </w:r>
      <w:r>
        <w:t>, stok dikembalikan karena dianggap pengeluaran tersebut batal.</w:t>
      </w:r>
    </w:p>
    <w:p w14:paraId="3E7FB844">
      <w:pPr>
        <w:pStyle w:val="35"/>
        <w:keepNext w:val="0"/>
        <w:keepLines w:val="0"/>
        <w:widowControl/>
        <w:suppressLineNumbers w:val="0"/>
        <w:ind w:left="720"/>
      </w:pPr>
      <w:r>
        <w:t xml:space="preserve">Ini kebalikan dari </w:t>
      </w:r>
      <w:r>
        <w:rPr>
          <w:rStyle w:val="20"/>
        </w:rPr>
        <w:t>StockIn</w:t>
      </w:r>
      <w:r>
        <w:t>, yang justru mengurangi stok jika data pemasukan dihapus</w:t>
      </w:r>
    </w:p>
    <w:p w14:paraId="43C3B38B">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1D18E51A">
      <w:pPr>
        <w:pStyle w:val="4"/>
        <w:keepNext w:val="0"/>
        <w:keepLines w:val="0"/>
        <w:widowControl/>
        <w:suppressLineNumbers w:val="0"/>
      </w:pPr>
      <w:r>
        <w:t xml:space="preserve">Rangkuman Perbedaan Inti </w:t>
      </w:r>
      <w:r>
        <w:rPr>
          <w:rStyle w:val="20"/>
        </w:rPr>
        <w:t>StockOutController</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97"/>
        <w:gridCol w:w="3475"/>
        <w:gridCol w:w="3758"/>
      </w:tblGrid>
      <w:tr w14:paraId="6670DF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0E717D1">
            <w:pPr>
              <w:keepNext w:val="0"/>
              <w:keepLines w:val="0"/>
              <w:widowControl/>
              <w:suppressLineNumbers w:val="0"/>
              <w:jc w:val="center"/>
              <w:rPr>
                <w:b/>
                <w:bCs/>
              </w:rPr>
            </w:pPr>
            <w:r>
              <w:rPr>
                <w:rFonts w:ascii="SimSun" w:hAnsi="SimSun" w:eastAsia="SimSun" w:cs="SimSun"/>
                <w:b/>
                <w:bCs/>
                <w:kern w:val="0"/>
                <w:sz w:val="24"/>
                <w:szCs w:val="24"/>
                <w:lang w:val="en-US" w:eastAsia="zh-CN" w:bidi="ar"/>
              </w:rPr>
              <w:t>Fitur</w:t>
            </w:r>
          </w:p>
        </w:tc>
        <w:tc>
          <w:tcPr>
            <w:tcW w:w="0" w:type="auto"/>
            <w:shd w:val="clear"/>
            <w:vAlign w:val="center"/>
          </w:tcPr>
          <w:p w14:paraId="5C2AA71D">
            <w:pPr>
              <w:keepNext w:val="0"/>
              <w:keepLines w:val="0"/>
              <w:widowControl/>
              <w:suppressLineNumbers w:val="0"/>
              <w:jc w:val="center"/>
              <w:rPr>
                <w:b/>
                <w:bCs/>
              </w:rPr>
            </w:pPr>
            <w:r>
              <w:rPr>
                <w:rFonts w:ascii="SimSun" w:hAnsi="SimSun" w:eastAsia="SimSun" w:cs="SimSun"/>
                <w:b/>
                <w:bCs/>
                <w:kern w:val="0"/>
                <w:sz w:val="24"/>
                <w:szCs w:val="24"/>
                <w:lang w:val="en-US" w:eastAsia="zh-CN" w:bidi="ar"/>
              </w:rPr>
              <w:t>StockInController</w:t>
            </w:r>
          </w:p>
        </w:tc>
        <w:tc>
          <w:tcPr>
            <w:tcW w:w="0" w:type="auto"/>
            <w:shd w:val="clear"/>
            <w:vAlign w:val="center"/>
          </w:tcPr>
          <w:p w14:paraId="0871864E">
            <w:pPr>
              <w:keepNext w:val="0"/>
              <w:keepLines w:val="0"/>
              <w:widowControl/>
              <w:suppressLineNumbers w:val="0"/>
              <w:jc w:val="center"/>
              <w:rPr>
                <w:b/>
                <w:bCs/>
              </w:rPr>
            </w:pPr>
            <w:r>
              <w:rPr>
                <w:rFonts w:ascii="SimSun" w:hAnsi="SimSun" w:eastAsia="SimSun" w:cs="SimSun"/>
                <w:b/>
                <w:bCs/>
                <w:kern w:val="0"/>
                <w:sz w:val="24"/>
                <w:szCs w:val="24"/>
                <w:lang w:val="en-US" w:eastAsia="zh-CN" w:bidi="ar"/>
              </w:rPr>
              <w:t>StockOutController</w:t>
            </w:r>
          </w:p>
        </w:tc>
      </w:tr>
      <w:tr w14:paraId="6477D9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2ED4203">
            <w:pPr>
              <w:keepNext w:val="0"/>
              <w:keepLines w:val="0"/>
              <w:widowControl/>
              <w:suppressLineNumbers w:val="0"/>
              <w:jc w:val="left"/>
            </w:pPr>
            <w:r>
              <w:rPr>
                <w:rFonts w:ascii="SimSun" w:hAnsi="SimSun" w:eastAsia="SimSun" w:cs="SimSun"/>
                <w:kern w:val="0"/>
                <w:sz w:val="24"/>
                <w:szCs w:val="24"/>
                <w:lang w:val="en-US" w:eastAsia="zh-CN" w:bidi="ar"/>
              </w:rPr>
              <w:t>Harga</w:t>
            </w:r>
          </w:p>
        </w:tc>
        <w:tc>
          <w:tcPr>
            <w:tcW w:w="0" w:type="auto"/>
            <w:shd w:val="clear"/>
            <w:vAlign w:val="center"/>
          </w:tcPr>
          <w:p w14:paraId="0C2B1F2E">
            <w:pPr>
              <w:keepNext w:val="0"/>
              <w:keepLines w:val="0"/>
              <w:widowControl/>
              <w:suppressLineNumbers w:val="0"/>
              <w:jc w:val="left"/>
            </w:pPr>
            <w:r>
              <w:rPr>
                <w:rStyle w:val="20"/>
                <w:rFonts w:ascii="SimSun" w:hAnsi="SimSun" w:eastAsia="SimSun" w:cs="SimSun"/>
                <w:kern w:val="0"/>
                <w:sz w:val="24"/>
                <w:szCs w:val="24"/>
                <w:lang w:val="en-US" w:eastAsia="zh-CN" w:bidi="ar"/>
              </w:rPr>
              <w:t>harga_per_satuan</w:t>
            </w:r>
            <w:r>
              <w:rPr>
                <w:rFonts w:ascii="SimSun" w:hAnsi="SimSun" w:eastAsia="SimSun" w:cs="SimSun"/>
                <w:kern w:val="0"/>
                <w:sz w:val="24"/>
                <w:szCs w:val="24"/>
                <w:lang w:val="en-US" w:eastAsia="zh-CN" w:bidi="ar"/>
              </w:rPr>
              <w:t xml:space="preserve"> (beli)</w:t>
            </w:r>
          </w:p>
        </w:tc>
        <w:tc>
          <w:tcPr>
            <w:tcW w:w="0" w:type="auto"/>
            <w:shd w:val="clear"/>
            <w:vAlign w:val="center"/>
          </w:tcPr>
          <w:p w14:paraId="0FA061F3">
            <w:pPr>
              <w:keepNext w:val="0"/>
              <w:keepLines w:val="0"/>
              <w:widowControl/>
              <w:suppressLineNumbers w:val="0"/>
              <w:jc w:val="left"/>
            </w:pPr>
            <w:r>
              <w:rPr>
                <w:rStyle w:val="20"/>
                <w:rFonts w:ascii="SimSun" w:hAnsi="SimSun" w:eastAsia="SimSun" w:cs="SimSun"/>
                <w:kern w:val="0"/>
                <w:sz w:val="24"/>
                <w:szCs w:val="24"/>
                <w:lang w:val="en-US" w:eastAsia="zh-CN" w:bidi="ar"/>
              </w:rPr>
              <w:t>harga_jual_per_satuan</w:t>
            </w:r>
            <w:r>
              <w:rPr>
                <w:rFonts w:ascii="SimSun" w:hAnsi="SimSun" w:eastAsia="SimSun" w:cs="SimSun"/>
                <w:kern w:val="0"/>
                <w:sz w:val="24"/>
                <w:szCs w:val="24"/>
                <w:lang w:val="en-US" w:eastAsia="zh-CN" w:bidi="ar"/>
              </w:rPr>
              <w:t xml:space="preserve"> (jual)</w:t>
            </w:r>
          </w:p>
        </w:tc>
      </w:tr>
      <w:tr w14:paraId="7C29C3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216C21">
            <w:pPr>
              <w:keepNext w:val="0"/>
              <w:keepLines w:val="0"/>
              <w:widowControl/>
              <w:suppressLineNumbers w:val="0"/>
              <w:jc w:val="left"/>
            </w:pPr>
            <w:r>
              <w:rPr>
                <w:rFonts w:ascii="SimSun" w:hAnsi="SimSun" w:eastAsia="SimSun" w:cs="SimSun"/>
                <w:kern w:val="0"/>
                <w:sz w:val="24"/>
                <w:szCs w:val="24"/>
                <w:lang w:val="en-US" w:eastAsia="zh-CN" w:bidi="ar"/>
              </w:rPr>
              <w:t>Perubahan Stok</w:t>
            </w:r>
          </w:p>
        </w:tc>
        <w:tc>
          <w:tcPr>
            <w:tcW w:w="0" w:type="auto"/>
            <w:shd w:val="clear"/>
            <w:vAlign w:val="center"/>
          </w:tcPr>
          <w:p w14:paraId="5A9C8DC3">
            <w:pPr>
              <w:keepNext w:val="0"/>
              <w:keepLines w:val="0"/>
              <w:widowControl/>
              <w:suppressLineNumbers w:val="0"/>
              <w:jc w:val="left"/>
            </w:pPr>
            <w:r>
              <w:rPr>
                <w:rFonts w:ascii="SimSun" w:hAnsi="SimSun" w:eastAsia="SimSun" w:cs="SimSun"/>
                <w:kern w:val="0"/>
                <w:sz w:val="24"/>
                <w:szCs w:val="24"/>
                <w:lang w:val="en-US" w:eastAsia="zh-CN" w:bidi="ar"/>
              </w:rPr>
              <w:t>Menambah stok</w:t>
            </w:r>
          </w:p>
        </w:tc>
        <w:tc>
          <w:tcPr>
            <w:tcW w:w="0" w:type="auto"/>
            <w:shd w:val="clear"/>
            <w:vAlign w:val="center"/>
          </w:tcPr>
          <w:p w14:paraId="6D66118D">
            <w:pPr>
              <w:keepNext w:val="0"/>
              <w:keepLines w:val="0"/>
              <w:widowControl/>
              <w:suppressLineNumbers w:val="0"/>
              <w:jc w:val="left"/>
            </w:pPr>
            <w:r>
              <w:rPr>
                <w:rFonts w:ascii="SimSun" w:hAnsi="SimSun" w:eastAsia="SimSun" w:cs="SimSun"/>
                <w:kern w:val="0"/>
                <w:sz w:val="24"/>
                <w:szCs w:val="24"/>
                <w:lang w:val="en-US" w:eastAsia="zh-CN" w:bidi="ar"/>
              </w:rPr>
              <w:t>Mengurangi stok</w:t>
            </w:r>
          </w:p>
        </w:tc>
      </w:tr>
      <w:tr w14:paraId="18262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04A9DB">
            <w:pPr>
              <w:keepNext w:val="0"/>
              <w:keepLines w:val="0"/>
              <w:widowControl/>
              <w:suppressLineNumbers w:val="0"/>
              <w:jc w:val="left"/>
            </w:pPr>
            <w:r>
              <w:rPr>
                <w:rFonts w:ascii="SimSun" w:hAnsi="SimSun" w:eastAsia="SimSun" w:cs="SimSun"/>
                <w:kern w:val="0"/>
                <w:sz w:val="24"/>
                <w:szCs w:val="24"/>
                <w:lang w:val="en-US" w:eastAsia="zh-CN" w:bidi="ar"/>
              </w:rPr>
              <w:t>Hapus Data</w:t>
            </w:r>
          </w:p>
        </w:tc>
        <w:tc>
          <w:tcPr>
            <w:tcW w:w="0" w:type="auto"/>
            <w:shd w:val="clear"/>
            <w:vAlign w:val="center"/>
          </w:tcPr>
          <w:p w14:paraId="124A8A3D">
            <w:pPr>
              <w:keepNext w:val="0"/>
              <w:keepLines w:val="0"/>
              <w:widowControl/>
              <w:suppressLineNumbers w:val="0"/>
              <w:jc w:val="left"/>
            </w:pPr>
            <w:r>
              <w:rPr>
                <w:rFonts w:ascii="SimSun" w:hAnsi="SimSun" w:eastAsia="SimSun" w:cs="SimSun"/>
                <w:kern w:val="0"/>
                <w:sz w:val="24"/>
                <w:szCs w:val="24"/>
                <w:lang w:val="en-US" w:eastAsia="zh-CN" w:bidi="ar"/>
              </w:rPr>
              <w:t>Kurangi stok</w:t>
            </w:r>
          </w:p>
        </w:tc>
        <w:tc>
          <w:tcPr>
            <w:tcW w:w="0" w:type="auto"/>
            <w:shd w:val="clear"/>
            <w:vAlign w:val="center"/>
          </w:tcPr>
          <w:p w14:paraId="0611CE30">
            <w:pPr>
              <w:keepNext w:val="0"/>
              <w:keepLines w:val="0"/>
              <w:widowControl/>
              <w:suppressLineNumbers w:val="0"/>
              <w:jc w:val="left"/>
            </w:pPr>
            <w:r>
              <w:rPr>
                <w:rFonts w:ascii="SimSun" w:hAnsi="SimSun" w:eastAsia="SimSun" w:cs="SimSun"/>
                <w:kern w:val="0"/>
                <w:sz w:val="24"/>
                <w:szCs w:val="24"/>
                <w:lang w:val="en-US" w:eastAsia="zh-CN" w:bidi="ar"/>
              </w:rPr>
              <w:t>Kembalikan stok</w:t>
            </w:r>
          </w:p>
        </w:tc>
      </w:tr>
      <w:tr w14:paraId="76525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EA87737">
            <w:pPr>
              <w:keepNext w:val="0"/>
              <w:keepLines w:val="0"/>
              <w:widowControl/>
              <w:suppressLineNumbers w:val="0"/>
              <w:jc w:val="left"/>
            </w:pPr>
            <w:r>
              <w:rPr>
                <w:rFonts w:ascii="SimSun" w:hAnsi="SimSun" w:eastAsia="SimSun" w:cs="SimSun"/>
                <w:kern w:val="0"/>
                <w:sz w:val="24"/>
                <w:szCs w:val="24"/>
                <w:lang w:val="en-US" w:eastAsia="zh-CN" w:bidi="ar"/>
              </w:rPr>
              <w:t>Update Item</w:t>
            </w:r>
          </w:p>
        </w:tc>
        <w:tc>
          <w:tcPr>
            <w:tcW w:w="0" w:type="auto"/>
            <w:shd w:val="clear"/>
            <w:vAlign w:val="center"/>
          </w:tcPr>
          <w:p w14:paraId="42B8790A">
            <w:pPr>
              <w:keepNext w:val="0"/>
              <w:keepLines w:val="0"/>
              <w:widowControl/>
              <w:suppressLineNumbers w:val="0"/>
              <w:jc w:val="left"/>
            </w:pPr>
            <w:r>
              <w:rPr>
                <w:rFonts w:ascii="SimSun" w:hAnsi="SimSun" w:eastAsia="SimSun" w:cs="SimSun"/>
                <w:kern w:val="0"/>
                <w:sz w:val="24"/>
                <w:szCs w:val="24"/>
                <w:lang w:val="en-US" w:eastAsia="zh-CN" w:bidi="ar"/>
              </w:rPr>
              <w:t>Kembalikan stok lama lalu tambah baru</w:t>
            </w:r>
          </w:p>
        </w:tc>
        <w:tc>
          <w:tcPr>
            <w:tcW w:w="0" w:type="auto"/>
            <w:shd w:val="clear"/>
            <w:vAlign w:val="center"/>
          </w:tcPr>
          <w:p w14:paraId="47685E03">
            <w:pPr>
              <w:keepNext w:val="0"/>
              <w:keepLines w:val="0"/>
              <w:widowControl/>
              <w:suppressLineNumbers w:val="0"/>
              <w:jc w:val="left"/>
            </w:pPr>
            <w:r>
              <w:rPr>
                <w:rFonts w:ascii="SimSun" w:hAnsi="SimSun" w:eastAsia="SimSun" w:cs="SimSun"/>
                <w:kern w:val="0"/>
                <w:sz w:val="24"/>
                <w:szCs w:val="24"/>
                <w:lang w:val="en-US" w:eastAsia="zh-CN" w:bidi="ar"/>
              </w:rPr>
              <w:t>Kembalikan stok lama lalu kurangi baru</w:t>
            </w:r>
          </w:p>
        </w:tc>
      </w:tr>
    </w:tbl>
    <w:p w14:paraId="5FF7C7F4">
      <w:pPr>
        <w:keepNext w:val="0"/>
        <w:keepLines w:val="0"/>
        <w:widowControl/>
        <w:suppressLineNumbers w:val="0"/>
      </w:pPr>
      <w:r>
        <w:rPr>
          <w:sz w:val="24"/>
          <w:szCs w:val="24"/>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559472BE">
      <w:pPr>
        <w:keepNext w:val="0"/>
        <w:keepLines w:val="0"/>
        <w:widowControl/>
        <w:suppressLineNumbers w:val="0"/>
        <w:rPr>
          <w:rFonts w:hint="default"/>
          <w:lang w:val="en-US"/>
        </w:rPr>
      </w:pPr>
    </w:p>
    <w:p w14:paraId="51F4AF23">
      <w:pPr>
        <w:keepNext w:val="0"/>
        <w:keepLines w:val="0"/>
        <w:widowControl/>
        <w:suppressLineNumbers w:val="0"/>
        <w:rPr>
          <w:rFonts w:hint="default"/>
          <w:lang w:val="en-US"/>
        </w:rPr>
      </w:pPr>
    </w:p>
    <w:p w14:paraId="04FB3BA8">
      <w:pPr>
        <w:keepNext w:val="0"/>
        <w:keepLines w:val="0"/>
        <w:widowControl/>
        <w:suppressLineNumbers w:val="0"/>
        <w:rPr>
          <w:rFonts w:hint="default"/>
          <w:lang w:val="en-US"/>
        </w:rPr>
      </w:pPr>
      <w:r>
        <w:rPr>
          <w:rFonts w:hint="default"/>
          <w:lang w:val="en-US"/>
        </w:rPr>
        <w:t>USERCONTROLLER:</w:t>
      </w:r>
    </w:p>
    <w:p w14:paraId="6C6847A5">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47D236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AF5E7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namespace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App\Http\Controllers</w:t>
      </w:r>
      <w:r>
        <w:rPr>
          <w:rFonts w:hint="default" w:ascii="Consolas" w:hAnsi="Consolas" w:eastAsia="Consolas" w:cs="Consolas"/>
          <w:b w:val="0"/>
          <w:bCs w:val="0"/>
          <w:color w:val="D4D4D4"/>
          <w:kern w:val="0"/>
          <w:sz w:val="21"/>
          <w:szCs w:val="21"/>
          <w:shd w:val="clear" w:fill="1F1F1F"/>
          <w:lang w:val="en-US" w:eastAsia="zh-CN" w:bidi="ar"/>
        </w:rPr>
        <w:t>;</w:t>
      </w:r>
    </w:p>
    <w:p w14:paraId="188B0782">
      <w:pPr>
        <w:keepNext w:val="0"/>
        <w:keepLines w:val="0"/>
        <w:widowControl/>
        <w:suppressLineNumbers w:val="0"/>
        <w:jc w:val="left"/>
      </w:pPr>
    </w:p>
    <w:p w14:paraId="00211C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72E96F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Illuminate\Http\</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63E969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Illuminate\Validation\</w:t>
      </w:r>
      <w:r>
        <w:rPr>
          <w:rFonts w:hint="default" w:ascii="Consolas" w:hAnsi="Consolas" w:eastAsia="Consolas" w:cs="Consolas"/>
          <w:b w:val="0"/>
          <w:bCs w:val="0"/>
          <w:color w:val="4EC9B0"/>
          <w:kern w:val="0"/>
          <w:sz w:val="21"/>
          <w:szCs w:val="21"/>
          <w:shd w:val="clear" w:fill="1F1F1F"/>
          <w:lang w:val="en-US" w:eastAsia="zh-CN" w:bidi="ar"/>
        </w:rPr>
        <w:t>Rules</w:t>
      </w:r>
      <w:r>
        <w:rPr>
          <w:rFonts w:hint="default" w:ascii="Consolas" w:hAnsi="Consolas" w:eastAsia="Consolas" w:cs="Consolas"/>
          <w:b w:val="0"/>
          <w:bCs w:val="0"/>
          <w:color w:val="D4D4D4"/>
          <w:kern w:val="0"/>
          <w:sz w:val="21"/>
          <w:szCs w:val="21"/>
          <w:shd w:val="clear" w:fill="1F1F1F"/>
          <w:lang w:val="en-US" w:eastAsia="zh-CN" w:bidi="ar"/>
        </w:rPr>
        <w:t>;</w:t>
      </w:r>
    </w:p>
    <w:p w14:paraId="01C7FB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p>
    <w:p w14:paraId="016648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Gate</w:t>
      </w:r>
      <w:r>
        <w:rPr>
          <w:rFonts w:hint="default" w:ascii="Consolas" w:hAnsi="Consolas" w:eastAsia="Consolas" w:cs="Consolas"/>
          <w:b w:val="0"/>
          <w:bCs w:val="0"/>
          <w:color w:val="D4D4D4"/>
          <w:kern w:val="0"/>
          <w:sz w:val="21"/>
          <w:szCs w:val="21"/>
          <w:shd w:val="clear" w:fill="1F1F1F"/>
          <w:lang w:val="en-US" w:eastAsia="zh-CN" w:bidi="ar"/>
        </w:rPr>
        <w:t>;</w:t>
      </w:r>
    </w:p>
    <w:p w14:paraId="6E1900B5">
      <w:pPr>
        <w:keepNext w:val="0"/>
        <w:keepLines w:val="0"/>
        <w:widowControl/>
        <w:suppressLineNumbers w:val="0"/>
        <w:jc w:val="left"/>
      </w:pPr>
    </w:p>
    <w:p w14:paraId="29B1AC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UserController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Controller</w:t>
      </w:r>
    </w:p>
    <w:p w14:paraId="5C2C20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70C94F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p>
    <w:p w14:paraId="3FE0FE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13A56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allows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'manage-users'</w:t>
      </w:r>
      <w:r>
        <w:rPr>
          <w:rFonts w:hint="default" w:ascii="Consolas" w:hAnsi="Consolas" w:eastAsia="Consolas" w:cs="Consolas"/>
          <w:b w:val="0"/>
          <w:bCs w:val="0"/>
          <w:color w:val="D4D4D4"/>
          <w:kern w:val="0"/>
          <w:sz w:val="21"/>
          <w:szCs w:val="21"/>
          <w:shd w:val="clear" w:fill="1F1F1F"/>
          <w:lang w:val="en-US" w:eastAsia="zh-CN" w:bidi="ar"/>
        </w:rPr>
        <w:t>)) {</w:t>
      </w:r>
    </w:p>
    <w:p w14:paraId="715380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403</w:t>
      </w:r>
      <w:r>
        <w:rPr>
          <w:rFonts w:hint="default" w:ascii="Consolas" w:hAnsi="Consolas" w:eastAsia="Consolas" w:cs="Consolas"/>
          <w:b w:val="0"/>
          <w:bCs w:val="0"/>
          <w:color w:val="D4D4D4"/>
          <w:kern w:val="0"/>
          <w:sz w:val="21"/>
          <w:szCs w:val="21"/>
          <w:shd w:val="clear" w:fill="1F1F1F"/>
          <w:lang w:val="en-US" w:eastAsia="zh-CN" w:bidi="ar"/>
        </w:rPr>
        <w:t>);</w:t>
      </w:r>
    </w:p>
    <w:p w14:paraId="7C303E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84D88AE">
      <w:pPr>
        <w:keepNext w:val="0"/>
        <w:keepLines w:val="0"/>
        <w:widowControl/>
        <w:suppressLineNumbers w:val="0"/>
        <w:jc w:val="left"/>
      </w:pPr>
    </w:p>
    <w:p w14:paraId="595431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orderBy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78324D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'users.index'</w:t>
      </w:r>
      <w:r>
        <w:rPr>
          <w:rFonts w:hint="default" w:ascii="Consolas" w:hAnsi="Consolas" w:eastAsia="Consolas" w:cs="Consolas"/>
          <w:b w:val="0"/>
          <w:bCs w:val="0"/>
          <w:color w:val="D4D4D4"/>
          <w:kern w:val="0"/>
          <w:sz w:val="21"/>
          <w:szCs w:val="21"/>
          <w:shd w:val="clear" w:fill="1F1F1F"/>
          <w:lang w:val="en-US" w:eastAsia="zh-CN" w:bidi="ar"/>
        </w:rPr>
        <w:t>, [</w:t>
      </w:r>
    </w:p>
    <w:p w14:paraId="0648B4A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$users</w:t>
      </w:r>
      <w:r>
        <w:rPr>
          <w:rFonts w:hint="default" w:ascii="Consolas" w:hAnsi="Consolas" w:eastAsia="Consolas" w:cs="Consolas"/>
          <w:b w:val="0"/>
          <w:bCs w:val="0"/>
          <w:color w:val="D4D4D4"/>
          <w:kern w:val="0"/>
          <w:sz w:val="21"/>
          <w:szCs w:val="21"/>
          <w:shd w:val="clear" w:fill="1F1F1F"/>
          <w:lang w:val="en-US" w:eastAsia="zh-CN" w:bidi="ar"/>
        </w:rPr>
        <w:t>,</w:t>
      </w:r>
    </w:p>
    <w:p w14:paraId="299DEB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'roles'</w:t>
      </w:r>
      <w:r>
        <w:rPr>
          <w:rFonts w:hint="default" w:ascii="Consolas" w:hAnsi="Consolas" w:eastAsia="Consolas" w:cs="Consolas"/>
          <w:b w:val="0"/>
          <w:bCs w:val="0"/>
          <w:color w:val="D4D4D4"/>
          <w:kern w:val="0"/>
          <w:sz w:val="21"/>
          <w:szCs w:val="21"/>
          <w:shd w:val="clear" w:fill="1F1F1F"/>
          <w:lang w:val="en-US" w:eastAsia="zh-CN" w:bidi="ar"/>
        </w:rPr>
        <w:t xml:space="preserve"> =&gt; [</w:t>
      </w:r>
    </w:p>
    <w:p w14:paraId="20E51F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::ROLE_ADMIN =&gt; </w:t>
      </w:r>
      <w:r>
        <w:rPr>
          <w:rFonts w:hint="default" w:ascii="Consolas" w:hAnsi="Consolas" w:eastAsia="Consolas" w:cs="Consolas"/>
          <w:b w:val="0"/>
          <w:bCs w:val="0"/>
          <w:color w:val="CE9178"/>
          <w:kern w:val="0"/>
          <w:sz w:val="21"/>
          <w:szCs w:val="21"/>
          <w:shd w:val="clear" w:fill="1F1F1F"/>
          <w:lang w:val="en-US" w:eastAsia="zh-CN" w:bidi="ar"/>
        </w:rPr>
        <w:t>'Admin'</w:t>
      </w:r>
      <w:r>
        <w:rPr>
          <w:rFonts w:hint="default" w:ascii="Consolas" w:hAnsi="Consolas" w:eastAsia="Consolas" w:cs="Consolas"/>
          <w:b w:val="0"/>
          <w:bCs w:val="0"/>
          <w:color w:val="D4D4D4"/>
          <w:kern w:val="0"/>
          <w:sz w:val="21"/>
          <w:szCs w:val="21"/>
          <w:shd w:val="clear" w:fill="1F1F1F"/>
          <w:lang w:val="en-US" w:eastAsia="zh-CN" w:bidi="ar"/>
        </w:rPr>
        <w:t>,</w:t>
      </w:r>
    </w:p>
    <w:p w14:paraId="3EFE9D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::ROLE_SUPER_ADMIN =&gt; </w:t>
      </w:r>
      <w:r>
        <w:rPr>
          <w:rFonts w:hint="default" w:ascii="Consolas" w:hAnsi="Consolas" w:eastAsia="Consolas" w:cs="Consolas"/>
          <w:b w:val="0"/>
          <w:bCs w:val="0"/>
          <w:color w:val="CE9178"/>
          <w:kern w:val="0"/>
          <w:sz w:val="21"/>
          <w:szCs w:val="21"/>
          <w:shd w:val="clear" w:fill="1F1F1F"/>
          <w:lang w:val="en-US" w:eastAsia="zh-CN" w:bidi="ar"/>
        </w:rPr>
        <w:t>'Super Admin'</w:t>
      </w:r>
    </w:p>
    <w:p w14:paraId="387629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58F21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8DB4A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9ABC2AE">
      <w:pPr>
        <w:keepNext w:val="0"/>
        <w:keepLines w:val="0"/>
        <w:widowControl/>
        <w:suppressLineNumbers w:val="0"/>
        <w:jc w:val="left"/>
      </w:pPr>
    </w:p>
    <w:p w14:paraId="763E4A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p>
    <w:p w14:paraId="22ABB9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50F83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allows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'manage-users'</w:t>
      </w:r>
      <w:r>
        <w:rPr>
          <w:rFonts w:hint="default" w:ascii="Consolas" w:hAnsi="Consolas" w:eastAsia="Consolas" w:cs="Consolas"/>
          <w:b w:val="0"/>
          <w:bCs w:val="0"/>
          <w:color w:val="D4D4D4"/>
          <w:kern w:val="0"/>
          <w:sz w:val="21"/>
          <w:szCs w:val="21"/>
          <w:shd w:val="clear" w:fill="1F1F1F"/>
          <w:lang w:val="en-US" w:eastAsia="zh-CN" w:bidi="ar"/>
        </w:rPr>
        <w:t>)) {</w:t>
      </w:r>
    </w:p>
    <w:p w14:paraId="64F2DE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403</w:t>
      </w:r>
      <w:r>
        <w:rPr>
          <w:rFonts w:hint="default" w:ascii="Consolas" w:hAnsi="Consolas" w:eastAsia="Consolas" w:cs="Consolas"/>
          <w:b w:val="0"/>
          <w:bCs w:val="0"/>
          <w:color w:val="D4D4D4"/>
          <w:kern w:val="0"/>
          <w:sz w:val="21"/>
          <w:szCs w:val="21"/>
          <w:shd w:val="clear" w:fill="1F1F1F"/>
          <w:lang w:val="en-US" w:eastAsia="zh-CN" w:bidi="ar"/>
        </w:rPr>
        <w:t>);</w:t>
      </w:r>
    </w:p>
    <w:p w14:paraId="66C6D6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2BFBA6F">
      <w:pPr>
        <w:keepNext w:val="0"/>
        <w:keepLines w:val="0"/>
        <w:widowControl/>
        <w:suppressLineNumbers w:val="0"/>
        <w:jc w:val="left"/>
      </w:pPr>
    </w:p>
    <w:p w14:paraId="321507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'users.create'</w:t>
      </w:r>
      <w:r>
        <w:rPr>
          <w:rFonts w:hint="default" w:ascii="Consolas" w:hAnsi="Consolas" w:eastAsia="Consolas" w:cs="Consolas"/>
          <w:b w:val="0"/>
          <w:bCs w:val="0"/>
          <w:color w:val="D4D4D4"/>
          <w:kern w:val="0"/>
          <w:sz w:val="21"/>
          <w:szCs w:val="21"/>
          <w:shd w:val="clear" w:fill="1F1F1F"/>
          <w:lang w:val="en-US" w:eastAsia="zh-CN" w:bidi="ar"/>
        </w:rPr>
        <w:t>, [</w:t>
      </w:r>
    </w:p>
    <w:p w14:paraId="2D144C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'roles'</w:t>
      </w:r>
      <w:r>
        <w:rPr>
          <w:rFonts w:hint="default" w:ascii="Consolas" w:hAnsi="Consolas" w:eastAsia="Consolas" w:cs="Consolas"/>
          <w:b w:val="0"/>
          <w:bCs w:val="0"/>
          <w:color w:val="D4D4D4"/>
          <w:kern w:val="0"/>
          <w:sz w:val="21"/>
          <w:szCs w:val="21"/>
          <w:shd w:val="clear" w:fill="1F1F1F"/>
          <w:lang w:val="en-US" w:eastAsia="zh-CN" w:bidi="ar"/>
        </w:rPr>
        <w:t xml:space="preserve"> =&gt; [</w:t>
      </w:r>
    </w:p>
    <w:p w14:paraId="7CC8F2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::ROLE_ADMIN =&gt; </w:t>
      </w:r>
      <w:r>
        <w:rPr>
          <w:rFonts w:hint="default" w:ascii="Consolas" w:hAnsi="Consolas" w:eastAsia="Consolas" w:cs="Consolas"/>
          <w:b w:val="0"/>
          <w:bCs w:val="0"/>
          <w:color w:val="CE9178"/>
          <w:kern w:val="0"/>
          <w:sz w:val="21"/>
          <w:szCs w:val="21"/>
          <w:shd w:val="clear" w:fill="1F1F1F"/>
          <w:lang w:val="en-US" w:eastAsia="zh-CN" w:bidi="ar"/>
        </w:rPr>
        <w:t>'Admin'</w:t>
      </w:r>
      <w:r>
        <w:rPr>
          <w:rFonts w:hint="default" w:ascii="Consolas" w:hAnsi="Consolas" w:eastAsia="Consolas" w:cs="Consolas"/>
          <w:b w:val="0"/>
          <w:bCs w:val="0"/>
          <w:color w:val="D4D4D4"/>
          <w:kern w:val="0"/>
          <w:sz w:val="21"/>
          <w:szCs w:val="21"/>
          <w:shd w:val="clear" w:fill="1F1F1F"/>
          <w:lang w:val="en-US" w:eastAsia="zh-CN" w:bidi="ar"/>
        </w:rPr>
        <w:t>,</w:t>
      </w:r>
    </w:p>
    <w:p w14:paraId="269457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::ROLE_SUPER_ADMIN =&gt; </w:t>
      </w:r>
      <w:r>
        <w:rPr>
          <w:rFonts w:hint="default" w:ascii="Consolas" w:hAnsi="Consolas" w:eastAsia="Consolas" w:cs="Consolas"/>
          <w:b w:val="0"/>
          <w:bCs w:val="0"/>
          <w:color w:val="CE9178"/>
          <w:kern w:val="0"/>
          <w:sz w:val="21"/>
          <w:szCs w:val="21"/>
          <w:shd w:val="clear" w:fill="1F1F1F"/>
          <w:lang w:val="en-US" w:eastAsia="zh-CN" w:bidi="ar"/>
        </w:rPr>
        <w:t>'Super Admin'</w:t>
      </w:r>
    </w:p>
    <w:p w14:paraId="20C846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DC79C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5BEE3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1135450">
      <w:pPr>
        <w:keepNext w:val="0"/>
        <w:keepLines w:val="0"/>
        <w:widowControl/>
        <w:suppressLineNumbers w:val="0"/>
        <w:jc w:val="left"/>
      </w:pPr>
    </w:p>
    <w:p w14:paraId="57FB30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store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02514F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0A332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allows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'manage-users'</w:t>
      </w:r>
      <w:r>
        <w:rPr>
          <w:rFonts w:hint="default" w:ascii="Consolas" w:hAnsi="Consolas" w:eastAsia="Consolas" w:cs="Consolas"/>
          <w:b w:val="0"/>
          <w:bCs w:val="0"/>
          <w:color w:val="D4D4D4"/>
          <w:kern w:val="0"/>
          <w:sz w:val="21"/>
          <w:szCs w:val="21"/>
          <w:shd w:val="clear" w:fill="1F1F1F"/>
          <w:lang w:val="en-US" w:eastAsia="zh-CN" w:bidi="ar"/>
        </w:rPr>
        <w:t>)) {</w:t>
      </w:r>
    </w:p>
    <w:p w14:paraId="3782F1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403</w:t>
      </w:r>
      <w:r>
        <w:rPr>
          <w:rFonts w:hint="default" w:ascii="Consolas" w:hAnsi="Consolas" w:eastAsia="Consolas" w:cs="Consolas"/>
          <w:b w:val="0"/>
          <w:bCs w:val="0"/>
          <w:color w:val="D4D4D4"/>
          <w:kern w:val="0"/>
          <w:sz w:val="21"/>
          <w:szCs w:val="21"/>
          <w:shd w:val="clear" w:fill="1F1F1F"/>
          <w:lang w:val="en-US" w:eastAsia="zh-CN" w:bidi="ar"/>
        </w:rPr>
        <w:t>);</w:t>
      </w:r>
    </w:p>
    <w:p w14:paraId="1CD773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026D3D0">
      <w:pPr>
        <w:keepNext w:val="0"/>
        <w:keepLines w:val="0"/>
        <w:widowControl/>
        <w:suppressLineNumbers w:val="0"/>
        <w:jc w:val="left"/>
      </w:pPr>
    </w:p>
    <w:p w14:paraId="03AB74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49B622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'required|string|max:255'</w:t>
      </w:r>
      <w:r>
        <w:rPr>
          <w:rFonts w:hint="default" w:ascii="Consolas" w:hAnsi="Consolas" w:eastAsia="Consolas" w:cs="Consolas"/>
          <w:b w:val="0"/>
          <w:bCs w:val="0"/>
          <w:color w:val="D4D4D4"/>
          <w:kern w:val="0"/>
          <w:sz w:val="21"/>
          <w:szCs w:val="21"/>
          <w:shd w:val="clear" w:fill="1F1F1F"/>
          <w:lang w:val="en-US" w:eastAsia="zh-CN" w:bidi="ar"/>
        </w:rPr>
        <w:t>,</w:t>
      </w:r>
    </w:p>
    <w:p w14:paraId="02CE17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'required|string|email|max:255|unique:users'</w:t>
      </w:r>
      <w:r>
        <w:rPr>
          <w:rFonts w:hint="default" w:ascii="Consolas" w:hAnsi="Consolas" w:eastAsia="Consolas" w:cs="Consolas"/>
          <w:b w:val="0"/>
          <w:bCs w:val="0"/>
          <w:color w:val="D4D4D4"/>
          <w:kern w:val="0"/>
          <w:sz w:val="21"/>
          <w:szCs w:val="21"/>
          <w:shd w:val="clear" w:fill="1F1F1F"/>
          <w:lang w:val="en-US" w:eastAsia="zh-CN" w:bidi="ar"/>
        </w:rPr>
        <w:t>,</w:t>
      </w:r>
    </w:p>
    <w:p w14:paraId="57A2CE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'nullable|string|max:255|unique:users'</w:t>
      </w:r>
      <w:r>
        <w:rPr>
          <w:rFonts w:hint="default" w:ascii="Consolas" w:hAnsi="Consolas" w:eastAsia="Consolas" w:cs="Consolas"/>
          <w:b w:val="0"/>
          <w:bCs w:val="0"/>
          <w:color w:val="D4D4D4"/>
          <w:kern w:val="0"/>
          <w:sz w:val="21"/>
          <w:szCs w:val="21"/>
          <w:shd w:val="clear" w:fill="1F1F1F"/>
          <w:lang w:val="en-US" w:eastAsia="zh-CN" w:bidi="ar"/>
        </w:rPr>
        <w:t>,</w:t>
      </w:r>
    </w:p>
    <w:p w14:paraId="3A8A15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'nullable|string|max:20'</w:t>
      </w:r>
      <w:r>
        <w:rPr>
          <w:rFonts w:hint="default" w:ascii="Consolas" w:hAnsi="Consolas" w:eastAsia="Consolas" w:cs="Consolas"/>
          <w:b w:val="0"/>
          <w:bCs w:val="0"/>
          <w:color w:val="D4D4D4"/>
          <w:kern w:val="0"/>
          <w:sz w:val="21"/>
          <w:szCs w:val="21"/>
          <w:shd w:val="clear" w:fill="1F1F1F"/>
          <w:lang w:val="en-US" w:eastAsia="zh-CN" w:bidi="ar"/>
        </w:rPr>
        <w:t>,</w:t>
      </w:r>
    </w:p>
    <w:p w14:paraId="36A3C6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'confirmed'</w:t>
      </w:r>
      <w:r>
        <w:rPr>
          <w:rFonts w:hint="default" w:ascii="Consolas" w:hAnsi="Consolas" w:eastAsia="Consolas" w:cs="Consolas"/>
          <w:b w:val="0"/>
          <w:bCs w:val="0"/>
          <w:color w:val="D4D4D4"/>
          <w:kern w:val="0"/>
          <w:sz w:val="21"/>
          <w:szCs w:val="21"/>
          <w:shd w:val="clear" w:fill="1F1F1F"/>
          <w:lang w:val="en-US" w:eastAsia="zh-CN" w:bidi="ar"/>
        </w:rPr>
        <w:t>, Rules\</w:t>
      </w:r>
      <w:r>
        <w:rPr>
          <w:rFonts w:hint="default" w:ascii="Consolas" w:hAnsi="Consolas" w:eastAsia="Consolas" w:cs="Consolas"/>
          <w:b w:val="0"/>
          <w:bCs w:val="0"/>
          <w:color w:val="4EC9B0"/>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defaults</w:t>
      </w:r>
      <w:r>
        <w:rPr>
          <w:rFonts w:hint="default" w:ascii="Consolas" w:hAnsi="Consolas" w:eastAsia="Consolas" w:cs="Consolas"/>
          <w:b w:val="0"/>
          <w:bCs w:val="0"/>
          <w:color w:val="D4D4D4"/>
          <w:kern w:val="0"/>
          <w:sz w:val="21"/>
          <w:szCs w:val="21"/>
          <w:shd w:val="clear" w:fill="1F1F1F"/>
          <w:lang w:val="en-US" w:eastAsia="zh-CN" w:bidi="ar"/>
        </w:rPr>
        <w:t>()],</w:t>
      </w:r>
    </w:p>
    <w:p w14:paraId="2F0CD2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'required|in:'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::ROLE_ADMIN .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::ROLE_SUPER_ADMIN,</w:t>
      </w:r>
    </w:p>
    <w:p w14:paraId="336B0E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0AA0E75">
      <w:pPr>
        <w:keepNext w:val="0"/>
        <w:keepLines w:val="0"/>
        <w:widowControl/>
        <w:suppressLineNumbers w:val="0"/>
        <w:jc w:val="left"/>
      </w:pPr>
    </w:p>
    <w:p w14:paraId="6F1967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t>
      </w:r>
      <w:r>
        <w:rPr>
          <w:rFonts w:hint="default" w:ascii="Consolas" w:hAnsi="Consolas" w:eastAsia="Consolas" w:cs="Consolas"/>
          <w:b w:val="0"/>
          <w:bCs w:val="0"/>
          <w:color w:val="D4D4D4"/>
          <w:kern w:val="0"/>
          <w:sz w:val="21"/>
          <w:szCs w:val="21"/>
          <w:shd w:val="clear" w:fill="1F1F1F"/>
          <w:lang w:val="en-US" w:eastAsia="zh-CN" w:bidi="ar"/>
        </w:rPr>
        <w:t>([</w:t>
      </w:r>
    </w:p>
    <w:p w14:paraId="46EBC5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p>
    <w:p w14:paraId="263BB4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w:t>
      </w:r>
    </w:p>
    <w:p w14:paraId="548EE1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w:t>
      </w:r>
    </w:p>
    <w:p w14:paraId="63A69D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w:t>
      </w:r>
    </w:p>
    <w:p w14:paraId="3403FB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p>
    <w:p w14:paraId="5CDA1C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w:t>
      </w:r>
    </w:p>
    <w:p w14:paraId="614E33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CE3A3AF">
      <w:pPr>
        <w:keepNext w:val="0"/>
        <w:keepLines w:val="0"/>
        <w:widowControl/>
        <w:suppressLineNumbers w:val="0"/>
        <w:jc w:val="left"/>
      </w:pPr>
    </w:p>
    <w:p w14:paraId="75E387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'users.index'</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 berhasil dibuat'</w:t>
      </w:r>
      <w:r>
        <w:rPr>
          <w:rFonts w:hint="default" w:ascii="Consolas" w:hAnsi="Consolas" w:eastAsia="Consolas" w:cs="Consolas"/>
          <w:b w:val="0"/>
          <w:bCs w:val="0"/>
          <w:color w:val="D4D4D4"/>
          <w:kern w:val="0"/>
          <w:sz w:val="21"/>
          <w:szCs w:val="21"/>
          <w:shd w:val="clear" w:fill="1F1F1F"/>
          <w:lang w:val="en-US" w:eastAsia="zh-CN" w:bidi="ar"/>
        </w:rPr>
        <w:t>);</w:t>
      </w:r>
    </w:p>
    <w:p w14:paraId="0C8D2C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FAEFC7F">
      <w:pPr>
        <w:keepNext w:val="0"/>
        <w:keepLines w:val="0"/>
        <w:widowControl/>
        <w:suppressLineNumbers w:val="0"/>
        <w:jc w:val="left"/>
      </w:pPr>
    </w:p>
    <w:p w14:paraId="3900FB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edit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3683D6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DE770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allows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'manage-users'</w:t>
      </w:r>
      <w:r>
        <w:rPr>
          <w:rFonts w:hint="default" w:ascii="Consolas" w:hAnsi="Consolas" w:eastAsia="Consolas" w:cs="Consolas"/>
          <w:b w:val="0"/>
          <w:bCs w:val="0"/>
          <w:color w:val="D4D4D4"/>
          <w:kern w:val="0"/>
          <w:sz w:val="21"/>
          <w:szCs w:val="21"/>
          <w:shd w:val="clear" w:fill="1F1F1F"/>
          <w:lang w:val="en-US" w:eastAsia="zh-CN" w:bidi="ar"/>
        </w:rPr>
        <w:t>)) {</w:t>
      </w:r>
    </w:p>
    <w:p w14:paraId="6588BD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403</w:t>
      </w:r>
      <w:r>
        <w:rPr>
          <w:rFonts w:hint="default" w:ascii="Consolas" w:hAnsi="Consolas" w:eastAsia="Consolas" w:cs="Consolas"/>
          <w:b w:val="0"/>
          <w:bCs w:val="0"/>
          <w:color w:val="D4D4D4"/>
          <w:kern w:val="0"/>
          <w:sz w:val="21"/>
          <w:szCs w:val="21"/>
          <w:shd w:val="clear" w:fill="1F1F1F"/>
          <w:lang w:val="en-US" w:eastAsia="zh-CN" w:bidi="ar"/>
        </w:rPr>
        <w:t>);</w:t>
      </w:r>
    </w:p>
    <w:p w14:paraId="145B08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475CFE0">
      <w:pPr>
        <w:keepNext w:val="0"/>
        <w:keepLines w:val="0"/>
        <w:widowControl/>
        <w:suppressLineNumbers w:val="0"/>
        <w:jc w:val="left"/>
      </w:pPr>
    </w:p>
    <w:p w14:paraId="032FE0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'users.edit'</w:t>
      </w:r>
      <w:r>
        <w:rPr>
          <w:rFonts w:hint="default" w:ascii="Consolas" w:hAnsi="Consolas" w:eastAsia="Consolas" w:cs="Consolas"/>
          <w:b w:val="0"/>
          <w:bCs w:val="0"/>
          <w:color w:val="D4D4D4"/>
          <w:kern w:val="0"/>
          <w:sz w:val="21"/>
          <w:szCs w:val="21"/>
          <w:shd w:val="clear" w:fill="1F1F1F"/>
          <w:lang w:val="en-US" w:eastAsia="zh-CN" w:bidi="ar"/>
        </w:rPr>
        <w:t>, [</w:t>
      </w:r>
    </w:p>
    <w:p w14:paraId="57D635E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3EF642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'roles'</w:t>
      </w:r>
      <w:r>
        <w:rPr>
          <w:rFonts w:hint="default" w:ascii="Consolas" w:hAnsi="Consolas" w:eastAsia="Consolas" w:cs="Consolas"/>
          <w:b w:val="0"/>
          <w:bCs w:val="0"/>
          <w:color w:val="D4D4D4"/>
          <w:kern w:val="0"/>
          <w:sz w:val="21"/>
          <w:szCs w:val="21"/>
          <w:shd w:val="clear" w:fill="1F1F1F"/>
          <w:lang w:val="en-US" w:eastAsia="zh-CN" w:bidi="ar"/>
        </w:rPr>
        <w:t xml:space="preserve"> =&gt; [</w:t>
      </w:r>
    </w:p>
    <w:p w14:paraId="433B56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::ROLE_ADMIN =&gt; </w:t>
      </w:r>
      <w:r>
        <w:rPr>
          <w:rFonts w:hint="default" w:ascii="Consolas" w:hAnsi="Consolas" w:eastAsia="Consolas" w:cs="Consolas"/>
          <w:b w:val="0"/>
          <w:bCs w:val="0"/>
          <w:color w:val="CE9178"/>
          <w:kern w:val="0"/>
          <w:sz w:val="21"/>
          <w:szCs w:val="21"/>
          <w:shd w:val="clear" w:fill="1F1F1F"/>
          <w:lang w:val="en-US" w:eastAsia="zh-CN" w:bidi="ar"/>
        </w:rPr>
        <w:t>'Admin'</w:t>
      </w:r>
      <w:r>
        <w:rPr>
          <w:rFonts w:hint="default" w:ascii="Consolas" w:hAnsi="Consolas" w:eastAsia="Consolas" w:cs="Consolas"/>
          <w:b w:val="0"/>
          <w:bCs w:val="0"/>
          <w:color w:val="D4D4D4"/>
          <w:kern w:val="0"/>
          <w:sz w:val="21"/>
          <w:szCs w:val="21"/>
          <w:shd w:val="clear" w:fill="1F1F1F"/>
          <w:lang w:val="en-US" w:eastAsia="zh-CN" w:bidi="ar"/>
        </w:rPr>
        <w:t>,</w:t>
      </w:r>
    </w:p>
    <w:p w14:paraId="3ECCC8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::ROLE_SUPER_ADMIN =&gt; </w:t>
      </w:r>
      <w:r>
        <w:rPr>
          <w:rFonts w:hint="default" w:ascii="Consolas" w:hAnsi="Consolas" w:eastAsia="Consolas" w:cs="Consolas"/>
          <w:b w:val="0"/>
          <w:bCs w:val="0"/>
          <w:color w:val="CE9178"/>
          <w:kern w:val="0"/>
          <w:sz w:val="21"/>
          <w:szCs w:val="21"/>
          <w:shd w:val="clear" w:fill="1F1F1F"/>
          <w:lang w:val="en-US" w:eastAsia="zh-CN" w:bidi="ar"/>
        </w:rPr>
        <w:t>'Super Admin'</w:t>
      </w:r>
    </w:p>
    <w:p w14:paraId="1521D1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7087F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9374E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8BD3823">
      <w:pPr>
        <w:keepNext w:val="0"/>
        <w:keepLines w:val="0"/>
        <w:widowControl/>
        <w:suppressLineNumbers w:val="0"/>
        <w:jc w:val="left"/>
      </w:pPr>
    </w:p>
    <w:p w14:paraId="748E70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0EFFA8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C64FF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allows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'manage-users'</w:t>
      </w:r>
      <w:r>
        <w:rPr>
          <w:rFonts w:hint="default" w:ascii="Consolas" w:hAnsi="Consolas" w:eastAsia="Consolas" w:cs="Consolas"/>
          <w:b w:val="0"/>
          <w:bCs w:val="0"/>
          <w:color w:val="D4D4D4"/>
          <w:kern w:val="0"/>
          <w:sz w:val="21"/>
          <w:szCs w:val="21"/>
          <w:shd w:val="clear" w:fill="1F1F1F"/>
          <w:lang w:val="en-US" w:eastAsia="zh-CN" w:bidi="ar"/>
        </w:rPr>
        <w:t>)) {</w:t>
      </w:r>
    </w:p>
    <w:p w14:paraId="63C95C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403</w:t>
      </w:r>
      <w:r>
        <w:rPr>
          <w:rFonts w:hint="default" w:ascii="Consolas" w:hAnsi="Consolas" w:eastAsia="Consolas" w:cs="Consolas"/>
          <w:b w:val="0"/>
          <w:bCs w:val="0"/>
          <w:color w:val="D4D4D4"/>
          <w:kern w:val="0"/>
          <w:sz w:val="21"/>
          <w:szCs w:val="21"/>
          <w:shd w:val="clear" w:fill="1F1F1F"/>
          <w:lang w:val="en-US" w:eastAsia="zh-CN" w:bidi="ar"/>
        </w:rPr>
        <w:t>);</w:t>
      </w:r>
    </w:p>
    <w:p w14:paraId="2E460A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6F60A59">
      <w:pPr>
        <w:keepNext w:val="0"/>
        <w:keepLines w:val="0"/>
        <w:widowControl/>
        <w:suppressLineNumbers w:val="0"/>
        <w:jc w:val="left"/>
      </w:pPr>
    </w:p>
    <w:p w14:paraId="398D66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3195D9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'required|string|max:255'</w:t>
      </w:r>
      <w:r>
        <w:rPr>
          <w:rFonts w:hint="default" w:ascii="Consolas" w:hAnsi="Consolas" w:eastAsia="Consolas" w:cs="Consolas"/>
          <w:b w:val="0"/>
          <w:bCs w:val="0"/>
          <w:color w:val="D4D4D4"/>
          <w:kern w:val="0"/>
          <w:sz w:val="21"/>
          <w:szCs w:val="21"/>
          <w:shd w:val="clear" w:fill="1F1F1F"/>
          <w:lang w:val="en-US" w:eastAsia="zh-CN" w:bidi="ar"/>
        </w:rPr>
        <w:t>,</w:t>
      </w:r>
    </w:p>
    <w:p w14:paraId="361764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'required|string|email|max:255|unique:users,email,'</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12B816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'nullable|string|max:255|unique:users,username,'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27B7B5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'nullable|string|max:20'</w:t>
      </w:r>
      <w:r>
        <w:rPr>
          <w:rFonts w:hint="default" w:ascii="Consolas" w:hAnsi="Consolas" w:eastAsia="Consolas" w:cs="Consolas"/>
          <w:b w:val="0"/>
          <w:bCs w:val="0"/>
          <w:color w:val="D4D4D4"/>
          <w:kern w:val="0"/>
          <w:sz w:val="21"/>
          <w:szCs w:val="21"/>
          <w:shd w:val="clear" w:fill="1F1F1F"/>
          <w:lang w:val="en-US" w:eastAsia="zh-CN" w:bidi="ar"/>
        </w:rPr>
        <w:t>,</w:t>
      </w:r>
    </w:p>
    <w:p w14:paraId="328902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'confirmed'</w:t>
      </w:r>
      <w:r>
        <w:rPr>
          <w:rFonts w:hint="default" w:ascii="Consolas" w:hAnsi="Consolas" w:eastAsia="Consolas" w:cs="Consolas"/>
          <w:b w:val="0"/>
          <w:bCs w:val="0"/>
          <w:color w:val="D4D4D4"/>
          <w:kern w:val="0"/>
          <w:sz w:val="21"/>
          <w:szCs w:val="21"/>
          <w:shd w:val="clear" w:fill="1F1F1F"/>
          <w:lang w:val="en-US" w:eastAsia="zh-CN" w:bidi="ar"/>
        </w:rPr>
        <w:t>, Rules\</w:t>
      </w:r>
      <w:r>
        <w:rPr>
          <w:rFonts w:hint="default" w:ascii="Consolas" w:hAnsi="Consolas" w:eastAsia="Consolas" w:cs="Consolas"/>
          <w:b w:val="0"/>
          <w:bCs w:val="0"/>
          <w:color w:val="4EC9B0"/>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defaults</w:t>
      </w:r>
      <w:r>
        <w:rPr>
          <w:rFonts w:hint="default" w:ascii="Consolas" w:hAnsi="Consolas" w:eastAsia="Consolas" w:cs="Consolas"/>
          <w:b w:val="0"/>
          <w:bCs w:val="0"/>
          <w:color w:val="D4D4D4"/>
          <w:kern w:val="0"/>
          <w:sz w:val="21"/>
          <w:szCs w:val="21"/>
          <w:shd w:val="clear" w:fill="1F1F1F"/>
          <w:lang w:val="en-US" w:eastAsia="zh-CN" w:bidi="ar"/>
        </w:rPr>
        <w:t>()],</w:t>
      </w:r>
    </w:p>
    <w:p w14:paraId="1D2A6F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::ROLE_ADMIN.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::ROLE_SUPER_ADMIN,</w:t>
      </w:r>
    </w:p>
    <w:p w14:paraId="37C323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D5E92D4">
      <w:pPr>
        <w:keepNext w:val="0"/>
        <w:keepLines w:val="0"/>
        <w:widowControl/>
        <w:suppressLineNumbers w:val="0"/>
        <w:jc w:val="left"/>
      </w:pPr>
    </w:p>
    <w:p w14:paraId="54573E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 xml:space="preserve"> = [</w:t>
      </w:r>
    </w:p>
    <w:p w14:paraId="4CCC40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p>
    <w:p w14:paraId="2628C6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w:t>
      </w:r>
    </w:p>
    <w:p w14:paraId="5BA79D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w:t>
      </w:r>
    </w:p>
    <w:p w14:paraId="3DFBA8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w:t>
      </w:r>
    </w:p>
    <w:p w14:paraId="162351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role</w:t>
      </w:r>
      <w:r>
        <w:rPr>
          <w:rFonts w:hint="default" w:ascii="Consolas" w:hAnsi="Consolas" w:eastAsia="Consolas" w:cs="Consolas"/>
          <w:b w:val="0"/>
          <w:bCs w:val="0"/>
          <w:color w:val="D4D4D4"/>
          <w:kern w:val="0"/>
          <w:sz w:val="21"/>
          <w:szCs w:val="21"/>
          <w:shd w:val="clear" w:fill="1F1F1F"/>
          <w:lang w:val="en-US" w:eastAsia="zh-CN" w:bidi="ar"/>
        </w:rPr>
        <w:t>,</w:t>
      </w:r>
    </w:p>
    <w:p w14:paraId="6989EC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FBDB5F2">
      <w:pPr>
        <w:keepNext w:val="0"/>
        <w:keepLines w:val="0"/>
        <w:widowControl/>
        <w:suppressLineNumbers w:val="0"/>
        <w:jc w:val="left"/>
      </w:pPr>
    </w:p>
    <w:p w14:paraId="27067D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w:t>
      </w:r>
    </w:p>
    <w:p w14:paraId="63FFE6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p>
    <w:p w14:paraId="60C1FA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C977CB3">
      <w:pPr>
        <w:keepNext w:val="0"/>
        <w:keepLines w:val="0"/>
        <w:widowControl/>
        <w:suppressLineNumbers w:val="0"/>
        <w:jc w:val="left"/>
      </w:pPr>
    </w:p>
    <w:p w14:paraId="3F3339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w:t>
      </w:r>
    </w:p>
    <w:p w14:paraId="01A2873A">
      <w:pPr>
        <w:keepNext w:val="0"/>
        <w:keepLines w:val="0"/>
        <w:widowControl/>
        <w:suppressLineNumbers w:val="0"/>
        <w:jc w:val="left"/>
      </w:pPr>
    </w:p>
    <w:p w14:paraId="1287F7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'users.index'</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 berhasil diupdate'</w:t>
      </w:r>
      <w:r>
        <w:rPr>
          <w:rFonts w:hint="default" w:ascii="Consolas" w:hAnsi="Consolas" w:eastAsia="Consolas" w:cs="Consolas"/>
          <w:b w:val="0"/>
          <w:bCs w:val="0"/>
          <w:color w:val="D4D4D4"/>
          <w:kern w:val="0"/>
          <w:sz w:val="21"/>
          <w:szCs w:val="21"/>
          <w:shd w:val="clear" w:fill="1F1F1F"/>
          <w:lang w:val="en-US" w:eastAsia="zh-CN" w:bidi="ar"/>
        </w:rPr>
        <w:t>);</w:t>
      </w:r>
    </w:p>
    <w:p w14:paraId="1635CA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C65B412">
      <w:pPr>
        <w:keepNext w:val="0"/>
        <w:keepLines w:val="0"/>
        <w:widowControl/>
        <w:suppressLineNumbers w:val="0"/>
        <w:jc w:val="left"/>
      </w:pPr>
    </w:p>
    <w:p w14:paraId="640A9C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destroy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431BB3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502EE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allows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'manage-users'</w:t>
      </w:r>
      <w:r>
        <w:rPr>
          <w:rFonts w:hint="default" w:ascii="Consolas" w:hAnsi="Consolas" w:eastAsia="Consolas" w:cs="Consolas"/>
          <w:b w:val="0"/>
          <w:bCs w:val="0"/>
          <w:color w:val="D4D4D4"/>
          <w:kern w:val="0"/>
          <w:sz w:val="21"/>
          <w:szCs w:val="21"/>
          <w:shd w:val="clear" w:fill="1F1F1F"/>
          <w:lang w:val="en-US" w:eastAsia="zh-CN" w:bidi="ar"/>
        </w:rPr>
        <w:t>)) {</w:t>
      </w:r>
    </w:p>
    <w:p w14:paraId="52D913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403</w:t>
      </w:r>
      <w:r>
        <w:rPr>
          <w:rFonts w:hint="default" w:ascii="Consolas" w:hAnsi="Consolas" w:eastAsia="Consolas" w:cs="Consolas"/>
          <w:b w:val="0"/>
          <w:bCs w:val="0"/>
          <w:color w:val="D4D4D4"/>
          <w:kern w:val="0"/>
          <w:sz w:val="21"/>
          <w:szCs w:val="21"/>
          <w:shd w:val="clear" w:fill="1F1F1F"/>
          <w:lang w:val="en-US" w:eastAsia="zh-CN" w:bidi="ar"/>
        </w:rPr>
        <w:t>);</w:t>
      </w:r>
    </w:p>
    <w:p w14:paraId="55AB88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6667886">
      <w:pPr>
        <w:keepNext w:val="0"/>
        <w:keepLines w:val="0"/>
        <w:widowControl/>
        <w:suppressLineNumbers w:val="0"/>
        <w:jc w:val="left"/>
      </w:pPr>
    </w:p>
    <w:p w14:paraId="586B9F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 {</w:t>
      </w:r>
    </w:p>
    <w:p w14:paraId="62C5FC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back</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'Tidak bisa menghapus akun sendiri'</w:t>
      </w:r>
      <w:r>
        <w:rPr>
          <w:rFonts w:hint="default" w:ascii="Consolas" w:hAnsi="Consolas" w:eastAsia="Consolas" w:cs="Consolas"/>
          <w:b w:val="0"/>
          <w:bCs w:val="0"/>
          <w:color w:val="D4D4D4"/>
          <w:kern w:val="0"/>
          <w:sz w:val="21"/>
          <w:szCs w:val="21"/>
          <w:shd w:val="clear" w:fill="1F1F1F"/>
          <w:lang w:val="en-US" w:eastAsia="zh-CN" w:bidi="ar"/>
        </w:rPr>
        <w:t>);</w:t>
      </w:r>
    </w:p>
    <w:p w14:paraId="13E6EC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7726E43">
      <w:pPr>
        <w:keepNext w:val="0"/>
        <w:keepLines w:val="0"/>
        <w:widowControl/>
        <w:suppressLineNumbers w:val="0"/>
        <w:jc w:val="left"/>
      </w:pPr>
    </w:p>
    <w:p w14:paraId="641C76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delete</w:t>
      </w:r>
      <w:r>
        <w:rPr>
          <w:rFonts w:hint="default" w:ascii="Consolas" w:hAnsi="Consolas" w:eastAsia="Consolas" w:cs="Consolas"/>
          <w:b w:val="0"/>
          <w:bCs w:val="0"/>
          <w:color w:val="D4D4D4"/>
          <w:kern w:val="0"/>
          <w:sz w:val="21"/>
          <w:szCs w:val="21"/>
          <w:shd w:val="clear" w:fill="1F1F1F"/>
          <w:lang w:val="en-US" w:eastAsia="zh-CN" w:bidi="ar"/>
        </w:rPr>
        <w:t>();</w:t>
      </w:r>
    </w:p>
    <w:p w14:paraId="3DF5497C">
      <w:pPr>
        <w:keepNext w:val="0"/>
        <w:keepLines w:val="0"/>
        <w:widowControl/>
        <w:suppressLineNumbers w:val="0"/>
        <w:jc w:val="left"/>
      </w:pPr>
    </w:p>
    <w:p w14:paraId="13D655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'users.index'</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 berhasil dihapus'</w:t>
      </w:r>
      <w:r>
        <w:rPr>
          <w:rFonts w:hint="default" w:ascii="Consolas" w:hAnsi="Consolas" w:eastAsia="Consolas" w:cs="Consolas"/>
          <w:b w:val="0"/>
          <w:bCs w:val="0"/>
          <w:color w:val="D4D4D4"/>
          <w:kern w:val="0"/>
          <w:sz w:val="21"/>
          <w:szCs w:val="21"/>
          <w:shd w:val="clear" w:fill="1F1F1F"/>
          <w:lang w:val="en-US" w:eastAsia="zh-CN" w:bidi="ar"/>
        </w:rPr>
        <w:t>);</w:t>
      </w:r>
    </w:p>
    <w:p w14:paraId="2F2161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7F722DD">
      <w:pPr>
        <w:keepNext w:val="0"/>
        <w:keepLines w:val="0"/>
        <w:widowControl/>
        <w:suppressLineNumbers w:val="0"/>
        <w:jc w:val="left"/>
      </w:pPr>
    </w:p>
    <w:p w14:paraId="77EDA0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profile</w:t>
      </w:r>
      <w:r>
        <w:rPr>
          <w:rFonts w:hint="default" w:ascii="Consolas" w:hAnsi="Consolas" w:eastAsia="Consolas" w:cs="Consolas"/>
          <w:b w:val="0"/>
          <w:bCs w:val="0"/>
          <w:color w:val="D4D4D4"/>
          <w:kern w:val="0"/>
          <w:sz w:val="21"/>
          <w:szCs w:val="21"/>
          <w:shd w:val="clear" w:fill="1F1F1F"/>
          <w:lang w:val="en-US" w:eastAsia="zh-CN" w:bidi="ar"/>
        </w:rPr>
        <w:t>()</w:t>
      </w:r>
    </w:p>
    <w:p w14:paraId="5FC535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5C678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'users.profile'</w:t>
      </w:r>
      <w:r>
        <w:rPr>
          <w:rFonts w:hint="default" w:ascii="Consolas" w:hAnsi="Consolas" w:eastAsia="Consolas" w:cs="Consolas"/>
          <w:b w:val="0"/>
          <w:bCs w:val="0"/>
          <w:color w:val="D4D4D4"/>
          <w:kern w:val="0"/>
          <w:sz w:val="21"/>
          <w:szCs w:val="21"/>
          <w:shd w:val="clear" w:fill="1F1F1F"/>
          <w:lang w:val="en-US" w:eastAsia="zh-CN" w:bidi="ar"/>
        </w:rPr>
        <w:t>, [</w:t>
      </w:r>
    </w:p>
    <w:p w14:paraId="5CF3E4B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DCDCAA"/>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74A3D5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FE62D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1ACD784">
      <w:pPr>
        <w:keepNext w:val="0"/>
        <w:keepLines w:val="0"/>
        <w:widowControl/>
        <w:suppressLineNumbers w:val="0"/>
        <w:jc w:val="left"/>
      </w:pPr>
    </w:p>
    <w:p w14:paraId="27B814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updateProfile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73206E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6CB55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74584764">
      <w:pPr>
        <w:keepNext w:val="0"/>
        <w:keepLines w:val="0"/>
        <w:widowControl/>
        <w:suppressLineNumbers w:val="0"/>
        <w:jc w:val="left"/>
      </w:pPr>
    </w:p>
    <w:p w14:paraId="68ED77A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5C8C05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'required|string|max:255'</w:t>
      </w:r>
      <w:r>
        <w:rPr>
          <w:rFonts w:hint="default" w:ascii="Consolas" w:hAnsi="Consolas" w:eastAsia="Consolas" w:cs="Consolas"/>
          <w:b w:val="0"/>
          <w:bCs w:val="0"/>
          <w:color w:val="D4D4D4"/>
          <w:kern w:val="0"/>
          <w:sz w:val="21"/>
          <w:szCs w:val="21"/>
          <w:shd w:val="clear" w:fill="1F1F1F"/>
          <w:lang w:val="en-US" w:eastAsia="zh-CN" w:bidi="ar"/>
        </w:rPr>
        <w:t>,</w:t>
      </w:r>
    </w:p>
    <w:p w14:paraId="6E367A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'required|string|email|max:255|unique:users,email,'</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564AB8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'nullable|string|max:255|unique:users,username,'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w:t>
      </w:r>
    </w:p>
    <w:p w14:paraId="4A229F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'nullable|string|max:20'</w:t>
      </w:r>
      <w:r>
        <w:rPr>
          <w:rFonts w:hint="default" w:ascii="Consolas" w:hAnsi="Consolas" w:eastAsia="Consolas" w:cs="Consolas"/>
          <w:b w:val="0"/>
          <w:bCs w:val="0"/>
          <w:color w:val="D4D4D4"/>
          <w:kern w:val="0"/>
          <w:sz w:val="21"/>
          <w:szCs w:val="21"/>
          <w:shd w:val="clear" w:fill="1F1F1F"/>
          <w:lang w:val="en-US" w:eastAsia="zh-CN" w:bidi="ar"/>
        </w:rPr>
        <w:t>,</w:t>
      </w:r>
    </w:p>
    <w:p w14:paraId="2795D3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'nullable'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'confirmed'</w:t>
      </w:r>
      <w:r>
        <w:rPr>
          <w:rFonts w:hint="default" w:ascii="Consolas" w:hAnsi="Consolas" w:eastAsia="Consolas" w:cs="Consolas"/>
          <w:b w:val="0"/>
          <w:bCs w:val="0"/>
          <w:color w:val="D4D4D4"/>
          <w:kern w:val="0"/>
          <w:sz w:val="21"/>
          <w:szCs w:val="21"/>
          <w:shd w:val="clear" w:fill="1F1F1F"/>
          <w:lang w:val="en-US" w:eastAsia="zh-CN" w:bidi="ar"/>
        </w:rPr>
        <w:t>, Rules\</w:t>
      </w:r>
      <w:r>
        <w:rPr>
          <w:rFonts w:hint="default" w:ascii="Consolas" w:hAnsi="Consolas" w:eastAsia="Consolas" w:cs="Consolas"/>
          <w:b w:val="0"/>
          <w:bCs w:val="0"/>
          <w:color w:val="4EC9B0"/>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defaults</w:t>
      </w:r>
      <w:r>
        <w:rPr>
          <w:rFonts w:hint="default" w:ascii="Consolas" w:hAnsi="Consolas" w:eastAsia="Consolas" w:cs="Consolas"/>
          <w:b w:val="0"/>
          <w:bCs w:val="0"/>
          <w:color w:val="D4D4D4"/>
          <w:kern w:val="0"/>
          <w:sz w:val="21"/>
          <w:szCs w:val="21"/>
          <w:shd w:val="clear" w:fill="1F1F1F"/>
          <w:lang w:val="en-US" w:eastAsia="zh-CN" w:bidi="ar"/>
        </w:rPr>
        <w:t>()],</w:t>
      </w:r>
    </w:p>
    <w:p w14:paraId="1EE569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89000DA">
      <w:pPr>
        <w:keepNext w:val="0"/>
        <w:keepLines w:val="0"/>
        <w:widowControl/>
        <w:suppressLineNumbers w:val="0"/>
        <w:jc w:val="left"/>
      </w:pPr>
    </w:p>
    <w:p w14:paraId="6BE914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 xml:space="preserve"> = [</w:t>
      </w:r>
    </w:p>
    <w:p w14:paraId="2C562B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p>
    <w:p w14:paraId="187C3A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w:t>
      </w:r>
    </w:p>
    <w:p w14:paraId="265771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w:t>
      </w:r>
    </w:p>
    <w:p w14:paraId="55455A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D4D4D4"/>
          <w:kern w:val="0"/>
          <w:sz w:val="21"/>
          <w:szCs w:val="21"/>
          <w:shd w:val="clear" w:fill="1F1F1F"/>
          <w:lang w:val="en-US" w:eastAsia="zh-CN" w:bidi="ar"/>
        </w:rPr>
        <w:t>,</w:t>
      </w:r>
    </w:p>
    <w:p w14:paraId="305DD1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B74B294">
      <w:pPr>
        <w:keepNext w:val="0"/>
        <w:keepLines w:val="0"/>
        <w:widowControl/>
        <w:suppressLineNumbers w:val="0"/>
        <w:jc w:val="left"/>
      </w:pPr>
    </w:p>
    <w:p w14:paraId="05BAEE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w:t>
      </w:r>
    </w:p>
    <w:p w14:paraId="3AC71F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p>
    <w:p w14:paraId="3B0269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CB0AB2F">
      <w:pPr>
        <w:keepNext w:val="0"/>
        <w:keepLines w:val="0"/>
        <w:widowControl/>
        <w:suppressLineNumbers w:val="0"/>
        <w:jc w:val="left"/>
      </w:pPr>
    </w:p>
    <w:p w14:paraId="58CB37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w:t>
      </w:r>
    </w:p>
    <w:p w14:paraId="126A2038">
      <w:pPr>
        <w:keepNext w:val="0"/>
        <w:keepLines w:val="0"/>
        <w:widowControl/>
        <w:suppressLineNumbers w:val="0"/>
        <w:jc w:val="left"/>
      </w:pPr>
    </w:p>
    <w:p w14:paraId="177D52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back</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'Profile berhasil diupdate'</w:t>
      </w:r>
      <w:r>
        <w:rPr>
          <w:rFonts w:hint="default" w:ascii="Consolas" w:hAnsi="Consolas" w:eastAsia="Consolas" w:cs="Consolas"/>
          <w:b w:val="0"/>
          <w:bCs w:val="0"/>
          <w:color w:val="D4D4D4"/>
          <w:kern w:val="0"/>
          <w:sz w:val="21"/>
          <w:szCs w:val="21"/>
          <w:shd w:val="clear" w:fill="1F1F1F"/>
          <w:lang w:val="en-US" w:eastAsia="zh-CN" w:bidi="ar"/>
        </w:rPr>
        <w:t>);</w:t>
      </w:r>
    </w:p>
    <w:p w14:paraId="218B17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83316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024D6DB5">
      <w:pPr>
        <w:keepNext w:val="0"/>
        <w:keepLines w:val="0"/>
        <w:widowControl/>
        <w:suppressLineNumbers w:val="0"/>
        <w:jc w:val="left"/>
      </w:pPr>
    </w:p>
    <w:p w14:paraId="15EE43BE">
      <w:pPr>
        <w:pStyle w:val="35"/>
        <w:keepNext w:val="0"/>
        <w:keepLines w:val="0"/>
        <w:widowControl/>
        <w:suppressLineNumbers w:val="0"/>
      </w:pPr>
      <w:r>
        <w:t xml:space="preserve">Berikut adalah penjelasan dari </w:t>
      </w:r>
      <w:r>
        <w:rPr>
          <w:rStyle w:val="36"/>
        </w:rPr>
        <w:t xml:space="preserve">kode </w:t>
      </w:r>
      <w:r>
        <w:rPr>
          <w:rStyle w:val="20"/>
        </w:rPr>
        <w:t>UserController.php</w:t>
      </w:r>
      <w:r>
        <w:t xml:space="preserve"> yang </w:t>
      </w:r>
      <w:r>
        <w:rPr>
          <w:rStyle w:val="36"/>
        </w:rPr>
        <w:t xml:space="preserve">belum dijelaskan dalam penjelasan </w:t>
      </w:r>
      <w:r>
        <w:rPr>
          <w:rStyle w:val="20"/>
        </w:rPr>
        <w:t>StockInController</w:t>
      </w:r>
      <w:r>
        <w:t xml:space="preserve"> sebelumnya:</w:t>
      </w:r>
    </w:p>
    <w:p w14:paraId="06146CE3">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00A7F6B4">
      <w:pPr>
        <w:pStyle w:val="4"/>
        <w:keepNext w:val="0"/>
        <w:keepLines w:val="0"/>
        <w:widowControl/>
        <w:suppressLineNumbers w:val="0"/>
      </w:pPr>
      <w:r>
        <w:rPr>
          <w:rStyle w:val="36"/>
          <w:b/>
          <w:bCs/>
        </w:rPr>
        <w:t xml:space="preserve">1. </w:t>
      </w:r>
      <w:r>
        <w:rPr>
          <w:rStyle w:val="20"/>
        </w:rPr>
        <w:t>use Illuminate\Support\Facades\Gate;</w:t>
      </w:r>
    </w:p>
    <w:p w14:paraId="5D4D2354">
      <w:pPr>
        <w:pStyle w:val="35"/>
        <w:keepNext w:val="0"/>
        <w:keepLines w:val="0"/>
        <w:widowControl/>
        <w:suppressLineNumbers w:val="0"/>
      </w:pPr>
      <w:r>
        <w:t xml:space="preserve">Digunakan untuk </w:t>
      </w:r>
      <w:r>
        <w:rPr>
          <w:rStyle w:val="36"/>
        </w:rPr>
        <w:t>mengontrol otorisasi</w:t>
      </w:r>
      <w:r>
        <w:t xml:space="preserve"> berdasarkan kebijakan tertentu (authorization gate). Dalam hal ini, digunakan untuk memastikan hanya user yang memiliki hak akses (</w:t>
      </w:r>
      <w:r>
        <w:rPr>
          <w:rStyle w:val="20"/>
        </w:rPr>
        <w:t>manage-users</w:t>
      </w:r>
      <w:r>
        <w:t>) yang bisa mengelola data user.</w:t>
      </w:r>
    </w:p>
    <w:p w14:paraId="04DE3B5A">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3D0762DE">
      <w:pPr>
        <w:pStyle w:val="4"/>
        <w:keepNext w:val="0"/>
        <w:keepLines w:val="0"/>
        <w:widowControl/>
        <w:suppressLineNumbers w:val="0"/>
      </w:pPr>
      <w:r>
        <w:rPr>
          <w:rStyle w:val="36"/>
          <w:b/>
          <w:bCs/>
        </w:rPr>
        <w:t xml:space="preserve">2. </w:t>
      </w:r>
      <w:r>
        <w:rPr>
          <w:rStyle w:val="20"/>
        </w:rPr>
        <w:t>Gate::allows('manage-users')</w:t>
      </w:r>
    </w:p>
    <w:p w14:paraId="110D8127">
      <w:pPr>
        <w:pStyle w:val="35"/>
        <w:keepNext w:val="0"/>
        <w:keepLines w:val="0"/>
        <w:widowControl/>
        <w:suppressLineNumbers w:val="0"/>
      </w:pPr>
      <w:r>
        <w:t xml:space="preserve">Baris ini digunakan untuk </w:t>
      </w:r>
      <w:r>
        <w:rPr>
          <w:rStyle w:val="36"/>
        </w:rPr>
        <w:t>mengecek apakah user saat ini memiliki izin untuk mengelola user</w:t>
      </w:r>
      <w:r>
        <w:t xml:space="preserve">. Jika tidak, maka proses akan dihentikan dengan </w:t>
      </w:r>
      <w:r>
        <w:rPr>
          <w:rStyle w:val="20"/>
        </w:rPr>
        <w:t>abort(403)</w:t>
      </w:r>
      <w:r>
        <w:t xml:space="preserve"> yang berarti akses ditolak (forbidden).</w:t>
      </w:r>
      <w:r>
        <w:br w:type="textWrapping"/>
      </w:r>
      <w:r>
        <w:t xml:space="preserve">Contoh penggunaannya ada di semua method penting seperti </w:t>
      </w:r>
      <w:r>
        <w:rPr>
          <w:rStyle w:val="20"/>
        </w:rPr>
        <w:t>index</w:t>
      </w:r>
      <w:r>
        <w:t xml:space="preserve">, </w:t>
      </w:r>
      <w:r>
        <w:rPr>
          <w:rStyle w:val="20"/>
        </w:rPr>
        <w:t>create</w:t>
      </w:r>
      <w:r>
        <w:t xml:space="preserve">, </w:t>
      </w:r>
      <w:r>
        <w:rPr>
          <w:rStyle w:val="20"/>
        </w:rPr>
        <w:t>store</w:t>
      </w:r>
      <w:r>
        <w:t xml:space="preserve">, </w:t>
      </w:r>
      <w:r>
        <w:rPr>
          <w:rStyle w:val="20"/>
        </w:rPr>
        <w:t>edit</w:t>
      </w:r>
      <w:r>
        <w:t xml:space="preserve">, </w:t>
      </w:r>
      <w:r>
        <w:rPr>
          <w:rStyle w:val="20"/>
        </w:rPr>
        <w:t>update</w:t>
      </w:r>
      <w:r>
        <w:t xml:space="preserve">, dan </w:t>
      </w:r>
      <w:r>
        <w:rPr>
          <w:rStyle w:val="20"/>
        </w:rPr>
        <w:t>destroy</w:t>
      </w:r>
      <w:r>
        <w:t>.</w:t>
      </w:r>
    </w:p>
    <w:p w14:paraId="49853EC9">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004426C5">
      <w:pPr>
        <w:pStyle w:val="4"/>
        <w:keepNext w:val="0"/>
        <w:keepLines w:val="0"/>
        <w:widowControl/>
        <w:suppressLineNumbers w:val="0"/>
      </w:pPr>
      <w:r>
        <w:rPr>
          <w:rStyle w:val="36"/>
          <w:b/>
          <w:bCs/>
        </w:rPr>
        <w:t xml:space="preserve">3. </w:t>
      </w:r>
      <w:r>
        <w:rPr>
          <w:rStyle w:val="20"/>
        </w:rPr>
        <w:t>Rules\Password::defaults()</w:t>
      </w:r>
    </w:p>
    <w:p w14:paraId="051A7088">
      <w:pPr>
        <w:pStyle w:val="35"/>
        <w:keepNext w:val="0"/>
        <w:keepLines w:val="0"/>
        <w:widowControl/>
        <w:suppressLineNumbers w:val="0"/>
      </w:pPr>
      <w:r>
        <w:t xml:space="preserve">Digunakan untuk menerapkan aturan password </w:t>
      </w:r>
      <w:r>
        <w:rPr>
          <w:rStyle w:val="36"/>
        </w:rPr>
        <w:t>default dari Laravel</w:t>
      </w:r>
      <w:r>
        <w:t>, biasanya termasuk panjang minimal, kombinasi huruf besar dan angka, dsb. Ini dipakai saat membuat atau mengubah password (</w:t>
      </w:r>
      <w:r>
        <w:rPr>
          <w:rStyle w:val="20"/>
        </w:rPr>
        <w:t>store</w:t>
      </w:r>
      <w:r>
        <w:t xml:space="preserve">, </w:t>
      </w:r>
      <w:r>
        <w:rPr>
          <w:rStyle w:val="20"/>
        </w:rPr>
        <w:t>update</w:t>
      </w:r>
      <w:r>
        <w:t xml:space="preserve">, </w:t>
      </w:r>
      <w:r>
        <w:rPr>
          <w:rStyle w:val="20"/>
        </w:rPr>
        <w:t>updateProfile</w:t>
      </w:r>
      <w:r>
        <w:t>).</w:t>
      </w:r>
    </w:p>
    <w:p w14:paraId="633BBF69">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38FF876A">
      <w:pPr>
        <w:pStyle w:val="4"/>
        <w:keepNext w:val="0"/>
        <w:keepLines w:val="0"/>
        <w:widowControl/>
        <w:suppressLineNumbers w:val="0"/>
      </w:pPr>
      <w:r>
        <w:rPr>
          <w:rStyle w:val="36"/>
          <w:b/>
          <w:bCs/>
        </w:rPr>
        <w:t>4. Penanganan Role User</w:t>
      </w:r>
    </w:p>
    <w:p w14:paraId="108F500B">
      <w:pPr>
        <w:pStyle w:val="21"/>
        <w:keepNext w:val="0"/>
        <w:keepLines w:val="0"/>
        <w:widowControl/>
        <w:suppressLineNumbers w:val="0"/>
        <w:rPr>
          <w:rStyle w:val="20"/>
        </w:rPr>
      </w:pPr>
      <w:r>
        <w:rPr>
          <w:rStyle w:val="20"/>
        </w:rPr>
        <w:t>'roles' =&gt; [</w:t>
      </w:r>
    </w:p>
    <w:p w14:paraId="192ABBE9">
      <w:pPr>
        <w:pStyle w:val="21"/>
        <w:keepNext w:val="0"/>
        <w:keepLines w:val="0"/>
        <w:widowControl/>
        <w:suppressLineNumbers w:val="0"/>
        <w:rPr>
          <w:rStyle w:val="20"/>
        </w:rPr>
      </w:pPr>
      <w:r>
        <w:rPr>
          <w:rStyle w:val="20"/>
        </w:rPr>
        <w:t xml:space="preserve">    User::ROLE_ADMIN =&gt; 'Admin',</w:t>
      </w:r>
    </w:p>
    <w:p w14:paraId="32C29257">
      <w:pPr>
        <w:pStyle w:val="21"/>
        <w:keepNext w:val="0"/>
        <w:keepLines w:val="0"/>
        <w:widowControl/>
        <w:suppressLineNumbers w:val="0"/>
        <w:rPr>
          <w:rStyle w:val="20"/>
        </w:rPr>
      </w:pPr>
      <w:r>
        <w:rPr>
          <w:rStyle w:val="20"/>
        </w:rPr>
        <w:t xml:space="preserve">    User::ROLE_SUPER_ADMIN =&gt; 'Super Admin'</w:t>
      </w:r>
    </w:p>
    <w:p w14:paraId="0A9FB7A2">
      <w:pPr>
        <w:pStyle w:val="21"/>
        <w:keepNext w:val="0"/>
        <w:keepLines w:val="0"/>
        <w:widowControl/>
        <w:suppressLineNumbers w:val="0"/>
      </w:pPr>
      <w:r>
        <w:rPr>
          <w:rStyle w:val="20"/>
        </w:rPr>
        <w:t>]</w:t>
      </w:r>
    </w:p>
    <w:p w14:paraId="0F7116C6">
      <w:pPr>
        <w:pStyle w:val="35"/>
        <w:keepNext w:val="0"/>
        <w:keepLines w:val="0"/>
        <w:widowControl/>
        <w:suppressLineNumbers w:val="0"/>
      </w:pPr>
      <w:r>
        <w:t>Menentukan bahwa hanya dua jenis peran (</w:t>
      </w:r>
      <w:r>
        <w:rPr>
          <w:rStyle w:val="20"/>
        </w:rPr>
        <w:t>Admin</w:t>
      </w:r>
      <w:r>
        <w:t xml:space="preserve"> dan </w:t>
      </w:r>
      <w:r>
        <w:rPr>
          <w:rStyle w:val="20"/>
        </w:rPr>
        <w:t>Super Admin</w:t>
      </w:r>
      <w:r>
        <w:t xml:space="preserve">) yang tersedia untuk user. Konstanta ini biasanya didefinisikan di model </w:t>
      </w:r>
      <w:r>
        <w:rPr>
          <w:rStyle w:val="20"/>
        </w:rPr>
        <w:t>User</w:t>
      </w:r>
      <w:r>
        <w:t>.</w:t>
      </w:r>
    </w:p>
    <w:p w14:paraId="2796AAA3">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4635E7A7">
      <w:pPr>
        <w:pStyle w:val="4"/>
        <w:keepNext w:val="0"/>
        <w:keepLines w:val="0"/>
        <w:widowControl/>
        <w:suppressLineNumbers w:val="0"/>
      </w:pPr>
      <w:r>
        <w:rPr>
          <w:rStyle w:val="36"/>
          <w:b/>
          <w:bCs/>
        </w:rPr>
        <w:t>5. Validasi Unik pada Update</w:t>
      </w:r>
    </w:p>
    <w:p w14:paraId="22F5A897">
      <w:pPr>
        <w:pStyle w:val="21"/>
        <w:keepNext w:val="0"/>
        <w:keepLines w:val="0"/>
        <w:widowControl/>
        <w:suppressLineNumbers w:val="0"/>
      </w:pPr>
      <w:r>
        <w:rPr>
          <w:rStyle w:val="20"/>
        </w:rPr>
        <w:t>'unique:users,email,' . $user-&gt;id</w:t>
      </w:r>
    </w:p>
    <w:p w14:paraId="4494462D">
      <w:pPr>
        <w:pStyle w:val="35"/>
        <w:keepNext w:val="0"/>
        <w:keepLines w:val="0"/>
        <w:widowControl/>
        <w:suppressLineNumbers w:val="0"/>
      </w:pPr>
      <w:r>
        <w:t xml:space="preserve">Berarti saat mengupdate user, sistem akan mengecek apakah email sudah digunakan </w:t>
      </w:r>
      <w:r>
        <w:rPr>
          <w:rStyle w:val="36"/>
        </w:rPr>
        <w:t>oleh user lain</w:t>
      </w:r>
      <w:r>
        <w:t>, bukan oleh user itu sendiri. Ini untuk mencegah konflik validasi saat user tidak mengubah email/username-nya.</w:t>
      </w:r>
    </w:p>
    <w:p w14:paraId="5886E377">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2A940C07">
      <w:pPr>
        <w:pStyle w:val="4"/>
        <w:keepNext w:val="0"/>
        <w:keepLines w:val="0"/>
        <w:widowControl/>
        <w:suppressLineNumbers w:val="0"/>
      </w:pPr>
      <w:r>
        <w:rPr>
          <w:rStyle w:val="36"/>
          <w:b/>
          <w:bCs/>
        </w:rPr>
        <w:t>6. Cek agar tidak bisa menghapus akun sendiri</w:t>
      </w:r>
    </w:p>
    <w:p w14:paraId="6A422F8F">
      <w:pPr>
        <w:pStyle w:val="21"/>
        <w:keepNext w:val="0"/>
        <w:keepLines w:val="0"/>
        <w:widowControl/>
        <w:suppressLineNumbers w:val="0"/>
        <w:rPr>
          <w:rStyle w:val="20"/>
        </w:rPr>
      </w:pPr>
      <w:r>
        <w:rPr>
          <w:rStyle w:val="20"/>
        </w:rPr>
        <w:t>if (auth()-&gt;id() === $user-&gt;id) {</w:t>
      </w:r>
    </w:p>
    <w:p w14:paraId="02095342">
      <w:pPr>
        <w:pStyle w:val="21"/>
        <w:keepNext w:val="0"/>
        <w:keepLines w:val="0"/>
        <w:widowControl/>
        <w:suppressLineNumbers w:val="0"/>
        <w:rPr>
          <w:rStyle w:val="20"/>
        </w:rPr>
      </w:pPr>
      <w:r>
        <w:rPr>
          <w:rStyle w:val="20"/>
        </w:rPr>
        <w:t xml:space="preserve">    return back()-&gt;with('error', 'Tidak bisa menghapus akun sendiri');</w:t>
      </w:r>
    </w:p>
    <w:p w14:paraId="7FF65B01">
      <w:pPr>
        <w:pStyle w:val="21"/>
        <w:keepNext w:val="0"/>
        <w:keepLines w:val="0"/>
        <w:widowControl/>
        <w:suppressLineNumbers w:val="0"/>
      </w:pPr>
      <w:r>
        <w:rPr>
          <w:rStyle w:val="20"/>
        </w:rPr>
        <w:t>}</w:t>
      </w:r>
    </w:p>
    <w:p w14:paraId="56BC07E2">
      <w:pPr>
        <w:pStyle w:val="35"/>
        <w:keepNext w:val="0"/>
        <w:keepLines w:val="0"/>
        <w:widowControl/>
        <w:suppressLineNumbers w:val="0"/>
      </w:pPr>
      <w:r>
        <w:t xml:space="preserve">Baris ini </w:t>
      </w:r>
      <w:r>
        <w:rPr>
          <w:rStyle w:val="36"/>
        </w:rPr>
        <w:t>melindungi user agar tidak menghapus akunnya sendiri</w:t>
      </w:r>
      <w:r>
        <w:t>, yang bisa menyebabkan kehilangan akses.</w:t>
      </w:r>
    </w:p>
    <w:p w14:paraId="295CB4D7">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149F1905">
      <w:pPr>
        <w:pStyle w:val="4"/>
        <w:keepNext w:val="0"/>
        <w:keepLines w:val="0"/>
        <w:widowControl/>
        <w:suppressLineNumbers w:val="0"/>
      </w:pPr>
      <w:r>
        <w:rPr>
          <w:rStyle w:val="36"/>
          <w:b/>
          <w:bCs/>
        </w:rPr>
        <w:t>7. Fungsi Profil (</w:t>
      </w:r>
      <w:r>
        <w:rPr>
          <w:rStyle w:val="20"/>
        </w:rPr>
        <w:t>profile()</w:t>
      </w:r>
      <w:r>
        <w:rPr>
          <w:rStyle w:val="36"/>
          <w:b/>
          <w:bCs/>
        </w:rPr>
        <w:t xml:space="preserve"> dan </w:t>
      </w:r>
      <w:r>
        <w:rPr>
          <w:rStyle w:val="20"/>
        </w:rPr>
        <w:t>updateProfile()</w:t>
      </w:r>
      <w:r>
        <w:rPr>
          <w:rStyle w:val="36"/>
          <w:b/>
          <w:bCs/>
        </w:rPr>
        <w:t>)</w:t>
      </w:r>
    </w:p>
    <w:p w14:paraId="17A1D39A">
      <w:pPr>
        <w:pStyle w:val="35"/>
        <w:keepNext w:val="0"/>
        <w:keepLines w:val="0"/>
        <w:widowControl/>
        <w:suppressLineNumbers w:val="0"/>
      </w:pPr>
      <w:r>
        <w:t xml:space="preserve">Metode </w:t>
      </w:r>
      <w:r>
        <w:rPr>
          <w:rStyle w:val="20"/>
        </w:rPr>
        <w:t>profile()</w:t>
      </w:r>
      <w:r>
        <w:t xml:space="preserve"> menampilkan profil user yang sedang login.</w:t>
      </w:r>
      <w:r>
        <w:br w:type="textWrapping"/>
      </w:r>
      <w:r>
        <w:rPr>
          <w:rStyle w:val="20"/>
        </w:rPr>
        <w:t>updateProfile()</w:t>
      </w:r>
      <w:r>
        <w:t xml:space="preserve"> digunakan untuk memperbarui informasi pribadi user sendiri, seperti nama, email, username, telepon, dan password.</w:t>
      </w:r>
    </w:p>
    <w:p w14:paraId="6FBC926F">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1EE15B6C">
      <w:pPr>
        <w:pStyle w:val="4"/>
        <w:keepNext w:val="0"/>
        <w:keepLines w:val="0"/>
        <w:widowControl/>
        <w:suppressLineNumbers w:val="0"/>
      </w:pPr>
      <w:r>
        <w:t xml:space="preserve">Rangkuman Fitur Tambahan yang Tidak Ada di </w:t>
      </w:r>
      <w:r>
        <w:rPr>
          <w:rStyle w:val="20"/>
        </w:rPr>
        <w:t>StockInController</w:t>
      </w:r>
      <w: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995"/>
        <w:gridCol w:w="3435"/>
      </w:tblGrid>
      <w:tr w14:paraId="44127E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4950" w:type="dxa"/>
            <w:shd w:val="clear"/>
            <w:vAlign w:val="center"/>
          </w:tcPr>
          <w:p w14:paraId="7E1A47B3">
            <w:pPr>
              <w:keepNext w:val="0"/>
              <w:keepLines w:val="0"/>
              <w:widowControl/>
              <w:suppressLineNumbers w:val="0"/>
              <w:jc w:val="center"/>
              <w:rPr>
                <w:b/>
                <w:bCs/>
              </w:rPr>
            </w:pPr>
            <w:r>
              <w:rPr>
                <w:rFonts w:ascii="SimSun" w:hAnsi="SimSun" w:eastAsia="SimSun" w:cs="SimSun"/>
                <w:b/>
                <w:bCs/>
                <w:kern w:val="0"/>
                <w:sz w:val="24"/>
                <w:szCs w:val="24"/>
                <w:lang w:val="en-US" w:eastAsia="zh-CN" w:bidi="ar"/>
              </w:rPr>
              <w:t>Fitur</w:t>
            </w:r>
          </w:p>
        </w:tc>
        <w:tc>
          <w:tcPr>
            <w:tcW w:w="3390" w:type="dxa"/>
            <w:shd w:val="clear"/>
            <w:vAlign w:val="center"/>
          </w:tcPr>
          <w:p w14:paraId="7051C0D0">
            <w:pPr>
              <w:keepNext w:val="0"/>
              <w:keepLines w:val="0"/>
              <w:widowControl/>
              <w:suppressLineNumbers w:val="0"/>
              <w:jc w:val="center"/>
              <w:rPr>
                <w:b/>
                <w:bCs/>
              </w:rPr>
            </w:pPr>
            <w:r>
              <w:rPr>
                <w:rFonts w:ascii="SimSun" w:hAnsi="SimSun" w:eastAsia="SimSun" w:cs="SimSun"/>
                <w:b/>
                <w:bCs/>
                <w:kern w:val="0"/>
                <w:sz w:val="24"/>
                <w:szCs w:val="24"/>
                <w:lang w:val="en-US" w:eastAsia="zh-CN" w:bidi="ar"/>
              </w:rPr>
              <w:t>Penjelasan Singkat</w:t>
            </w:r>
          </w:p>
        </w:tc>
      </w:tr>
      <w:tr w14:paraId="24B76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950" w:type="dxa"/>
            <w:shd w:val="clear"/>
            <w:vAlign w:val="center"/>
          </w:tcPr>
          <w:p w14:paraId="0941D7F5">
            <w:pPr>
              <w:keepNext w:val="0"/>
              <w:keepLines w:val="0"/>
              <w:widowControl/>
              <w:suppressLineNumbers w:val="0"/>
              <w:jc w:val="left"/>
            </w:pPr>
            <w:r>
              <w:rPr>
                <w:rFonts w:ascii="SimSun" w:hAnsi="SimSun" w:eastAsia="SimSun" w:cs="SimSun"/>
                <w:kern w:val="0"/>
                <w:sz w:val="24"/>
                <w:szCs w:val="24"/>
                <w:lang w:val="en-US" w:eastAsia="zh-CN" w:bidi="ar"/>
              </w:rPr>
              <w:t>Gate authorization</w:t>
            </w:r>
          </w:p>
        </w:tc>
        <w:tc>
          <w:tcPr>
            <w:tcW w:w="3390" w:type="dxa"/>
            <w:shd w:val="clear"/>
            <w:vAlign w:val="center"/>
          </w:tcPr>
          <w:p w14:paraId="5DADFBE3">
            <w:pPr>
              <w:keepNext w:val="0"/>
              <w:keepLines w:val="0"/>
              <w:widowControl/>
              <w:suppressLineNumbers w:val="0"/>
              <w:jc w:val="left"/>
            </w:pPr>
            <w:r>
              <w:rPr>
                <w:rFonts w:ascii="SimSun" w:hAnsi="SimSun" w:eastAsia="SimSun" w:cs="SimSun"/>
                <w:kern w:val="0"/>
                <w:sz w:val="24"/>
                <w:szCs w:val="24"/>
                <w:lang w:val="en-US" w:eastAsia="zh-CN" w:bidi="ar"/>
              </w:rPr>
              <w:t>Mengatur hak akses</w:t>
            </w:r>
          </w:p>
        </w:tc>
      </w:tr>
      <w:tr w14:paraId="658FD3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950" w:type="dxa"/>
            <w:shd w:val="clear"/>
            <w:vAlign w:val="center"/>
          </w:tcPr>
          <w:p w14:paraId="3CD66800">
            <w:pPr>
              <w:keepNext w:val="0"/>
              <w:keepLines w:val="0"/>
              <w:widowControl/>
              <w:suppressLineNumbers w:val="0"/>
              <w:jc w:val="left"/>
            </w:pPr>
            <w:r>
              <w:rPr>
                <w:rFonts w:ascii="SimSun" w:hAnsi="SimSun" w:eastAsia="SimSun" w:cs="SimSun"/>
                <w:kern w:val="0"/>
                <w:sz w:val="24"/>
                <w:szCs w:val="24"/>
                <w:lang w:val="en-US" w:eastAsia="zh-CN" w:bidi="ar"/>
              </w:rPr>
              <w:t>Manajemen Role</w:t>
            </w:r>
          </w:p>
        </w:tc>
        <w:tc>
          <w:tcPr>
            <w:tcW w:w="3390" w:type="dxa"/>
            <w:shd w:val="clear"/>
            <w:vAlign w:val="center"/>
          </w:tcPr>
          <w:p w14:paraId="76BB5955">
            <w:pPr>
              <w:keepNext w:val="0"/>
              <w:keepLines w:val="0"/>
              <w:widowControl/>
              <w:suppressLineNumbers w:val="0"/>
              <w:jc w:val="left"/>
            </w:pPr>
            <w:r>
              <w:rPr>
                <w:rFonts w:ascii="SimSun" w:hAnsi="SimSun" w:eastAsia="SimSun" w:cs="SimSun"/>
                <w:kern w:val="0"/>
                <w:sz w:val="24"/>
                <w:szCs w:val="24"/>
                <w:lang w:val="en-US" w:eastAsia="zh-CN" w:bidi="ar"/>
              </w:rPr>
              <w:t>Admin &amp; Super Admin</w:t>
            </w:r>
          </w:p>
        </w:tc>
      </w:tr>
      <w:tr w14:paraId="300EC4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950" w:type="dxa"/>
            <w:shd w:val="clear"/>
            <w:vAlign w:val="center"/>
          </w:tcPr>
          <w:p w14:paraId="0725CD1B">
            <w:pPr>
              <w:keepNext w:val="0"/>
              <w:keepLines w:val="0"/>
              <w:widowControl/>
              <w:suppressLineNumbers w:val="0"/>
              <w:jc w:val="left"/>
            </w:pPr>
            <w:r>
              <w:rPr>
                <w:rFonts w:ascii="SimSun" w:hAnsi="SimSun" w:eastAsia="SimSun" w:cs="SimSun"/>
                <w:kern w:val="0"/>
                <w:sz w:val="24"/>
                <w:szCs w:val="24"/>
                <w:lang w:val="en-US" w:eastAsia="zh-CN" w:bidi="ar"/>
              </w:rPr>
              <w:t>Password rule default Laravel</w:t>
            </w:r>
          </w:p>
        </w:tc>
        <w:tc>
          <w:tcPr>
            <w:tcW w:w="3390" w:type="dxa"/>
            <w:shd w:val="clear"/>
            <w:vAlign w:val="center"/>
          </w:tcPr>
          <w:p w14:paraId="631A29DB">
            <w:pPr>
              <w:keepNext w:val="0"/>
              <w:keepLines w:val="0"/>
              <w:widowControl/>
              <w:suppressLineNumbers w:val="0"/>
              <w:jc w:val="left"/>
            </w:pPr>
            <w:r>
              <w:rPr>
                <w:rFonts w:ascii="SimSun" w:hAnsi="SimSun" w:eastAsia="SimSun" w:cs="SimSun"/>
                <w:kern w:val="0"/>
                <w:sz w:val="24"/>
                <w:szCs w:val="24"/>
                <w:lang w:val="en-US" w:eastAsia="zh-CN" w:bidi="ar"/>
              </w:rPr>
              <w:t>Validasi keamanan kata sandi</w:t>
            </w:r>
          </w:p>
        </w:tc>
      </w:tr>
      <w:tr w14:paraId="1B5B9C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950" w:type="dxa"/>
            <w:shd w:val="clear"/>
            <w:vAlign w:val="center"/>
          </w:tcPr>
          <w:p w14:paraId="4CF2047A">
            <w:pPr>
              <w:keepNext w:val="0"/>
              <w:keepLines w:val="0"/>
              <w:widowControl/>
              <w:suppressLineNumbers w:val="0"/>
              <w:jc w:val="left"/>
            </w:pPr>
            <w:r>
              <w:rPr>
                <w:rFonts w:ascii="SimSun" w:hAnsi="SimSun" w:eastAsia="SimSun" w:cs="SimSun"/>
                <w:kern w:val="0"/>
                <w:sz w:val="24"/>
                <w:szCs w:val="24"/>
                <w:lang w:val="en-US" w:eastAsia="zh-CN" w:bidi="ar"/>
              </w:rPr>
              <w:t>Validasi unik saat update</w:t>
            </w:r>
          </w:p>
        </w:tc>
        <w:tc>
          <w:tcPr>
            <w:tcW w:w="3390" w:type="dxa"/>
            <w:shd w:val="clear"/>
            <w:vAlign w:val="center"/>
          </w:tcPr>
          <w:p w14:paraId="734456BB">
            <w:pPr>
              <w:keepNext w:val="0"/>
              <w:keepLines w:val="0"/>
              <w:widowControl/>
              <w:suppressLineNumbers w:val="0"/>
              <w:jc w:val="left"/>
            </w:pPr>
            <w:r>
              <w:rPr>
                <w:rFonts w:ascii="SimSun" w:hAnsi="SimSun" w:eastAsia="SimSun" w:cs="SimSun"/>
                <w:kern w:val="0"/>
                <w:sz w:val="24"/>
                <w:szCs w:val="24"/>
                <w:lang w:val="en-US" w:eastAsia="zh-CN" w:bidi="ar"/>
              </w:rPr>
              <w:t>Hindari konflik data user</w:t>
            </w:r>
          </w:p>
        </w:tc>
      </w:tr>
      <w:tr w14:paraId="39633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950" w:type="dxa"/>
            <w:shd w:val="clear"/>
            <w:vAlign w:val="center"/>
          </w:tcPr>
          <w:p w14:paraId="7FBD17E5">
            <w:pPr>
              <w:keepNext w:val="0"/>
              <w:keepLines w:val="0"/>
              <w:widowControl/>
              <w:suppressLineNumbers w:val="0"/>
              <w:jc w:val="left"/>
            </w:pPr>
            <w:r>
              <w:rPr>
                <w:rFonts w:ascii="SimSun" w:hAnsi="SimSun" w:eastAsia="SimSun" w:cs="SimSun"/>
                <w:kern w:val="0"/>
                <w:sz w:val="24"/>
                <w:szCs w:val="24"/>
                <w:lang w:val="en-US" w:eastAsia="zh-CN" w:bidi="ar"/>
              </w:rPr>
              <w:t>Tidak bisa hapus akun sendiri</w:t>
            </w:r>
          </w:p>
        </w:tc>
        <w:tc>
          <w:tcPr>
            <w:tcW w:w="3390" w:type="dxa"/>
            <w:shd w:val="clear"/>
            <w:vAlign w:val="center"/>
          </w:tcPr>
          <w:p w14:paraId="31384F76">
            <w:pPr>
              <w:keepNext w:val="0"/>
              <w:keepLines w:val="0"/>
              <w:widowControl/>
              <w:suppressLineNumbers w:val="0"/>
              <w:jc w:val="left"/>
            </w:pPr>
            <w:r>
              <w:rPr>
                <w:rFonts w:ascii="SimSun" w:hAnsi="SimSun" w:eastAsia="SimSun" w:cs="SimSun"/>
                <w:kern w:val="0"/>
                <w:sz w:val="24"/>
                <w:szCs w:val="24"/>
                <w:lang w:val="en-US" w:eastAsia="zh-CN" w:bidi="ar"/>
              </w:rPr>
              <w:t>Perlindungan pengguna</w:t>
            </w:r>
          </w:p>
        </w:tc>
      </w:tr>
      <w:tr w14:paraId="4B38A7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4950" w:type="dxa"/>
            <w:shd w:val="clear"/>
            <w:vAlign w:val="center"/>
          </w:tcPr>
          <w:p w14:paraId="6DB54124">
            <w:pPr>
              <w:keepNext w:val="0"/>
              <w:keepLines w:val="0"/>
              <w:widowControl/>
              <w:suppressLineNumbers w:val="0"/>
              <w:jc w:val="left"/>
            </w:pPr>
            <w:r>
              <w:rPr>
                <w:rFonts w:ascii="SimSun" w:hAnsi="SimSun" w:eastAsia="SimSun" w:cs="SimSun"/>
                <w:kern w:val="0"/>
                <w:sz w:val="24"/>
                <w:szCs w:val="24"/>
                <w:lang w:val="en-US" w:eastAsia="zh-CN" w:bidi="ar"/>
              </w:rPr>
              <w:t>Halaman profil &amp; update data user sendiri</w:t>
            </w:r>
          </w:p>
        </w:tc>
        <w:tc>
          <w:tcPr>
            <w:tcW w:w="3390" w:type="dxa"/>
            <w:shd w:val="clear"/>
            <w:vAlign w:val="center"/>
          </w:tcPr>
          <w:p w14:paraId="4E3DD984">
            <w:pPr>
              <w:keepNext w:val="0"/>
              <w:keepLines w:val="0"/>
              <w:widowControl/>
              <w:suppressLineNumbers w:val="0"/>
              <w:jc w:val="left"/>
            </w:pPr>
            <w:r>
              <w:rPr>
                <w:rFonts w:ascii="SimSun" w:hAnsi="SimSun" w:eastAsia="SimSun" w:cs="SimSun"/>
                <w:kern w:val="0"/>
                <w:sz w:val="24"/>
                <w:szCs w:val="24"/>
                <w:lang w:val="en-US" w:eastAsia="zh-CN" w:bidi="ar"/>
              </w:rPr>
              <w:t>Fitur untuk user aktif</w:t>
            </w:r>
          </w:p>
        </w:tc>
      </w:tr>
    </w:tbl>
    <w:p w14:paraId="7252854D">
      <w:pPr>
        <w:keepNext w:val="0"/>
        <w:keepLines w:val="0"/>
        <w:widowControl/>
        <w:suppressLineNumbers w:val="0"/>
        <w:rPr>
          <w:sz w:val="24"/>
          <w:szCs w:val="24"/>
        </w:rPr>
      </w:pPr>
      <w:r>
        <w:rPr>
          <w:sz w:val="24"/>
          <w:szCs w:val="24"/>
        </w:rPr>
        <w:pict>
          <v:rect id="_x0000_i1089" o:spt="1" style="height:1.5pt;width:432pt;" fillcolor="#A0A0A0" filled="t" stroked="f" coordsize="21600,21600" o:hr="t" o:hrstd="t" o:hralign="center">
            <v:path/>
            <v:fill on="t" focussize="0,0"/>
            <v:stroke on="f"/>
            <v:imagedata o:title=""/>
            <o:lock v:ext="edit"/>
            <w10:wrap type="none"/>
            <w10:anchorlock/>
          </v:rect>
        </w:pict>
      </w:r>
    </w:p>
    <w:p w14:paraId="7C290CAB">
      <w:pPr>
        <w:keepNext w:val="0"/>
        <w:keepLines w:val="0"/>
        <w:widowControl/>
        <w:suppressLineNumbers w:val="0"/>
        <w:rPr>
          <w:sz w:val="24"/>
          <w:szCs w:val="24"/>
        </w:rPr>
      </w:pPr>
    </w:p>
    <w:p w14:paraId="2AB8512A">
      <w:pPr>
        <w:keepNext w:val="0"/>
        <w:keepLines w:val="0"/>
        <w:widowControl/>
        <w:suppressLineNumbers w:val="0"/>
        <w:rPr>
          <w:rFonts w:hint="default"/>
          <w:sz w:val="24"/>
          <w:szCs w:val="24"/>
          <w:lang w:val="en-US"/>
        </w:rPr>
      </w:pPr>
      <w:r>
        <w:rPr>
          <w:rFonts w:hint="default"/>
          <w:sz w:val="24"/>
          <w:szCs w:val="24"/>
          <w:lang w:val="en-US"/>
        </w:rPr>
        <w:t>FORGET PASSWORD:</w:t>
      </w:r>
    </w:p>
    <w:p w14:paraId="7AE48B95">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2EDC83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0C466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namespace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App\Http\Controllers</w:t>
      </w:r>
      <w:r>
        <w:rPr>
          <w:rFonts w:hint="default" w:ascii="Consolas" w:hAnsi="Consolas" w:eastAsia="Consolas" w:cs="Consolas"/>
          <w:b w:val="0"/>
          <w:bCs w:val="0"/>
          <w:color w:val="D4D4D4"/>
          <w:kern w:val="0"/>
          <w:sz w:val="21"/>
          <w:szCs w:val="21"/>
          <w:shd w:val="clear" w:fill="1F1F1F"/>
          <w:lang w:val="en-US" w:eastAsia="zh-CN" w:bidi="ar"/>
        </w:rPr>
        <w:t>;</w:t>
      </w:r>
    </w:p>
    <w:p w14:paraId="6213DDDF">
      <w:pPr>
        <w:keepNext w:val="0"/>
        <w:keepLines w:val="0"/>
        <w:widowControl/>
        <w:suppressLineNumbers w:val="0"/>
        <w:jc w:val="left"/>
      </w:pPr>
    </w:p>
    <w:p w14:paraId="02B8AB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Illuminate\Http\</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16353F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p>
    <w:p w14:paraId="5DCEE1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Illuminate\Support\Facades\</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p>
    <w:p w14:paraId="7B9A9E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4D2E6589">
      <w:pPr>
        <w:keepNext w:val="0"/>
        <w:keepLines w:val="0"/>
        <w:widowControl/>
        <w:suppressLineNumbers w:val="0"/>
        <w:jc w:val="left"/>
      </w:pPr>
    </w:p>
    <w:p w14:paraId="0E5992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ResetPasswordController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Controller</w:t>
      </w:r>
    </w:p>
    <w:p w14:paraId="59A8A5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73E733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showResetForm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D4D4D4"/>
          <w:kern w:val="0"/>
          <w:sz w:val="21"/>
          <w:szCs w:val="21"/>
          <w:shd w:val="clear" w:fill="1F1F1F"/>
          <w:lang w:val="en-US" w:eastAsia="zh-CN" w:bidi="ar"/>
        </w:rPr>
        <w:t>)</w:t>
      </w:r>
    </w:p>
    <w:p w14:paraId="201539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732FA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'auth.reset_password'</w:t>
      </w:r>
      <w:r>
        <w:rPr>
          <w:rFonts w:hint="default" w:ascii="Consolas" w:hAnsi="Consolas" w:eastAsia="Consolas" w:cs="Consolas"/>
          <w:b w:val="0"/>
          <w:bCs w:val="0"/>
          <w:color w:val="D4D4D4"/>
          <w:kern w:val="0"/>
          <w:sz w:val="21"/>
          <w:szCs w:val="21"/>
          <w:shd w:val="clear" w:fill="1F1F1F"/>
          <w:lang w:val="en-US" w:eastAsia="zh-CN" w:bidi="ar"/>
        </w:rPr>
        <w:t>, [</w:t>
      </w:r>
    </w:p>
    <w:p w14:paraId="5A7443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'token'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D4D4D4"/>
          <w:kern w:val="0"/>
          <w:sz w:val="21"/>
          <w:szCs w:val="21"/>
          <w:shd w:val="clear" w:fill="1F1F1F"/>
          <w:lang w:val="en-US" w:eastAsia="zh-CN" w:bidi="ar"/>
        </w:rPr>
        <w:t>,</w:t>
      </w:r>
    </w:p>
    <w:p w14:paraId="0FA69F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email</w:t>
      </w:r>
    </w:p>
    <w:p w14:paraId="458C2E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931E4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B5139E7">
      <w:pPr>
        <w:keepNext w:val="0"/>
        <w:keepLines w:val="0"/>
        <w:widowControl/>
        <w:suppressLineNumbers w:val="0"/>
        <w:jc w:val="left"/>
      </w:pPr>
    </w:p>
    <w:p w14:paraId="479E5C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reset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42CBCB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C13D4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validate</w:t>
      </w:r>
      <w:r>
        <w:rPr>
          <w:rFonts w:hint="default" w:ascii="Consolas" w:hAnsi="Consolas" w:eastAsia="Consolas" w:cs="Consolas"/>
          <w:b w:val="0"/>
          <w:bCs w:val="0"/>
          <w:color w:val="D4D4D4"/>
          <w:kern w:val="0"/>
          <w:sz w:val="21"/>
          <w:szCs w:val="21"/>
          <w:shd w:val="clear" w:fill="1F1F1F"/>
          <w:lang w:val="en-US" w:eastAsia="zh-CN" w:bidi="ar"/>
        </w:rPr>
        <w:t>([</w:t>
      </w:r>
    </w:p>
    <w:p w14:paraId="711982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'token'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w:t>
      </w:r>
    </w:p>
    <w:p w14:paraId="698B6E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'required|email'</w:t>
      </w:r>
      <w:r>
        <w:rPr>
          <w:rFonts w:hint="default" w:ascii="Consolas" w:hAnsi="Consolas" w:eastAsia="Consolas" w:cs="Consolas"/>
          <w:b w:val="0"/>
          <w:bCs w:val="0"/>
          <w:color w:val="D4D4D4"/>
          <w:kern w:val="0"/>
          <w:sz w:val="21"/>
          <w:szCs w:val="21"/>
          <w:shd w:val="clear" w:fill="1F1F1F"/>
          <w:lang w:val="en-US" w:eastAsia="zh-CN" w:bidi="ar"/>
        </w:rPr>
        <w:t>,</w:t>
      </w:r>
    </w:p>
    <w:p w14:paraId="712BB8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'required|confirmed|min:6'</w:t>
      </w:r>
      <w:r>
        <w:rPr>
          <w:rFonts w:hint="default" w:ascii="Consolas" w:hAnsi="Consolas" w:eastAsia="Consolas" w:cs="Consolas"/>
          <w:b w:val="0"/>
          <w:bCs w:val="0"/>
          <w:color w:val="D4D4D4"/>
          <w:kern w:val="0"/>
          <w:sz w:val="21"/>
          <w:szCs w:val="21"/>
          <w:shd w:val="clear" w:fill="1F1F1F"/>
          <w:lang w:val="en-US" w:eastAsia="zh-CN" w:bidi="ar"/>
        </w:rPr>
        <w:t>,</w:t>
      </w:r>
    </w:p>
    <w:p w14:paraId="596029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1488DBB">
      <w:pPr>
        <w:keepNext w:val="0"/>
        <w:keepLines w:val="0"/>
        <w:widowControl/>
        <w:suppressLineNumbers w:val="0"/>
        <w:jc w:val="left"/>
      </w:pPr>
    </w:p>
    <w:p w14:paraId="1762D6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reset</w:t>
      </w:r>
      <w:r>
        <w:rPr>
          <w:rFonts w:hint="default" w:ascii="Consolas" w:hAnsi="Consolas" w:eastAsia="Consolas" w:cs="Consolas"/>
          <w:b w:val="0"/>
          <w:bCs w:val="0"/>
          <w:color w:val="D4D4D4"/>
          <w:kern w:val="0"/>
          <w:sz w:val="21"/>
          <w:szCs w:val="21"/>
          <w:shd w:val="clear" w:fill="1F1F1F"/>
          <w:lang w:val="en-US" w:eastAsia="zh-CN" w:bidi="ar"/>
        </w:rPr>
        <w:t>(</w:t>
      </w:r>
    </w:p>
    <w:p w14:paraId="3FB99E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only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'password_confirmation'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'token'</w:t>
      </w:r>
      <w:r>
        <w:rPr>
          <w:rFonts w:hint="default" w:ascii="Consolas" w:hAnsi="Consolas" w:eastAsia="Consolas" w:cs="Consolas"/>
          <w:b w:val="0"/>
          <w:bCs w:val="0"/>
          <w:color w:val="D4D4D4"/>
          <w:kern w:val="0"/>
          <w:sz w:val="21"/>
          <w:szCs w:val="21"/>
          <w:shd w:val="clear" w:fill="1F1F1F"/>
          <w:lang w:val="en-US" w:eastAsia="zh-CN" w:bidi="ar"/>
        </w:rPr>
        <w:t>),</w:t>
      </w:r>
    </w:p>
    <w:p w14:paraId="1097C0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w:t>
      </w:r>
    </w:p>
    <w:p w14:paraId="495A20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forceFill</w:t>
      </w:r>
      <w:r>
        <w:rPr>
          <w:rFonts w:hint="default" w:ascii="Consolas" w:hAnsi="Consolas" w:eastAsia="Consolas" w:cs="Consolas"/>
          <w:b w:val="0"/>
          <w:bCs w:val="0"/>
          <w:color w:val="D4D4D4"/>
          <w:kern w:val="0"/>
          <w:sz w:val="21"/>
          <w:szCs w:val="21"/>
          <w:shd w:val="clear" w:fill="1F1F1F"/>
          <w:lang w:val="en-US" w:eastAsia="zh-CN" w:bidi="ar"/>
        </w:rPr>
        <w:t>([</w:t>
      </w:r>
    </w:p>
    <w:p w14:paraId="2BD25B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p>
    <w:p w14:paraId="5F03FF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save</w:t>
      </w:r>
      <w:r>
        <w:rPr>
          <w:rFonts w:hint="default" w:ascii="Consolas" w:hAnsi="Consolas" w:eastAsia="Consolas" w:cs="Consolas"/>
          <w:b w:val="0"/>
          <w:bCs w:val="0"/>
          <w:color w:val="D4D4D4"/>
          <w:kern w:val="0"/>
          <w:sz w:val="21"/>
          <w:szCs w:val="21"/>
          <w:shd w:val="clear" w:fill="1F1F1F"/>
          <w:lang w:val="en-US" w:eastAsia="zh-CN" w:bidi="ar"/>
        </w:rPr>
        <w:t>();</w:t>
      </w:r>
    </w:p>
    <w:p w14:paraId="3310E7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7AE99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5A2B71B">
      <w:pPr>
        <w:keepNext w:val="0"/>
        <w:keepLines w:val="0"/>
        <w:widowControl/>
        <w:suppressLineNumbers w:val="0"/>
        <w:jc w:val="left"/>
      </w:pPr>
    </w:p>
    <w:p w14:paraId="6AC94A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::PASSWORD_RESET</w:t>
      </w:r>
    </w:p>
    <w:p w14:paraId="7E1A84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redirect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__</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w:t>
      </w:r>
    </w:p>
    <w:p w14:paraId="2DF7F9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back</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withErrors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DCDCAA"/>
          <w:kern w:val="0"/>
          <w:sz w:val="21"/>
          <w:szCs w:val="21"/>
          <w:shd w:val="clear" w:fill="1F1F1F"/>
          <w:lang w:val="en-US" w:eastAsia="zh-CN" w:bidi="ar"/>
        </w:rPr>
        <w:t>__</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w:t>
      </w:r>
      <w:r>
        <w:rPr>
          <w:rFonts w:hint="default" w:ascii="Consolas" w:hAnsi="Consolas" w:eastAsia="Consolas" w:cs="Consolas"/>
          <w:b w:val="0"/>
          <w:bCs w:val="0"/>
          <w:color w:val="D4D4D4"/>
          <w:kern w:val="0"/>
          <w:sz w:val="21"/>
          <w:szCs w:val="21"/>
          <w:shd w:val="clear" w:fill="1F1F1F"/>
          <w:lang w:val="en-US" w:eastAsia="zh-CN" w:bidi="ar"/>
        </w:rPr>
        <w:t>)]]);</w:t>
      </w:r>
    </w:p>
    <w:p w14:paraId="46887C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0BD11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63369740">
      <w:pPr>
        <w:keepNext w:val="0"/>
        <w:keepLines w:val="0"/>
        <w:widowControl/>
        <w:suppressLineNumbers w:val="0"/>
        <w:jc w:val="left"/>
      </w:pPr>
    </w:p>
    <w:p w14:paraId="22B1EED5">
      <w:pPr>
        <w:pStyle w:val="35"/>
        <w:keepNext w:val="0"/>
        <w:keepLines w:val="0"/>
        <w:widowControl/>
        <w:suppressLineNumbers w:val="0"/>
      </w:pPr>
      <w:r>
        <w:t xml:space="preserve">Berikut adalah </w:t>
      </w:r>
      <w:r>
        <w:rPr>
          <w:rStyle w:val="36"/>
        </w:rPr>
        <w:t xml:space="preserve">penjelasan lengkap kode </w:t>
      </w:r>
      <w:r>
        <w:rPr>
          <w:rStyle w:val="20"/>
        </w:rPr>
        <w:t>ResetPasswordController</w:t>
      </w:r>
      <w:r>
        <w:t xml:space="preserve"> yang digunakan untuk </w:t>
      </w:r>
      <w:r>
        <w:rPr>
          <w:rStyle w:val="36"/>
        </w:rPr>
        <w:t>mengatur proses reset password pengguna</w:t>
      </w:r>
      <w:r>
        <w:t xml:space="preserve"> di Laravel:</w:t>
      </w:r>
    </w:p>
    <w:p w14:paraId="7B5A23CD">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2A1886E4">
      <w:pPr>
        <w:pStyle w:val="3"/>
        <w:keepNext w:val="0"/>
        <w:keepLines w:val="0"/>
        <w:widowControl/>
        <w:suppressLineNumbers w:val="0"/>
      </w:pPr>
      <w:r>
        <w:t xml:space="preserve">📄 File: </w:t>
      </w:r>
      <w:r>
        <w:rPr>
          <w:rStyle w:val="20"/>
        </w:rPr>
        <w:t>ResetPasswordController.php</w:t>
      </w:r>
    </w:p>
    <w:p w14:paraId="6B25DD29">
      <w:pPr>
        <w:pStyle w:val="35"/>
        <w:keepNext w:val="0"/>
        <w:keepLines w:val="0"/>
        <w:widowControl/>
        <w:suppressLineNumbers w:val="0"/>
      </w:pPr>
      <w:r>
        <w:t xml:space="preserve">Digunakan untuk menangani proses </w:t>
      </w:r>
      <w:r>
        <w:rPr>
          <w:rStyle w:val="36"/>
        </w:rPr>
        <w:t>reset password melalui email</w:t>
      </w:r>
      <w:r>
        <w:t>, biasanya setelah user mengklik tautan reset password dari email yang dikirim oleh sistem.</w:t>
      </w:r>
    </w:p>
    <w:p w14:paraId="036FDAD6">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0E7263FE">
      <w:pPr>
        <w:pStyle w:val="4"/>
        <w:keepNext w:val="0"/>
        <w:keepLines w:val="0"/>
        <w:widowControl/>
        <w:suppressLineNumbers w:val="0"/>
      </w:pPr>
      <w:r>
        <w:t xml:space="preserve">✅ 1. </w:t>
      </w:r>
      <w:r>
        <w:rPr>
          <w:rStyle w:val="20"/>
        </w:rPr>
        <w:t>showResetForm(Request $request, $token)</w:t>
      </w:r>
    </w:p>
    <w:p w14:paraId="3328039B">
      <w:pPr>
        <w:pStyle w:val="35"/>
        <w:keepNext w:val="0"/>
        <w:keepLines w:val="0"/>
        <w:widowControl/>
        <w:suppressLineNumbers w:val="0"/>
      </w:pPr>
      <w:r>
        <w:rPr>
          <w:rStyle w:val="36"/>
        </w:rPr>
        <w:t>Fungsi ini menampilkan halaman form reset password.</w:t>
      </w:r>
    </w:p>
    <w:p w14:paraId="6299C61D">
      <w:pPr>
        <w:pStyle w:val="21"/>
        <w:keepNext w:val="0"/>
        <w:keepLines w:val="0"/>
        <w:widowControl/>
        <w:suppressLineNumbers w:val="0"/>
        <w:rPr>
          <w:rStyle w:val="20"/>
        </w:rPr>
      </w:pPr>
      <w:r>
        <w:rPr>
          <w:rStyle w:val="20"/>
        </w:rPr>
        <w:t>return view('auth.reset_password', [</w:t>
      </w:r>
    </w:p>
    <w:p w14:paraId="0F14009B">
      <w:pPr>
        <w:pStyle w:val="21"/>
        <w:keepNext w:val="0"/>
        <w:keepLines w:val="0"/>
        <w:widowControl/>
        <w:suppressLineNumbers w:val="0"/>
        <w:rPr>
          <w:rStyle w:val="20"/>
        </w:rPr>
      </w:pPr>
      <w:r>
        <w:rPr>
          <w:rStyle w:val="20"/>
        </w:rPr>
        <w:t xml:space="preserve">    'token' =&gt; $token,</w:t>
      </w:r>
    </w:p>
    <w:p w14:paraId="691917AC">
      <w:pPr>
        <w:pStyle w:val="21"/>
        <w:keepNext w:val="0"/>
        <w:keepLines w:val="0"/>
        <w:widowControl/>
        <w:suppressLineNumbers w:val="0"/>
        <w:rPr>
          <w:rStyle w:val="20"/>
        </w:rPr>
      </w:pPr>
      <w:r>
        <w:rPr>
          <w:rStyle w:val="20"/>
        </w:rPr>
        <w:t xml:space="preserve">    'email' =&gt; $request-&gt;email</w:t>
      </w:r>
    </w:p>
    <w:p w14:paraId="4BD3EFFE">
      <w:pPr>
        <w:pStyle w:val="21"/>
        <w:keepNext w:val="0"/>
        <w:keepLines w:val="0"/>
        <w:widowControl/>
        <w:suppressLineNumbers w:val="0"/>
      </w:pPr>
      <w:r>
        <w:rPr>
          <w:rStyle w:val="20"/>
        </w:rPr>
        <w:t>]);</w:t>
      </w:r>
    </w:p>
    <w:p w14:paraId="698DC3F3">
      <w:pPr>
        <w:pStyle w:val="35"/>
        <w:keepNext w:val="0"/>
        <w:keepLines w:val="0"/>
        <w:widowControl/>
        <w:suppressLineNumbers w:val="0"/>
        <w:ind w:left="720"/>
      </w:pPr>
      <w:r>
        <w:rPr>
          <w:rStyle w:val="20"/>
        </w:rPr>
        <w:t>$token</w:t>
      </w:r>
      <w:r>
        <w:t xml:space="preserve"> adalah token reset yang dikirim via email.</w:t>
      </w:r>
    </w:p>
    <w:p w14:paraId="590C77CB">
      <w:pPr>
        <w:pStyle w:val="35"/>
        <w:keepNext w:val="0"/>
        <w:keepLines w:val="0"/>
        <w:widowControl/>
        <w:suppressLineNumbers w:val="0"/>
        <w:ind w:left="720"/>
      </w:pPr>
      <w:r>
        <w:rPr>
          <w:rStyle w:val="20"/>
        </w:rPr>
        <w:t>$request-&gt;email</w:t>
      </w:r>
      <w:r>
        <w:t xml:space="preserve"> digunakan agar form tetap menyertakan email user.</w:t>
      </w:r>
    </w:p>
    <w:p w14:paraId="62B326E0">
      <w:pPr>
        <w:pStyle w:val="35"/>
        <w:keepNext w:val="0"/>
        <w:keepLines w:val="0"/>
        <w:widowControl/>
        <w:suppressLineNumbers w:val="0"/>
        <w:ind w:left="720"/>
      </w:pPr>
      <w:r>
        <w:t xml:space="preserve">View yang ditampilkan: </w:t>
      </w:r>
      <w:r>
        <w:rPr>
          <w:rStyle w:val="20"/>
        </w:rPr>
        <w:t>resources/views/auth/reset_password.blade.php</w:t>
      </w:r>
    </w:p>
    <w:p w14:paraId="136FA951">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1F8CA8A3">
      <w:pPr>
        <w:pStyle w:val="4"/>
        <w:keepNext w:val="0"/>
        <w:keepLines w:val="0"/>
        <w:widowControl/>
        <w:suppressLineNumbers w:val="0"/>
      </w:pPr>
      <w:r>
        <w:t xml:space="preserve">✅ 2. </w:t>
      </w:r>
      <w:r>
        <w:rPr>
          <w:rStyle w:val="20"/>
        </w:rPr>
        <w:t>reset(Request $request)</w:t>
      </w:r>
    </w:p>
    <w:p w14:paraId="6F8B2809">
      <w:pPr>
        <w:pStyle w:val="35"/>
        <w:keepNext w:val="0"/>
        <w:keepLines w:val="0"/>
        <w:widowControl/>
        <w:suppressLineNumbers w:val="0"/>
      </w:pPr>
      <w:r>
        <w:rPr>
          <w:rStyle w:val="36"/>
        </w:rPr>
        <w:t>Fungsi ini menjalankan proses reset password.</w:t>
      </w:r>
    </w:p>
    <w:p w14:paraId="6B02C779">
      <w:pPr>
        <w:pStyle w:val="5"/>
        <w:keepNext w:val="0"/>
        <w:keepLines w:val="0"/>
        <w:widowControl/>
        <w:suppressLineNumbers w:val="0"/>
      </w:pPr>
      <w:r>
        <w:t>a. Validasi Input:</w:t>
      </w:r>
    </w:p>
    <w:p w14:paraId="75D625F6">
      <w:pPr>
        <w:pStyle w:val="21"/>
        <w:keepNext w:val="0"/>
        <w:keepLines w:val="0"/>
        <w:widowControl/>
        <w:suppressLineNumbers w:val="0"/>
        <w:rPr>
          <w:rStyle w:val="20"/>
        </w:rPr>
      </w:pPr>
      <w:r>
        <w:rPr>
          <w:rStyle w:val="20"/>
        </w:rPr>
        <w:t>$request-&gt;validate([</w:t>
      </w:r>
    </w:p>
    <w:p w14:paraId="02A495F4">
      <w:pPr>
        <w:pStyle w:val="21"/>
        <w:keepNext w:val="0"/>
        <w:keepLines w:val="0"/>
        <w:widowControl/>
        <w:suppressLineNumbers w:val="0"/>
        <w:rPr>
          <w:rStyle w:val="20"/>
        </w:rPr>
      </w:pPr>
      <w:r>
        <w:rPr>
          <w:rStyle w:val="20"/>
        </w:rPr>
        <w:t xml:space="preserve">    'token' =&gt; 'required',</w:t>
      </w:r>
    </w:p>
    <w:p w14:paraId="661B4B4B">
      <w:pPr>
        <w:pStyle w:val="21"/>
        <w:keepNext w:val="0"/>
        <w:keepLines w:val="0"/>
        <w:widowControl/>
        <w:suppressLineNumbers w:val="0"/>
        <w:rPr>
          <w:rStyle w:val="20"/>
        </w:rPr>
      </w:pPr>
      <w:r>
        <w:rPr>
          <w:rStyle w:val="20"/>
        </w:rPr>
        <w:t xml:space="preserve">    'email' =&gt; 'required|email',</w:t>
      </w:r>
    </w:p>
    <w:p w14:paraId="3A865103">
      <w:pPr>
        <w:pStyle w:val="21"/>
        <w:keepNext w:val="0"/>
        <w:keepLines w:val="0"/>
        <w:widowControl/>
        <w:suppressLineNumbers w:val="0"/>
        <w:rPr>
          <w:rStyle w:val="20"/>
        </w:rPr>
      </w:pPr>
      <w:r>
        <w:rPr>
          <w:rStyle w:val="20"/>
        </w:rPr>
        <w:t xml:space="preserve">    'password' =&gt; 'required|confirmed|min:6',</w:t>
      </w:r>
    </w:p>
    <w:p w14:paraId="48112EB5">
      <w:pPr>
        <w:pStyle w:val="21"/>
        <w:keepNext w:val="0"/>
        <w:keepLines w:val="0"/>
        <w:widowControl/>
        <w:suppressLineNumbers w:val="0"/>
      </w:pPr>
      <w:r>
        <w:rPr>
          <w:rStyle w:val="20"/>
        </w:rPr>
        <w:t>]);</w:t>
      </w:r>
    </w:p>
    <w:p w14:paraId="148CC276">
      <w:pPr>
        <w:pStyle w:val="35"/>
        <w:keepNext w:val="0"/>
        <w:keepLines w:val="0"/>
        <w:widowControl/>
        <w:suppressLineNumbers w:val="0"/>
        <w:ind w:left="720"/>
      </w:pPr>
      <w:r>
        <w:t>Token reset harus ada.</w:t>
      </w:r>
    </w:p>
    <w:p w14:paraId="780282CF">
      <w:pPr>
        <w:pStyle w:val="35"/>
        <w:keepNext w:val="0"/>
        <w:keepLines w:val="0"/>
        <w:widowControl/>
        <w:suppressLineNumbers w:val="0"/>
        <w:ind w:left="720"/>
      </w:pPr>
      <w:r>
        <w:t>Email harus valid.</w:t>
      </w:r>
    </w:p>
    <w:p w14:paraId="46F90BBA">
      <w:pPr>
        <w:pStyle w:val="35"/>
        <w:keepNext w:val="0"/>
        <w:keepLines w:val="0"/>
        <w:widowControl/>
        <w:suppressLineNumbers w:val="0"/>
        <w:ind w:left="720"/>
      </w:pPr>
      <w:r>
        <w:t>Password minimal 6 karakter dan harus dikonfirmasi (</w:t>
      </w:r>
      <w:r>
        <w:rPr>
          <w:rStyle w:val="20"/>
        </w:rPr>
        <w:t>password_confirmation</w:t>
      </w:r>
      <w:r>
        <w:t>).</w:t>
      </w:r>
    </w:p>
    <w:p w14:paraId="3A0C198B">
      <w:pPr>
        <w:pStyle w:val="5"/>
        <w:keepNext w:val="0"/>
        <w:keepLines w:val="0"/>
        <w:widowControl/>
        <w:suppressLineNumbers w:val="0"/>
      </w:pPr>
      <w:r>
        <w:t>b. Proses Reset Password:</w:t>
      </w:r>
    </w:p>
    <w:p w14:paraId="38A99EF1">
      <w:pPr>
        <w:pStyle w:val="21"/>
        <w:keepNext w:val="0"/>
        <w:keepLines w:val="0"/>
        <w:widowControl/>
        <w:suppressLineNumbers w:val="0"/>
        <w:rPr>
          <w:rStyle w:val="20"/>
        </w:rPr>
      </w:pPr>
      <w:r>
        <w:rPr>
          <w:rStyle w:val="20"/>
        </w:rPr>
        <w:t>$status = Password::reset(</w:t>
      </w:r>
    </w:p>
    <w:p w14:paraId="38C23CB7">
      <w:pPr>
        <w:pStyle w:val="21"/>
        <w:keepNext w:val="0"/>
        <w:keepLines w:val="0"/>
        <w:widowControl/>
        <w:suppressLineNumbers w:val="0"/>
        <w:rPr>
          <w:rStyle w:val="20"/>
        </w:rPr>
      </w:pPr>
      <w:r>
        <w:rPr>
          <w:rStyle w:val="20"/>
        </w:rPr>
        <w:t xml:space="preserve">    $request-&gt;only('email', 'password', 'password_confirmation', 'token'),</w:t>
      </w:r>
    </w:p>
    <w:p w14:paraId="516A1791">
      <w:pPr>
        <w:pStyle w:val="21"/>
        <w:keepNext w:val="0"/>
        <w:keepLines w:val="0"/>
        <w:widowControl/>
        <w:suppressLineNumbers w:val="0"/>
        <w:rPr>
          <w:rStyle w:val="20"/>
        </w:rPr>
      </w:pPr>
      <w:r>
        <w:rPr>
          <w:rStyle w:val="20"/>
        </w:rPr>
        <w:t xml:space="preserve">    function (User $user, $password) {</w:t>
      </w:r>
    </w:p>
    <w:p w14:paraId="5E5EE347">
      <w:pPr>
        <w:pStyle w:val="21"/>
        <w:keepNext w:val="0"/>
        <w:keepLines w:val="0"/>
        <w:widowControl/>
        <w:suppressLineNumbers w:val="0"/>
        <w:rPr>
          <w:rStyle w:val="20"/>
        </w:rPr>
      </w:pPr>
      <w:r>
        <w:rPr>
          <w:rStyle w:val="20"/>
        </w:rPr>
        <w:t xml:space="preserve">        $user-&gt;forceFill([</w:t>
      </w:r>
    </w:p>
    <w:p w14:paraId="41CA315E">
      <w:pPr>
        <w:pStyle w:val="21"/>
        <w:keepNext w:val="0"/>
        <w:keepLines w:val="0"/>
        <w:widowControl/>
        <w:suppressLineNumbers w:val="0"/>
        <w:rPr>
          <w:rStyle w:val="20"/>
        </w:rPr>
      </w:pPr>
      <w:r>
        <w:rPr>
          <w:rStyle w:val="20"/>
        </w:rPr>
        <w:t xml:space="preserve">            'password' =&gt; Hash::make($password)</w:t>
      </w:r>
    </w:p>
    <w:p w14:paraId="2F4587F6">
      <w:pPr>
        <w:pStyle w:val="21"/>
        <w:keepNext w:val="0"/>
        <w:keepLines w:val="0"/>
        <w:widowControl/>
        <w:suppressLineNumbers w:val="0"/>
        <w:rPr>
          <w:rStyle w:val="20"/>
        </w:rPr>
      </w:pPr>
      <w:r>
        <w:rPr>
          <w:rStyle w:val="20"/>
        </w:rPr>
        <w:t xml:space="preserve">        ])-&gt;save();</w:t>
      </w:r>
    </w:p>
    <w:p w14:paraId="7B2D40CE">
      <w:pPr>
        <w:pStyle w:val="21"/>
        <w:keepNext w:val="0"/>
        <w:keepLines w:val="0"/>
        <w:widowControl/>
        <w:suppressLineNumbers w:val="0"/>
        <w:rPr>
          <w:rStyle w:val="20"/>
        </w:rPr>
      </w:pPr>
      <w:r>
        <w:rPr>
          <w:rStyle w:val="20"/>
        </w:rPr>
        <w:t xml:space="preserve">    }</w:t>
      </w:r>
    </w:p>
    <w:p w14:paraId="22063EE8">
      <w:pPr>
        <w:pStyle w:val="21"/>
        <w:keepNext w:val="0"/>
        <w:keepLines w:val="0"/>
        <w:widowControl/>
        <w:suppressLineNumbers w:val="0"/>
      </w:pPr>
      <w:r>
        <w:rPr>
          <w:rStyle w:val="20"/>
        </w:rPr>
        <w:t>);</w:t>
      </w:r>
    </w:p>
    <w:p w14:paraId="2058E168">
      <w:pPr>
        <w:pStyle w:val="35"/>
        <w:keepNext w:val="0"/>
        <w:keepLines w:val="0"/>
        <w:widowControl/>
        <w:suppressLineNumbers w:val="0"/>
        <w:ind w:left="720"/>
      </w:pPr>
      <w:r>
        <w:rPr>
          <w:rStyle w:val="20"/>
        </w:rPr>
        <w:t>Password::reset()</w:t>
      </w:r>
      <w:r>
        <w:t xml:space="preserve"> adalah fitur bawaan Laravel untuk mengatur logika reset.</w:t>
      </w:r>
    </w:p>
    <w:p w14:paraId="2B57F059">
      <w:pPr>
        <w:pStyle w:val="35"/>
        <w:keepNext w:val="0"/>
        <w:keepLines w:val="0"/>
        <w:widowControl/>
        <w:suppressLineNumbers w:val="0"/>
        <w:ind w:left="720"/>
      </w:pPr>
      <w:r>
        <w:t>Jika berhasil, password user akan di-</w:t>
      </w:r>
      <w:r>
        <w:rPr>
          <w:rStyle w:val="17"/>
        </w:rPr>
        <w:t>hash</w:t>
      </w:r>
      <w:r>
        <w:t xml:space="preserve"> dan disimpan langsung.</w:t>
      </w:r>
    </w:p>
    <w:p w14:paraId="5126A3A5">
      <w:pPr>
        <w:pStyle w:val="35"/>
        <w:keepNext w:val="0"/>
        <w:keepLines w:val="0"/>
        <w:widowControl/>
        <w:suppressLineNumbers w:val="0"/>
        <w:ind w:left="720"/>
      </w:pPr>
      <w:r>
        <w:rPr>
          <w:rStyle w:val="20"/>
        </w:rPr>
        <w:t>forceFill()</w:t>
      </w:r>
      <w:r>
        <w:t xml:space="preserve"> digunakan untuk langsung mengisi atribut yang dilindungi (</w:t>
      </w:r>
      <w:r>
        <w:rPr>
          <w:rStyle w:val="20"/>
        </w:rPr>
        <w:t>fillable</w:t>
      </w:r>
      <w:r>
        <w:t>) tanpa masalah.</w:t>
      </w:r>
    </w:p>
    <w:p w14:paraId="656F8967">
      <w:pPr>
        <w:pStyle w:val="5"/>
        <w:keepNext w:val="0"/>
        <w:keepLines w:val="0"/>
        <w:widowControl/>
        <w:suppressLineNumbers w:val="0"/>
      </w:pPr>
      <w:r>
        <w:t>c. Redirect:</w:t>
      </w:r>
    </w:p>
    <w:p w14:paraId="41CF953E">
      <w:pPr>
        <w:pStyle w:val="21"/>
        <w:keepNext w:val="0"/>
        <w:keepLines w:val="0"/>
        <w:widowControl/>
        <w:suppressLineNumbers w:val="0"/>
        <w:rPr>
          <w:rStyle w:val="20"/>
        </w:rPr>
      </w:pPr>
      <w:r>
        <w:rPr>
          <w:rStyle w:val="20"/>
        </w:rPr>
        <w:t>return $status == Password::PASSWORD_RESET</w:t>
      </w:r>
    </w:p>
    <w:p w14:paraId="593649AE">
      <w:pPr>
        <w:pStyle w:val="21"/>
        <w:keepNext w:val="0"/>
        <w:keepLines w:val="0"/>
        <w:widowControl/>
        <w:suppressLineNumbers w:val="0"/>
        <w:rPr>
          <w:rStyle w:val="20"/>
        </w:rPr>
      </w:pPr>
      <w:r>
        <w:rPr>
          <w:rStyle w:val="20"/>
        </w:rPr>
        <w:t xml:space="preserve">    ? redirect('/login')-&gt;with('status', __($status))</w:t>
      </w:r>
    </w:p>
    <w:p w14:paraId="6294AECA">
      <w:pPr>
        <w:pStyle w:val="21"/>
        <w:keepNext w:val="0"/>
        <w:keepLines w:val="0"/>
        <w:widowControl/>
        <w:suppressLineNumbers w:val="0"/>
      </w:pPr>
      <w:r>
        <w:rPr>
          <w:rStyle w:val="20"/>
        </w:rPr>
        <w:t xml:space="preserve">    : back()-&gt;withErrors(['email' =&gt; [__($status)]]);</w:t>
      </w:r>
    </w:p>
    <w:p w14:paraId="29A51769">
      <w:pPr>
        <w:pStyle w:val="35"/>
        <w:keepNext w:val="0"/>
        <w:keepLines w:val="0"/>
        <w:widowControl/>
        <w:suppressLineNumbers w:val="0"/>
        <w:ind w:left="720"/>
      </w:pPr>
      <w:r>
        <w:t xml:space="preserve">Jika sukses: redirect ke </w:t>
      </w:r>
      <w:r>
        <w:rPr>
          <w:rStyle w:val="20"/>
        </w:rPr>
        <w:t>/login</w:t>
      </w:r>
      <w:r>
        <w:t xml:space="preserve"> dengan pesan sukses.</w:t>
      </w:r>
    </w:p>
    <w:p w14:paraId="736F3FC0">
      <w:pPr>
        <w:pStyle w:val="35"/>
        <w:keepNext w:val="0"/>
        <w:keepLines w:val="0"/>
        <w:widowControl/>
        <w:suppressLineNumbers w:val="0"/>
        <w:ind w:left="720"/>
      </w:pPr>
      <w:r>
        <w:t>Jika gagal: kembali ke form dengan error pada email.</w:t>
      </w:r>
    </w:p>
    <w:p w14:paraId="69D1D756">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1F472886">
      <w:pPr>
        <w:pStyle w:val="4"/>
        <w:keepNext w:val="0"/>
        <w:keepLines w:val="0"/>
        <w:widowControl/>
        <w:suppressLineNumbers w:val="0"/>
      </w:pPr>
      <w:r>
        <w:t>🧠 Rangkuman Fungsi</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15"/>
        <w:gridCol w:w="6615"/>
      </w:tblGrid>
      <w:tr w14:paraId="7BAC9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3894F7E">
            <w:pPr>
              <w:keepNext w:val="0"/>
              <w:keepLines w:val="0"/>
              <w:widowControl/>
              <w:suppressLineNumbers w:val="0"/>
              <w:jc w:val="center"/>
              <w:rPr>
                <w:b/>
                <w:bCs/>
              </w:rPr>
            </w:pPr>
            <w:r>
              <w:rPr>
                <w:rFonts w:ascii="SimSun" w:hAnsi="SimSun" w:eastAsia="SimSun" w:cs="SimSun"/>
                <w:b/>
                <w:bCs/>
                <w:kern w:val="0"/>
                <w:sz w:val="24"/>
                <w:szCs w:val="24"/>
                <w:lang w:val="en-US" w:eastAsia="zh-CN" w:bidi="ar"/>
              </w:rPr>
              <w:t>Fungsi</w:t>
            </w:r>
          </w:p>
        </w:tc>
        <w:tc>
          <w:tcPr>
            <w:tcW w:w="0" w:type="auto"/>
            <w:shd w:val="clear"/>
            <w:vAlign w:val="center"/>
          </w:tcPr>
          <w:p w14:paraId="257D9049">
            <w:pPr>
              <w:keepNext w:val="0"/>
              <w:keepLines w:val="0"/>
              <w:widowControl/>
              <w:suppressLineNumbers w:val="0"/>
              <w:jc w:val="center"/>
              <w:rPr>
                <w:b/>
                <w:bCs/>
              </w:rPr>
            </w:pPr>
            <w:r>
              <w:rPr>
                <w:rFonts w:ascii="SimSun" w:hAnsi="SimSun" w:eastAsia="SimSun" w:cs="SimSun"/>
                <w:b/>
                <w:bCs/>
                <w:kern w:val="0"/>
                <w:sz w:val="24"/>
                <w:szCs w:val="24"/>
                <w:lang w:val="en-US" w:eastAsia="zh-CN" w:bidi="ar"/>
              </w:rPr>
              <w:t>Tujuan</w:t>
            </w:r>
          </w:p>
        </w:tc>
      </w:tr>
      <w:tr w14:paraId="0D318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9E9233">
            <w:pPr>
              <w:keepNext w:val="0"/>
              <w:keepLines w:val="0"/>
              <w:widowControl/>
              <w:suppressLineNumbers w:val="0"/>
              <w:jc w:val="left"/>
            </w:pPr>
            <w:r>
              <w:rPr>
                <w:rStyle w:val="20"/>
                <w:rFonts w:ascii="SimSun" w:hAnsi="SimSun" w:eastAsia="SimSun" w:cs="SimSun"/>
                <w:kern w:val="0"/>
                <w:sz w:val="24"/>
                <w:szCs w:val="24"/>
                <w:lang w:val="en-US" w:eastAsia="zh-CN" w:bidi="ar"/>
              </w:rPr>
              <w:t>showResetForm()</w:t>
            </w:r>
          </w:p>
        </w:tc>
        <w:tc>
          <w:tcPr>
            <w:tcW w:w="0" w:type="auto"/>
            <w:shd w:val="clear"/>
            <w:vAlign w:val="center"/>
          </w:tcPr>
          <w:p w14:paraId="67004C2D">
            <w:pPr>
              <w:keepNext w:val="0"/>
              <w:keepLines w:val="0"/>
              <w:widowControl/>
              <w:suppressLineNumbers w:val="0"/>
              <w:jc w:val="left"/>
            </w:pPr>
            <w:r>
              <w:rPr>
                <w:rFonts w:ascii="SimSun" w:hAnsi="SimSun" w:eastAsia="SimSun" w:cs="SimSun"/>
                <w:kern w:val="0"/>
                <w:sz w:val="24"/>
                <w:szCs w:val="24"/>
                <w:lang w:val="en-US" w:eastAsia="zh-CN" w:bidi="ar"/>
              </w:rPr>
              <w:t>Menampilkan form pengisian password baru</w:t>
            </w:r>
          </w:p>
        </w:tc>
      </w:tr>
      <w:tr w14:paraId="2B8C8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0A8783D">
            <w:pPr>
              <w:keepNext w:val="0"/>
              <w:keepLines w:val="0"/>
              <w:widowControl/>
              <w:suppressLineNumbers w:val="0"/>
              <w:jc w:val="left"/>
            </w:pPr>
            <w:r>
              <w:rPr>
                <w:rStyle w:val="20"/>
                <w:rFonts w:ascii="SimSun" w:hAnsi="SimSun" w:eastAsia="SimSun" w:cs="SimSun"/>
                <w:kern w:val="0"/>
                <w:sz w:val="24"/>
                <w:szCs w:val="24"/>
                <w:lang w:val="en-US" w:eastAsia="zh-CN" w:bidi="ar"/>
              </w:rPr>
              <w:t>reset()</w:t>
            </w:r>
          </w:p>
        </w:tc>
        <w:tc>
          <w:tcPr>
            <w:tcW w:w="0" w:type="auto"/>
            <w:shd w:val="clear"/>
            <w:vAlign w:val="center"/>
          </w:tcPr>
          <w:p w14:paraId="143EDF69">
            <w:pPr>
              <w:keepNext w:val="0"/>
              <w:keepLines w:val="0"/>
              <w:widowControl/>
              <w:suppressLineNumbers w:val="0"/>
              <w:jc w:val="left"/>
            </w:pPr>
            <w:r>
              <w:rPr>
                <w:rFonts w:ascii="SimSun" w:hAnsi="SimSun" w:eastAsia="SimSun" w:cs="SimSun"/>
                <w:kern w:val="0"/>
                <w:sz w:val="24"/>
                <w:szCs w:val="24"/>
                <w:lang w:val="en-US" w:eastAsia="zh-CN" w:bidi="ar"/>
              </w:rPr>
              <w:t>Memvalidasi dan menyimpan password baru user melalui token</w:t>
            </w:r>
          </w:p>
        </w:tc>
      </w:tr>
      <w:tr w14:paraId="5BAEA6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62D6DE">
            <w:pPr>
              <w:keepNext w:val="0"/>
              <w:keepLines w:val="0"/>
              <w:widowControl/>
              <w:suppressLineNumbers w:val="0"/>
              <w:jc w:val="left"/>
            </w:pPr>
            <w:r>
              <w:rPr>
                <w:rStyle w:val="20"/>
                <w:rFonts w:ascii="SimSun" w:hAnsi="SimSun" w:eastAsia="SimSun" w:cs="SimSun"/>
                <w:kern w:val="0"/>
                <w:sz w:val="24"/>
                <w:szCs w:val="24"/>
                <w:lang w:val="en-US" w:eastAsia="zh-CN" w:bidi="ar"/>
              </w:rPr>
              <w:t>Password::reset()</w:t>
            </w:r>
          </w:p>
        </w:tc>
        <w:tc>
          <w:tcPr>
            <w:tcW w:w="0" w:type="auto"/>
            <w:shd w:val="clear"/>
            <w:vAlign w:val="center"/>
          </w:tcPr>
          <w:p w14:paraId="0D041F86">
            <w:pPr>
              <w:keepNext w:val="0"/>
              <w:keepLines w:val="0"/>
              <w:widowControl/>
              <w:suppressLineNumbers w:val="0"/>
              <w:jc w:val="left"/>
            </w:pPr>
            <w:r>
              <w:rPr>
                <w:rFonts w:ascii="SimSun" w:hAnsi="SimSun" w:eastAsia="SimSun" w:cs="SimSun"/>
                <w:kern w:val="0"/>
                <w:sz w:val="24"/>
                <w:szCs w:val="24"/>
                <w:lang w:val="en-US" w:eastAsia="zh-CN" w:bidi="ar"/>
              </w:rPr>
              <w:t>Fungsi bawaan Laravel untuk reset password yang aman dan standar</w:t>
            </w:r>
          </w:p>
        </w:tc>
      </w:tr>
    </w:tbl>
    <w:p w14:paraId="4F5EDBC1">
      <w:pPr>
        <w:keepNext w:val="0"/>
        <w:keepLines w:val="0"/>
        <w:widowControl/>
        <w:suppressLineNumbers w:val="0"/>
      </w:pPr>
      <w:r>
        <w:rPr>
          <w:sz w:val="24"/>
          <w:szCs w:val="24"/>
        </w:rPr>
        <w:pict>
          <v:rect id="_x0000_i1094" o:spt="1" style="height:1.5pt;width:432pt;" fillcolor="#A0A0A0" filled="t" stroked="f" coordsize="21600,21600" o:hr="t" o:hrstd="t" o:hralign="center">
            <v:path/>
            <v:fill on="t" focussize="0,0"/>
            <v:stroke on="f"/>
            <v:imagedata o:title=""/>
            <o:lock v:ext="edit"/>
            <w10:wrap type="none"/>
            <w10:anchorlock/>
          </v:rect>
        </w:pict>
      </w:r>
    </w:p>
    <w:p w14:paraId="70021D72">
      <w:pPr>
        <w:pStyle w:val="4"/>
        <w:keepNext w:val="0"/>
        <w:keepLines w:val="0"/>
        <w:widowControl/>
        <w:suppressLineNumbers w:val="0"/>
      </w:pPr>
      <w:r>
        <w:t>🔒 Keamanan:</w:t>
      </w:r>
    </w:p>
    <w:p w14:paraId="3BC4AE43">
      <w:pPr>
        <w:pStyle w:val="35"/>
        <w:keepNext w:val="0"/>
        <w:keepLines w:val="0"/>
        <w:widowControl/>
        <w:suppressLineNumbers w:val="0"/>
        <w:ind w:left="720"/>
      </w:pPr>
      <w:r>
        <w:rPr>
          <w:rStyle w:val="36"/>
        </w:rPr>
        <w:t>Token</w:t>
      </w:r>
      <w:r>
        <w:t>: Mencegah reset password sembarangan.</w:t>
      </w:r>
    </w:p>
    <w:p w14:paraId="3ADD4C3F">
      <w:pPr>
        <w:pStyle w:val="35"/>
        <w:keepNext w:val="0"/>
        <w:keepLines w:val="0"/>
        <w:widowControl/>
        <w:suppressLineNumbers w:val="0"/>
        <w:ind w:left="720"/>
      </w:pPr>
      <w:r>
        <w:rPr>
          <w:rStyle w:val="36"/>
        </w:rPr>
        <w:t>Hash</w:t>
      </w:r>
      <w:r>
        <w:t>: Password disimpan dalam bentuk aman.</w:t>
      </w:r>
    </w:p>
    <w:p w14:paraId="02FDFBAF">
      <w:pPr>
        <w:pStyle w:val="35"/>
        <w:keepNext w:val="0"/>
        <w:keepLines w:val="0"/>
        <w:widowControl/>
        <w:suppressLineNumbers w:val="0"/>
        <w:ind w:left="720"/>
      </w:pPr>
      <w:r>
        <w:rPr>
          <w:rStyle w:val="36"/>
        </w:rPr>
        <w:t>Validasi</w:t>
      </w:r>
      <w:r>
        <w:t>: Mencegah input sembarangan atau manipulasi form.</w:t>
      </w:r>
    </w:p>
    <w:p w14:paraId="1E20864D">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39E25DA1">
      <w:pPr>
        <w:keepNext w:val="0"/>
        <w:keepLines w:val="0"/>
        <w:widowControl/>
        <w:suppressLineNumbers w:val="0"/>
      </w:pPr>
    </w:p>
    <w:p w14:paraId="0AC38FF4">
      <w:pPr>
        <w:keepNext w:val="0"/>
        <w:keepLines w:val="0"/>
        <w:widowControl/>
        <w:suppressLineNumbers w:val="0"/>
      </w:pPr>
    </w:p>
    <w:p w14:paraId="14E35156">
      <w:pPr>
        <w:keepNext w:val="0"/>
        <w:keepLines w:val="0"/>
        <w:widowControl/>
        <w:suppressLineNumbers w:val="0"/>
        <w:rPr>
          <w:rFonts w:hint="default"/>
          <w:lang w:val="en-US"/>
        </w:rPr>
      </w:pPr>
      <w:r>
        <w:rPr>
          <w:rFonts w:hint="default"/>
          <w:lang w:val="en-US"/>
        </w:rPr>
        <w:t>REPORT:</w:t>
      </w:r>
    </w:p>
    <w:p w14:paraId="0D0AE07C">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&lt;?php</w:t>
      </w:r>
    </w:p>
    <w:p w14:paraId="529C3D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B9A90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namespace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App\Http\Controllers</w:t>
      </w:r>
      <w:r>
        <w:rPr>
          <w:rFonts w:hint="default" w:ascii="Consolas" w:hAnsi="Consolas" w:eastAsia="Consolas" w:cs="Consolas"/>
          <w:b w:val="0"/>
          <w:bCs w:val="0"/>
          <w:color w:val="D4D4D4"/>
          <w:kern w:val="0"/>
          <w:sz w:val="21"/>
          <w:szCs w:val="21"/>
          <w:shd w:val="clear" w:fill="1F1F1F"/>
          <w:lang w:val="en-US" w:eastAsia="zh-CN" w:bidi="ar"/>
        </w:rPr>
        <w:t>;</w:t>
      </w:r>
    </w:p>
    <w:p w14:paraId="0701F11B">
      <w:pPr>
        <w:keepNext w:val="0"/>
        <w:keepLines w:val="0"/>
        <w:widowControl/>
        <w:suppressLineNumbers w:val="0"/>
        <w:jc w:val="left"/>
      </w:pPr>
    </w:p>
    <w:p w14:paraId="38DBC4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p>
    <w:p w14:paraId="04EB23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p>
    <w:p w14:paraId="6237D3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p>
    <w:p w14:paraId="206B50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App\Models\</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p>
    <w:p w14:paraId="76EABE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Illuminate\Http\</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38E4E6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Carbon\</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p>
    <w:p w14:paraId="71278C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Barryvdh\DomPDF\Facade\</w:t>
      </w:r>
      <w:r>
        <w:rPr>
          <w:rFonts w:hint="default" w:ascii="Consolas" w:hAnsi="Consolas" w:eastAsia="Consolas" w:cs="Consolas"/>
          <w:b w:val="0"/>
          <w:bCs w:val="0"/>
          <w:color w:val="4EC9B0"/>
          <w:kern w:val="0"/>
          <w:sz w:val="21"/>
          <w:szCs w:val="21"/>
          <w:shd w:val="clear" w:fill="1F1F1F"/>
          <w:lang w:val="en-US" w:eastAsia="zh-CN" w:bidi="ar"/>
        </w:rPr>
        <w:t>Pdf</w:t>
      </w:r>
      <w:r>
        <w:rPr>
          <w:rFonts w:hint="default" w:ascii="Consolas" w:hAnsi="Consolas" w:eastAsia="Consolas" w:cs="Consolas"/>
          <w:b w:val="0"/>
          <w:bCs w:val="0"/>
          <w:color w:val="D4D4D4"/>
          <w:kern w:val="0"/>
          <w:sz w:val="21"/>
          <w:szCs w:val="21"/>
          <w:shd w:val="clear" w:fill="1F1F1F"/>
          <w:lang w:val="en-US" w:eastAsia="zh-CN" w:bidi="ar"/>
        </w:rPr>
        <w:t>;</w:t>
      </w:r>
    </w:p>
    <w:p w14:paraId="1C513F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PhpOffice\PhpWord\</w:t>
      </w:r>
      <w:r>
        <w:rPr>
          <w:rFonts w:hint="default" w:ascii="Consolas" w:hAnsi="Consolas" w:eastAsia="Consolas" w:cs="Consolas"/>
          <w:b w:val="0"/>
          <w:bCs w:val="0"/>
          <w:color w:val="4EC9B0"/>
          <w:kern w:val="0"/>
          <w:sz w:val="21"/>
          <w:szCs w:val="21"/>
          <w:shd w:val="clear" w:fill="1F1F1F"/>
          <w:lang w:val="en-US" w:eastAsia="zh-CN" w:bidi="ar"/>
        </w:rPr>
        <w:t>PhpWord</w:t>
      </w:r>
      <w:r>
        <w:rPr>
          <w:rFonts w:hint="default" w:ascii="Consolas" w:hAnsi="Consolas" w:eastAsia="Consolas" w:cs="Consolas"/>
          <w:b w:val="0"/>
          <w:bCs w:val="0"/>
          <w:color w:val="D4D4D4"/>
          <w:kern w:val="0"/>
          <w:sz w:val="21"/>
          <w:szCs w:val="21"/>
          <w:shd w:val="clear" w:fill="1F1F1F"/>
          <w:lang w:val="en-US" w:eastAsia="zh-CN" w:bidi="ar"/>
        </w:rPr>
        <w:t>;</w:t>
      </w:r>
    </w:p>
    <w:p w14:paraId="1666D8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PhpOffice\PhpWord\</w:t>
      </w:r>
      <w:r>
        <w:rPr>
          <w:rFonts w:hint="default" w:ascii="Consolas" w:hAnsi="Consolas" w:eastAsia="Consolas" w:cs="Consolas"/>
          <w:b w:val="0"/>
          <w:bCs w:val="0"/>
          <w:color w:val="4EC9B0"/>
          <w:kern w:val="0"/>
          <w:sz w:val="21"/>
          <w:szCs w:val="21"/>
          <w:shd w:val="clear" w:fill="1F1F1F"/>
          <w:lang w:val="en-US" w:eastAsia="zh-CN" w:bidi="ar"/>
        </w:rPr>
        <w:t>IOFactory</w:t>
      </w:r>
      <w:r>
        <w:rPr>
          <w:rFonts w:hint="default" w:ascii="Consolas" w:hAnsi="Consolas" w:eastAsia="Consolas" w:cs="Consolas"/>
          <w:b w:val="0"/>
          <w:bCs w:val="0"/>
          <w:color w:val="D4D4D4"/>
          <w:kern w:val="0"/>
          <w:sz w:val="21"/>
          <w:szCs w:val="21"/>
          <w:shd w:val="clear" w:fill="1F1F1F"/>
          <w:lang w:val="en-US" w:eastAsia="zh-CN" w:bidi="ar"/>
        </w:rPr>
        <w:t>;</w:t>
      </w:r>
    </w:p>
    <w:p w14:paraId="0D347F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PhpOffice\PhpWord\Style\</w:t>
      </w:r>
      <w:r>
        <w:rPr>
          <w:rFonts w:hint="default" w:ascii="Consolas" w:hAnsi="Consolas" w:eastAsia="Consolas" w:cs="Consolas"/>
          <w:b w:val="0"/>
          <w:bCs w:val="0"/>
          <w:color w:val="4EC9B0"/>
          <w:kern w:val="0"/>
          <w:sz w:val="21"/>
          <w:szCs w:val="21"/>
          <w:shd w:val="clear" w:fill="1F1F1F"/>
          <w:lang w:val="en-US" w:eastAsia="zh-CN" w:bidi="ar"/>
        </w:rPr>
        <w:t>Font</w:t>
      </w:r>
      <w:r>
        <w:rPr>
          <w:rFonts w:hint="default" w:ascii="Consolas" w:hAnsi="Consolas" w:eastAsia="Consolas" w:cs="Consolas"/>
          <w:b w:val="0"/>
          <w:bCs w:val="0"/>
          <w:color w:val="D4D4D4"/>
          <w:kern w:val="0"/>
          <w:sz w:val="21"/>
          <w:szCs w:val="21"/>
          <w:shd w:val="clear" w:fill="1F1F1F"/>
          <w:lang w:val="en-US" w:eastAsia="zh-CN" w:bidi="ar"/>
        </w:rPr>
        <w:t>;</w:t>
      </w:r>
    </w:p>
    <w:p w14:paraId="3719E606">
      <w:pPr>
        <w:keepNext w:val="0"/>
        <w:keepLines w:val="0"/>
        <w:widowControl/>
        <w:suppressLineNumbers w:val="0"/>
        <w:jc w:val="left"/>
      </w:pPr>
    </w:p>
    <w:p w14:paraId="0BEF1E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ReportController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Controller</w:t>
      </w:r>
    </w:p>
    <w:p w14:paraId="35E617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6D83D0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p>
    <w:p w14:paraId="4527E0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400FB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'reports.index'</w:t>
      </w:r>
      <w:r>
        <w:rPr>
          <w:rFonts w:hint="default" w:ascii="Consolas" w:hAnsi="Consolas" w:eastAsia="Consolas" w:cs="Consolas"/>
          <w:b w:val="0"/>
          <w:bCs w:val="0"/>
          <w:color w:val="D4D4D4"/>
          <w:kern w:val="0"/>
          <w:sz w:val="21"/>
          <w:szCs w:val="21"/>
          <w:shd w:val="clear" w:fill="1F1F1F"/>
          <w:lang w:val="en-US" w:eastAsia="zh-CN" w:bidi="ar"/>
        </w:rPr>
        <w:t>);</w:t>
      </w:r>
    </w:p>
    <w:p w14:paraId="1D7457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DBA57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profit_pdf</w:t>
      </w:r>
      <w:r>
        <w:rPr>
          <w:rFonts w:hint="default" w:ascii="Consolas" w:hAnsi="Consolas" w:eastAsia="Consolas" w:cs="Consolas"/>
          <w:b w:val="0"/>
          <w:bCs w:val="0"/>
          <w:color w:val="D4D4D4"/>
          <w:kern w:val="0"/>
          <w:sz w:val="21"/>
          <w:szCs w:val="21"/>
          <w:shd w:val="clear" w:fill="1F1F1F"/>
          <w:lang w:val="en-US" w:eastAsia="zh-CN" w:bidi="ar"/>
        </w:rPr>
        <w:t>()</w:t>
      </w:r>
    </w:p>
    <w:p w14:paraId="1D0D6A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2F037A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startOfMonth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'Y-m-d'</w:t>
      </w:r>
      <w:r>
        <w:rPr>
          <w:rFonts w:hint="default" w:ascii="Consolas" w:hAnsi="Consolas" w:eastAsia="Consolas" w:cs="Consolas"/>
          <w:b w:val="0"/>
          <w:bCs w:val="0"/>
          <w:color w:val="D4D4D4"/>
          <w:kern w:val="0"/>
          <w:sz w:val="21"/>
          <w:szCs w:val="21"/>
          <w:shd w:val="clear" w:fill="1F1F1F"/>
          <w:lang w:val="en-US" w:eastAsia="zh-CN" w:bidi="ar"/>
        </w:rPr>
        <w:t>);</w:t>
      </w:r>
    </w:p>
    <w:p w14:paraId="2AE5A5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'Y-m-d'</w:t>
      </w:r>
      <w:r>
        <w:rPr>
          <w:rFonts w:hint="default" w:ascii="Consolas" w:hAnsi="Consolas" w:eastAsia="Consolas" w:cs="Consolas"/>
          <w:b w:val="0"/>
          <w:bCs w:val="0"/>
          <w:color w:val="D4D4D4"/>
          <w:kern w:val="0"/>
          <w:sz w:val="21"/>
          <w:szCs w:val="21"/>
          <w:shd w:val="clear" w:fill="1F1F1F"/>
          <w:lang w:val="en-US" w:eastAsia="zh-CN" w:bidi="ar"/>
        </w:rPr>
        <w:t>);</w:t>
      </w:r>
    </w:p>
    <w:p w14:paraId="467625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018A2D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 xml:space="preserve"> = [</w:t>
      </w:r>
    </w:p>
    <w:p w14:paraId="18C0BB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w:t>
      </w:r>
    </w:p>
    <w:p w14:paraId="18925D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1F7A16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w:t>
      </w:r>
    </w:p>
    <w:p w14:paraId="1A64F8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whereBetween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7A66D3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74BB2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whereHas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w:t>
      </w:r>
    </w:p>
    <w:p w14:paraId="0F5A77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whereBetween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667714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A4276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20AAF4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3A09BB1">
      <w:pPr>
        <w:keepNext w:val="0"/>
        <w:keepLines w:val="0"/>
        <w:widowControl/>
        <w:suppressLineNumbers w:val="0"/>
        <w:jc w:val="left"/>
      </w:pPr>
    </w:p>
    <w:p w14:paraId="776E28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'reports.exports.profit_pdf'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w:t>
      </w:r>
    </w:p>
    <w:p w14:paraId="4A077257">
      <w:pPr>
        <w:keepNext w:val="0"/>
        <w:keepLines w:val="0"/>
        <w:widowControl/>
        <w:suppressLineNumbers w:val="0"/>
        <w:jc w:val="left"/>
      </w:pPr>
    </w:p>
    <w:p w14:paraId="3A16D2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351E8FCD">
      <w:pPr>
        <w:keepNext w:val="0"/>
        <w:keepLines w:val="0"/>
        <w:widowControl/>
        <w:suppressLineNumbers w:val="0"/>
        <w:jc w:val="left"/>
      </w:pPr>
    </w:p>
    <w:p w14:paraId="141BAC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Laporan Stok Barang</w:t>
      </w:r>
    </w:p>
    <w:p w14:paraId="1CE360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stockReport</w:t>
      </w:r>
      <w:r>
        <w:rPr>
          <w:rFonts w:hint="default" w:ascii="Consolas" w:hAnsi="Consolas" w:eastAsia="Consolas" w:cs="Consolas"/>
          <w:b w:val="0"/>
          <w:bCs w:val="0"/>
          <w:color w:val="D4D4D4"/>
          <w:kern w:val="0"/>
          <w:sz w:val="21"/>
          <w:szCs w:val="21"/>
          <w:shd w:val="clear" w:fill="1F1F1F"/>
          <w:lang w:val="en-US" w:eastAsia="zh-CN" w:bidi="ar"/>
        </w:rPr>
        <w:t>()</w:t>
      </w:r>
    </w:p>
    <w:p w14:paraId="50AE0A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B7292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p>
    <w:p w14:paraId="5F34FB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orderBy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'desc'</w:t>
      </w:r>
      <w:r>
        <w:rPr>
          <w:rFonts w:hint="default" w:ascii="Consolas" w:hAnsi="Consolas" w:eastAsia="Consolas" w:cs="Consolas"/>
          <w:b w:val="0"/>
          <w:bCs w:val="0"/>
          <w:color w:val="D4D4D4"/>
          <w:kern w:val="0"/>
          <w:sz w:val="21"/>
          <w:szCs w:val="21"/>
          <w:shd w:val="clear" w:fill="1F1F1F"/>
          <w:lang w:val="en-US" w:eastAsia="zh-CN" w:bidi="ar"/>
        </w:rPr>
        <w:t>)</w:t>
      </w:r>
    </w:p>
    <w:p w14:paraId="3B6D80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1BD06D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5168BC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w:t>
      </w:r>
    </w:p>
    <w:p w14:paraId="61683C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457559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'reports.stock'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w:t>
      </w:r>
    </w:p>
    <w:p w14:paraId="72FA7B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69F9192">
      <w:pPr>
        <w:keepNext w:val="0"/>
        <w:keepLines w:val="0"/>
        <w:widowControl/>
        <w:suppressLineNumbers w:val="0"/>
        <w:jc w:val="left"/>
      </w:pPr>
    </w:p>
    <w:p w14:paraId="5416D5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Laporan Transaksi Masuk/Keluar</w:t>
      </w:r>
    </w:p>
    <w:p w14:paraId="3B161A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transactionReport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3407ED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D01D4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'start_date'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subMonth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'Y-m-d'</w:t>
      </w:r>
      <w:r>
        <w:rPr>
          <w:rFonts w:hint="default" w:ascii="Consolas" w:hAnsi="Consolas" w:eastAsia="Consolas" w:cs="Consolas"/>
          <w:b w:val="0"/>
          <w:bCs w:val="0"/>
          <w:color w:val="D4D4D4"/>
          <w:kern w:val="0"/>
          <w:sz w:val="21"/>
          <w:szCs w:val="21"/>
          <w:shd w:val="clear" w:fill="1F1F1F"/>
          <w:lang w:val="en-US" w:eastAsia="zh-CN" w:bidi="ar"/>
        </w:rPr>
        <w:t>));</w:t>
      </w:r>
    </w:p>
    <w:p w14:paraId="72EBCA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'end_date'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'Y-m-d'</w:t>
      </w:r>
      <w:r>
        <w:rPr>
          <w:rFonts w:hint="default" w:ascii="Consolas" w:hAnsi="Consolas" w:eastAsia="Consolas" w:cs="Consolas"/>
          <w:b w:val="0"/>
          <w:bCs w:val="0"/>
          <w:color w:val="D4D4D4"/>
          <w:kern w:val="0"/>
          <w:sz w:val="21"/>
          <w:szCs w:val="21"/>
          <w:shd w:val="clear" w:fill="1F1F1F"/>
          <w:lang w:val="en-US" w:eastAsia="zh-CN" w:bidi="ar"/>
        </w:rPr>
        <w:t>));</w:t>
      </w:r>
    </w:p>
    <w:p w14:paraId="48ADDA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538737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$stockIns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469B1D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whereBetween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1BDAD9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orderBy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'desc'</w:t>
      </w:r>
      <w:r>
        <w:rPr>
          <w:rFonts w:hint="default" w:ascii="Consolas" w:hAnsi="Consolas" w:eastAsia="Consolas" w:cs="Consolas"/>
          <w:b w:val="0"/>
          <w:bCs w:val="0"/>
          <w:color w:val="D4D4D4"/>
          <w:kern w:val="0"/>
          <w:sz w:val="21"/>
          <w:szCs w:val="21"/>
          <w:shd w:val="clear" w:fill="1F1F1F"/>
          <w:lang w:val="en-US" w:eastAsia="zh-CN" w:bidi="ar"/>
        </w:rPr>
        <w:t>)</w:t>
      </w:r>
    </w:p>
    <w:p w14:paraId="028071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671C19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2C6BDC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StockOut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w:t>
      </w:r>
    </w:p>
    <w:p w14:paraId="46B6E5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whereBetween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1B16B3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orderBy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'desc'</w:t>
      </w:r>
      <w:r>
        <w:rPr>
          <w:rFonts w:hint="default" w:ascii="Consolas" w:hAnsi="Consolas" w:eastAsia="Consolas" w:cs="Consolas"/>
          <w:b w:val="0"/>
          <w:bCs w:val="0"/>
          <w:color w:val="D4D4D4"/>
          <w:kern w:val="0"/>
          <w:sz w:val="21"/>
          <w:szCs w:val="21"/>
          <w:shd w:val="clear" w:fill="1F1F1F"/>
          <w:lang w:val="en-US" w:eastAsia="zh-CN" w:bidi="ar"/>
        </w:rPr>
        <w:t>)</w:t>
      </w:r>
    </w:p>
    <w:p w14:paraId="1CC636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49B6FA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265DB2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'reports.transaction'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'stockIns'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1C4137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F1B6412">
      <w:pPr>
        <w:keepNext w:val="0"/>
        <w:keepLines w:val="0"/>
        <w:widowControl/>
        <w:suppressLineNumbers w:val="0"/>
        <w:jc w:val="left"/>
      </w:pPr>
    </w:p>
    <w:p w14:paraId="3D87A0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Laporan Profit/Laba</w:t>
      </w:r>
    </w:p>
    <w:p w14:paraId="671677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profitReport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w:t>
      </w:r>
    </w:p>
    <w:p w14:paraId="4FA7AD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024DC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'start_date'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subMonth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'Y-m-d'</w:t>
      </w:r>
      <w:r>
        <w:rPr>
          <w:rFonts w:hint="default" w:ascii="Consolas" w:hAnsi="Consolas" w:eastAsia="Consolas" w:cs="Consolas"/>
          <w:b w:val="0"/>
          <w:bCs w:val="0"/>
          <w:color w:val="D4D4D4"/>
          <w:kern w:val="0"/>
          <w:sz w:val="21"/>
          <w:szCs w:val="21"/>
          <w:shd w:val="clear" w:fill="1F1F1F"/>
          <w:lang w:val="en-US" w:eastAsia="zh-CN" w:bidi="ar"/>
        </w:rPr>
        <w:t>));</w:t>
      </w:r>
    </w:p>
    <w:p w14:paraId="7C2322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'end_date'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'Y-m-d'</w:t>
      </w:r>
      <w:r>
        <w:rPr>
          <w:rFonts w:hint="default" w:ascii="Consolas" w:hAnsi="Consolas" w:eastAsia="Consolas" w:cs="Consolas"/>
          <w:b w:val="0"/>
          <w:bCs w:val="0"/>
          <w:color w:val="D4D4D4"/>
          <w:kern w:val="0"/>
          <w:sz w:val="21"/>
          <w:szCs w:val="21"/>
          <w:shd w:val="clear" w:fill="1F1F1F"/>
          <w:lang w:val="en-US" w:eastAsia="zh-CN" w:bidi="ar"/>
        </w:rPr>
        <w:t>));</w:t>
      </w:r>
    </w:p>
    <w:p w14:paraId="02169C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50625A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'stockIns'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w:t>
      </w:r>
    </w:p>
    <w:p w14:paraId="283709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whereBetween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78FBAC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319689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45268D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'reports.profit'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76189F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E6767CD">
      <w:pPr>
        <w:keepNext w:val="0"/>
        <w:keepLines w:val="0"/>
        <w:widowControl/>
        <w:suppressLineNumbers w:val="0"/>
        <w:jc w:val="left"/>
      </w:pPr>
    </w:p>
    <w:p w14:paraId="10CD47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Laporan Kategori Barang</w:t>
      </w:r>
    </w:p>
    <w:p w14:paraId="25EFB6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categoryReport</w:t>
      </w:r>
      <w:r>
        <w:rPr>
          <w:rFonts w:hint="default" w:ascii="Consolas" w:hAnsi="Consolas" w:eastAsia="Consolas" w:cs="Consolas"/>
          <w:b w:val="0"/>
          <w:bCs w:val="0"/>
          <w:color w:val="D4D4D4"/>
          <w:kern w:val="0"/>
          <w:sz w:val="21"/>
          <w:szCs w:val="21"/>
          <w:shd w:val="clear" w:fill="1F1F1F"/>
          <w:lang w:val="en-US" w:eastAsia="zh-CN" w:bidi="ar"/>
        </w:rPr>
        <w:t>()</w:t>
      </w:r>
    </w:p>
    <w:p w14:paraId="436C02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2A6C3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$query</w:t>
      </w:r>
      <w:r>
        <w:rPr>
          <w:rFonts w:hint="default" w:ascii="Consolas" w:hAnsi="Consolas" w:eastAsia="Consolas" w:cs="Consolas"/>
          <w:b w:val="0"/>
          <w:bCs w:val="0"/>
          <w:color w:val="D4D4D4"/>
          <w:kern w:val="0"/>
          <w:sz w:val="21"/>
          <w:szCs w:val="21"/>
          <w:shd w:val="clear" w:fill="1F1F1F"/>
          <w:lang w:val="en-US" w:eastAsia="zh-CN" w:bidi="ar"/>
        </w:rPr>
        <w:t>) {</w:t>
      </w:r>
    </w:p>
    <w:p w14:paraId="24FF77A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$query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orderBy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'desc'</w:t>
      </w:r>
      <w:r>
        <w:rPr>
          <w:rFonts w:hint="default" w:ascii="Consolas" w:hAnsi="Consolas" w:eastAsia="Consolas" w:cs="Consolas"/>
          <w:b w:val="0"/>
          <w:bCs w:val="0"/>
          <w:color w:val="D4D4D4"/>
          <w:kern w:val="0"/>
          <w:sz w:val="21"/>
          <w:szCs w:val="21"/>
          <w:shd w:val="clear" w:fill="1F1F1F"/>
          <w:lang w:val="en-US" w:eastAsia="zh-CN" w:bidi="ar"/>
        </w:rPr>
        <w:t>);</w:t>
      </w:r>
    </w:p>
    <w:p w14:paraId="293445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0A1DE3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7B8900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'reports.category'</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compact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'categories'</w:t>
      </w:r>
      <w:r>
        <w:rPr>
          <w:rFonts w:hint="default" w:ascii="Consolas" w:hAnsi="Consolas" w:eastAsia="Consolas" w:cs="Consolas"/>
          <w:b w:val="0"/>
          <w:bCs w:val="0"/>
          <w:color w:val="D4D4D4"/>
          <w:kern w:val="0"/>
          <w:sz w:val="21"/>
          <w:szCs w:val="21"/>
          <w:shd w:val="clear" w:fill="1F1F1F"/>
          <w:lang w:val="en-US" w:eastAsia="zh-CN" w:bidi="ar"/>
        </w:rPr>
        <w:t>));</w:t>
      </w:r>
    </w:p>
    <w:p w14:paraId="03DB4D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6108354">
      <w:pPr>
        <w:keepNext w:val="0"/>
        <w:keepLines w:val="0"/>
        <w:widowControl/>
        <w:suppressLineNumbers w:val="0"/>
        <w:jc w:val="left"/>
      </w:pPr>
    </w:p>
    <w:p w14:paraId="64FF27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#EXPORT</w:t>
      </w:r>
    </w:p>
    <w:p w14:paraId="55659F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exportProfitReport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w:t>
      </w:r>
    </w:p>
    <w:p w14:paraId="0AA15C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7434F5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'start_date'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startOfMonth</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'Y-m-d'</w:t>
      </w:r>
      <w:r>
        <w:rPr>
          <w:rFonts w:hint="default" w:ascii="Consolas" w:hAnsi="Consolas" w:eastAsia="Consolas" w:cs="Consolas"/>
          <w:b w:val="0"/>
          <w:bCs w:val="0"/>
          <w:color w:val="D4D4D4"/>
          <w:kern w:val="0"/>
          <w:sz w:val="21"/>
          <w:szCs w:val="21"/>
          <w:shd w:val="clear" w:fill="1F1F1F"/>
          <w:lang w:val="en-US" w:eastAsia="zh-CN" w:bidi="ar"/>
        </w:rPr>
        <w:t>));</w:t>
      </w:r>
    </w:p>
    <w:p w14:paraId="38E9A2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'end_date'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'Y-m-d'</w:t>
      </w:r>
      <w:r>
        <w:rPr>
          <w:rFonts w:hint="default" w:ascii="Consolas" w:hAnsi="Consolas" w:eastAsia="Consolas" w:cs="Consolas"/>
          <w:b w:val="0"/>
          <w:bCs w:val="0"/>
          <w:color w:val="D4D4D4"/>
          <w:kern w:val="0"/>
          <w:sz w:val="21"/>
          <w:szCs w:val="21"/>
          <w:shd w:val="clear" w:fill="1F1F1F"/>
          <w:lang w:val="en-US" w:eastAsia="zh-CN" w:bidi="ar"/>
        </w:rPr>
        <w:t>));</w:t>
      </w:r>
    </w:p>
    <w:p w14:paraId="10F279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271FAE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 xml:space="preserve"> = [</w:t>
      </w:r>
    </w:p>
    <w:p w14:paraId="4B064F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w:t>
      </w:r>
    </w:p>
    <w:p w14:paraId="1F9554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383FB4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w:t>
      </w:r>
    </w:p>
    <w:p w14:paraId="6FDD23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whereBetween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681D75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5214EE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whereHas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w:t>
      </w:r>
    </w:p>
    <w:p w14:paraId="29784A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whereBetween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'tanggal'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31290A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50EC6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68E0AA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C29346E">
      <w:pPr>
        <w:keepNext w:val="0"/>
        <w:keepLines w:val="0"/>
        <w:widowControl/>
        <w:suppressLineNumbers w:val="0"/>
        <w:jc w:val="left"/>
      </w:pPr>
    </w:p>
    <w:p w14:paraId="4E4D2C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'Laporan_Profit_'</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parse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'd_m_Y'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'_'</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parse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'd_m_Y'</w:t>
      </w:r>
      <w:r>
        <w:rPr>
          <w:rFonts w:hint="default" w:ascii="Consolas" w:hAnsi="Consolas" w:eastAsia="Consolas" w:cs="Consolas"/>
          <w:b w:val="0"/>
          <w:bCs w:val="0"/>
          <w:color w:val="D4D4D4"/>
          <w:kern w:val="0"/>
          <w:sz w:val="21"/>
          <w:szCs w:val="21"/>
          <w:shd w:val="clear" w:fill="1F1F1F"/>
          <w:lang w:val="en-US" w:eastAsia="zh-CN" w:bidi="ar"/>
        </w:rPr>
        <w:t>);</w:t>
      </w:r>
    </w:p>
    <w:p w14:paraId="56F9A413">
      <w:pPr>
        <w:keepNext w:val="0"/>
        <w:keepLines w:val="0"/>
        <w:widowControl/>
        <w:suppressLineNumbers w:val="0"/>
        <w:jc w:val="left"/>
      </w:pPr>
    </w:p>
    <w:p w14:paraId="37DF6F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'pdf'</w:t>
      </w:r>
      <w:r>
        <w:rPr>
          <w:rFonts w:hint="default" w:ascii="Consolas" w:hAnsi="Consolas" w:eastAsia="Consolas" w:cs="Consolas"/>
          <w:b w:val="0"/>
          <w:bCs w:val="0"/>
          <w:color w:val="D4D4D4"/>
          <w:kern w:val="0"/>
          <w:sz w:val="21"/>
          <w:szCs w:val="21"/>
          <w:shd w:val="clear" w:fill="1F1F1F"/>
          <w:lang w:val="en-US" w:eastAsia="zh-CN" w:bidi="ar"/>
        </w:rPr>
        <w:t>) {</w:t>
      </w:r>
    </w:p>
    <w:p w14:paraId="7BA3CB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$pdf</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Pdf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loadView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'reports.exports.profit_pdf'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w:t>
      </w:r>
    </w:p>
    <w:p w14:paraId="6E4BD5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$pdf</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download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$filename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'.pdf'</w:t>
      </w:r>
      <w:r>
        <w:rPr>
          <w:rFonts w:hint="default" w:ascii="Consolas" w:hAnsi="Consolas" w:eastAsia="Consolas" w:cs="Consolas"/>
          <w:b w:val="0"/>
          <w:bCs w:val="0"/>
          <w:color w:val="D4D4D4"/>
          <w:kern w:val="0"/>
          <w:sz w:val="21"/>
          <w:szCs w:val="21"/>
          <w:shd w:val="clear" w:fill="1F1F1F"/>
          <w:lang w:val="en-US" w:eastAsia="zh-CN" w:bidi="ar"/>
        </w:rPr>
        <w:t>);</w:t>
      </w:r>
    </w:p>
    <w:p w14:paraId="181C8F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6695F2A">
      <w:pPr>
        <w:keepNext w:val="0"/>
        <w:keepLines w:val="0"/>
        <w:widowControl/>
        <w:suppressLineNumbers w:val="0"/>
        <w:jc w:val="left"/>
      </w:pPr>
    </w:p>
    <w:p w14:paraId="4F0B26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'word'</w:t>
      </w:r>
      <w:r>
        <w:rPr>
          <w:rFonts w:hint="default" w:ascii="Consolas" w:hAnsi="Consolas" w:eastAsia="Consolas" w:cs="Consolas"/>
          <w:b w:val="0"/>
          <w:bCs w:val="0"/>
          <w:color w:val="D4D4D4"/>
          <w:kern w:val="0"/>
          <w:sz w:val="21"/>
          <w:szCs w:val="21"/>
          <w:shd w:val="clear" w:fill="1F1F1F"/>
          <w:lang w:val="en-US" w:eastAsia="zh-CN" w:bidi="ar"/>
        </w:rPr>
        <w:t>) {</w:t>
      </w:r>
    </w:p>
    <w:p w14:paraId="670406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$phpWord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PhpWord</w:t>
      </w:r>
      <w:r>
        <w:rPr>
          <w:rFonts w:hint="default" w:ascii="Consolas" w:hAnsi="Consolas" w:eastAsia="Consolas" w:cs="Consolas"/>
          <w:b w:val="0"/>
          <w:bCs w:val="0"/>
          <w:color w:val="D4D4D4"/>
          <w:kern w:val="0"/>
          <w:sz w:val="21"/>
          <w:szCs w:val="21"/>
          <w:shd w:val="clear" w:fill="1F1F1F"/>
          <w:lang w:val="en-US" w:eastAsia="zh-CN" w:bidi="ar"/>
        </w:rPr>
        <w:t>();</w:t>
      </w:r>
    </w:p>
    <w:p w14:paraId="3DF69F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$section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$phpWord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addSection</w:t>
      </w:r>
      <w:r>
        <w:rPr>
          <w:rFonts w:hint="default" w:ascii="Consolas" w:hAnsi="Consolas" w:eastAsia="Consolas" w:cs="Consolas"/>
          <w:b w:val="0"/>
          <w:bCs w:val="0"/>
          <w:color w:val="D4D4D4"/>
          <w:kern w:val="0"/>
          <w:sz w:val="21"/>
          <w:szCs w:val="21"/>
          <w:shd w:val="clear" w:fill="1F1F1F"/>
          <w:lang w:val="en-US" w:eastAsia="zh-CN" w:bidi="ar"/>
        </w:rPr>
        <w:t>();</w:t>
      </w:r>
    </w:p>
    <w:p w14:paraId="109C5664">
      <w:pPr>
        <w:keepNext w:val="0"/>
        <w:keepLines w:val="0"/>
        <w:widowControl/>
        <w:suppressLineNumbers w:val="0"/>
        <w:jc w:val="left"/>
      </w:pPr>
    </w:p>
    <w:p w14:paraId="04DAEF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Judul Laporan</w:t>
      </w:r>
    </w:p>
    <w:p w14:paraId="20EF7C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$section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p>
    <w:p w14:paraId="231D0A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'LAPORAN PROFIT/LABA'</w:t>
      </w:r>
      <w:r>
        <w:rPr>
          <w:rFonts w:hint="default" w:ascii="Consolas" w:hAnsi="Consolas" w:eastAsia="Consolas" w:cs="Consolas"/>
          <w:b w:val="0"/>
          <w:bCs w:val="0"/>
          <w:color w:val="D4D4D4"/>
          <w:kern w:val="0"/>
          <w:sz w:val="21"/>
          <w:szCs w:val="21"/>
          <w:shd w:val="clear" w:fill="1F1F1F"/>
          <w:lang w:val="en-US" w:eastAsia="zh-CN" w:bidi="ar"/>
        </w:rPr>
        <w:t>,</w:t>
      </w:r>
    </w:p>
    <w:p w14:paraId="05483D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'bold'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'size'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D4D4D4"/>
          <w:kern w:val="0"/>
          <w:sz w:val="21"/>
          <w:szCs w:val="21"/>
          <w:shd w:val="clear" w:fill="1F1F1F"/>
          <w:lang w:val="en-US" w:eastAsia="zh-CN" w:bidi="ar"/>
        </w:rPr>
        <w:t>],</w:t>
      </w:r>
    </w:p>
    <w:p w14:paraId="2CC8D0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'alignment'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D4D4D4"/>
          <w:kern w:val="0"/>
          <w:sz w:val="21"/>
          <w:szCs w:val="21"/>
          <w:shd w:val="clear" w:fill="1F1F1F"/>
          <w:lang w:val="en-US" w:eastAsia="zh-CN" w:bidi="ar"/>
        </w:rPr>
        <w:t>]</w:t>
      </w:r>
    </w:p>
    <w:p w14:paraId="02D7D9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ADBCD7F">
      <w:pPr>
        <w:keepNext w:val="0"/>
        <w:keepLines w:val="0"/>
        <w:widowControl/>
        <w:suppressLineNumbers w:val="0"/>
        <w:jc w:val="left"/>
      </w:pPr>
    </w:p>
    <w:p w14:paraId="2EC6B5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Periode Laporan</w:t>
      </w:r>
    </w:p>
    <w:p w14:paraId="01FA63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$section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p>
    <w:p w14:paraId="3BE8EB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'Periode: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parse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translatedFormat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 F 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 - '</w:t>
      </w:r>
      <w:r>
        <w:rPr>
          <w:rFonts w:hint="default" w:ascii="Consolas" w:hAnsi="Consolas" w:eastAsia="Consolas" w:cs="Consolas"/>
          <w:b w:val="0"/>
          <w:bCs w:val="0"/>
          <w:color w:val="D4D4D4"/>
          <w:kern w:val="0"/>
          <w:sz w:val="21"/>
          <w:szCs w:val="21"/>
          <w:shd w:val="clear" w:fill="1F1F1F"/>
          <w:lang w:val="en-US" w:eastAsia="zh-CN" w:bidi="ar"/>
        </w:rPr>
        <w:t xml:space="preserve"> . </w:t>
      </w:r>
    </w:p>
    <w:p w14:paraId="69D7BE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parse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translatedFormat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 F Y'</w:t>
      </w:r>
      <w:r>
        <w:rPr>
          <w:rFonts w:hint="default" w:ascii="Consolas" w:hAnsi="Consolas" w:eastAsia="Consolas" w:cs="Consolas"/>
          <w:b w:val="0"/>
          <w:bCs w:val="0"/>
          <w:color w:val="D4D4D4"/>
          <w:kern w:val="0"/>
          <w:sz w:val="21"/>
          <w:szCs w:val="21"/>
          <w:shd w:val="clear" w:fill="1F1F1F"/>
          <w:lang w:val="en-US" w:eastAsia="zh-CN" w:bidi="ar"/>
        </w:rPr>
        <w:t>),</w:t>
      </w:r>
    </w:p>
    <w:p w14:paraId="3D6446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'size'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12</w:t>
      </w:r>
      <w:r>
        <w:rPr>
          <w:rFonts w:hint="default" w:ascii="Consolas" w:hAnsi="Consolas" w:eastAsia="Consolas" w:cs="Consolas"/>
          <w:b w:val="0"/>
          <w:bCs w:val="0"/>
          <w:color w:val="D4D4D4"/>
          <w:kern w:val="0"/>
          <w:sz w:val="21"/>
          <w:szCs w:val="21"/>
          <w:shd w:val="clear" w:fill="1F1F1F"/>
          <w:lang w:val="en-US" w:eastAsia="zh-CN" w:bidi="ar"/>
        </w:rPr>
        <w:t>],</w:t>
      </w:r>
    </w:p>
    <w:p w14:paraId="3ADF44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'alignment'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'spaceAfter'</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500</w:t>
      </w:r>
      <w:r>
        <w:rPr>
          <w:rFonts w:hint="default" w:ascii="Consolas" w:hAnsi="Consolas" w:eastAsia="Consolas" w:cs="Consolas"/>
          <w:b w:val="0"/>
          <w:bCs w:val="0"/>
          <w:color w:val="D4D4D4"/>
          <w:kern w:val="0"/>
          <w:sz w:val="21"/>
          <w:szCs w:val="21"/>
          <w:shd w:val="clear" w:fill="1F1F1F"/>
          <w:lang w:val="en-US" w:eastAsia="zh-CN" w:bidi="ar"/>
        </w:rPr>
        <w:t>]</w:t>
      </w:r>
    </w:p>
    <w:p w14:paraId="7A2562B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6252DA33">
      <w:pPr>
        <w:keepNext w:val="0"/>
        <w:keepLines w:val="0"/>
        <w:widowControl/>
        <w:suppressLineNumbers w:val="0"/>
        <w:jc w:val="left"/>
      </w:pPr>
    </w:p>
    <w:p w14:paraId="4C5AC9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Buat Tabel</w:t>
      </w:r>
    </w:p>
    <w:p w14:paraId="2258D1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$section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addTable</w:t>
      </w:r>
      <w:r>
        <w:rPr>
          <w:rFonts w:hint="default" w:ascii="Consolas" w:hAnsi="Consolas" w:eastAsia="Consolas" w:cs="Consolas"/>
          <w:b w:val="0"/>
          <w:bCs w:val="0"/>
          <w:color w:val="D4D4D4"/>
          <w:kern w:val="0"/>
          <w:sz w:val="21"/>
          <w:szCs w:val="21"/>
          <w:shd w:val="clear" w:fill="1F1F1F"/>
          <w:lang w:val="en-US" w:eastAsia="zh-CN" w:bidi="ar"/>
        </w:rPr>
        <w:t>([</w:t>
      </w:r>
    </w:p>
    <w:p w14:paraId="635E15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'borderSize'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D4D4D4"/>
          <w:kern w:val="0"/>
          <w:sz w:val="21"/>
          <w:szCs w:val="21"/>
          <w:shd w:val="clear" w:fill="1F1F1F"/>
          <w:lang w:val="en-US" w:eastAsia="zh-CN" w:bidi="ar"/>
        </w:rPr>
        <w:t>,</w:t>
      </w:r>
    </w:p>
    <w:p w14:paraId="5898B6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'borderColor'</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'000000'</w:t>
      </w:r>
      <w:r>
        <w:rPr>
          <w:rFonts w:hint="default" w:ascii="Consolas" w:hAnsi="Consolas" w:eastAsia="Consolas" w:cs="Consolas"/>
          <w:b w:val="0"/>
          <w:bCs w:val="0"/>
          <w:color w:val="D4D4D4"/>
          <w:kern w:val="0"/>
          <w:sz w:val="21"/>
          <w:szCs w:val="21"/>
          <w:shd w:val="clear" w:fill="1F1F1F"/>
          <w:lang w:val="en-US" w:eastAsia="zh-CN" w:bidi="ar"/>
        </w:rPr>
        <w:t>,</w:t>
      </w:r>
    </w:p>
    <w:p w14:paraId="263F00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'cellMargin'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80</w:t>
      </w:r>
    </w:p>
    <w:p w14:paraId="30B65E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2FF4FFC0">
      <w:pPr>
        <w:keepNext w:val="0"/>
        <w:keepLines w:val="0"/>
        <w:widowControl/>
        <w:suppressLineNumbers w:val="0"/>
        <w:jc w:val="left"/>
      </w:pPr>
    </w:p>
    <w:p w14:paraId="602E9E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Header Tabel</w:t>
      </w:r>
    </w:p>
    <w:p w14:paraId="225FC8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$headers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'No'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'Nama Barang'</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'Kategori'</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'Harga Beli'</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'Terjual'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 Penjualan'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 Pembelian'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'Laba'</w:t>
      </w:r>
      <w:r>
        <w:rPr>
          <w:rFonts w:hint="default" w:ascii="Consolas" w:hAnsi="Consolas" w:eastAsia="Consolas" w:cs="Consolas"/>
          <w:b w:val="0"/>
          <w:bCs w:val="0"/>
          <w:color w:val="D4D4D4"/>
          <w:kern w:val="0"/>
          <w:sz w:val="21"/>
          <w:szCs w:val="21"/>
          <w:shd w:val="clear" w:fill="1F1F1F"/>
          <w:lang w:val="en-US" w:eastAsia="zh-CN" w:bidi="ar"/>
        </w:rPr>
        <w:t>];</w:t>
      </w:r>
    </w:p>
    <w:p w14:paraId="50D999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addRow</w:t>
      </w:r>
      <w:r>
        <w:rPr>
          <w:rFonts w:hint="default" w:ascii="Consolas" w:hAnsi="Consolas" w:eastAsia="Consolas" w:cs="Consolas"/>
          <w:b w:val="0"/>
          <w:bCs w:val="0"/>
          <w:color w:val="D4D4D4"/>
          <w:kern w:val="0"/>
          <w:sz w:val="21"/>
          <w:szCs w:val="21"/>
          <w:shd w:val="clear" w:fill="1F1F1F"/>
          <w:lang w:val="en-US" w:eastAsia="zh-CN" w:bidi="ar"/>
        </w:rPr>
        <w:t>();</w:t>
      </w:r>
    </w:p>
    <w:p w14:paraId="386C5D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foreach</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$headers</w:t>
      </w:r>
      <w:r>
        <w:rPr>
          <w:rFonts w:hint="default" w:ascii="Consolas" w:hAnsi="Consolas" w:eastAsia="Consolas" w:cs="Consolas"/>
          <w:b w:val="0"/>
          <w:bCs w:val="0"/>
          <w:color w:val="D4D4D4"/>
          <w:kern w:val="0"/>
          <w:sz w:val="21"/>
          <w:szCs w:val="21"/>
          <w:shd w:val="clear" w:fill="1F1F1F"/>
          <w:lang w:val="en-US" w:eastAsia="zh-CN" w:bidi="ar"/>
        </w:rPr>
        <w:t xml:space="preserve"> as </w:t>
      </w:r>
      <w:r>
        <w:rPr>
          <w:rFonts w:hint="default" w:ascii="Consolas" w:hAnsi="Consolas" w:eastAsia="Consolas" w:cs="Consolas"/>
          <w:b w:val="0"/>
          <w:bCs w:val="0"/>
          <w:color w:val="9CDCFE"/>
          <w:kern w:val="0"/>
          <w:sz w:val="21"/>
          <w:szCs w:val="21"/>
          <w:shd w:val="clear" w:fill="1F1F1F"/>
          <w:lang w:val="en-US" w:eastAsia="zh-CN" w:bidi="ar"/>
        </w:rPr>
        <w:t>$header</w:t>
      </w:r>
      <w:r>
        <w:rPr>
          <w:rFonts w:hint="default" w:ascii="Consolas" w:hAnsi="Consolas" w:eastAsia="Consolas" w:cs="Consolas"/>
          <w:b w:val="0"/>
          <w:bCs w:val="0"/>
          <w:color w:val="D4D4D4"/>
          <w:kern w:val="0"/>
          <w:sz w:val="21"/>
          <w:szCs w:val="21"/>
          <w:shd w:val="clear" w:fill="1F1F1F"/>
          <w:lang w:val="en-US" w:eastAsia="zh-CN" w:bidi="ar"/>
        </w:rPr>
        <w:t>) {</w:t>
      </w:r>
    </w:p>
    <w:p w14:paraId="5E5C53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addCell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2000</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$header</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'bold'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D4D4D4"/>
          <w:kern w:val="0"/>
          <w:sz w:val="21"/>
          <w:szCs w:val="21"/>
          <w:shd w:val="clear" w:fill="1F1F1F"/>
          <w:lang w:val="en-US" w:eastAsia="zh-CN" w:bidi="ar"/>
        </w:rPr>
        <w:t>]);</w:t>
      </w:r>
    </w:p>
    <w:p w14:paraId="4AA503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AFECF7D">
      <w:pPr>
        <w:keepNext w:val="0"/>
        <w:keepLines w:val="0"/>
        <w:widowControl/>
        <w:suppressLineNumbers w:val="0"/>
        <w:jc w:val="left"/>
      </w:pPr>
    </w:p>
    <w:p w14:paraId="4DA34D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Isi Tabel</w:t>
      </w:r>
    </w:p>
    <w:p w14:paraId="09A150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foreach</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'items'</w:t>
      </w:r>
      <w:r>
        <w:rPr>
          <w:rFonts w:hint="default" w:ascii="Consolas" w:hAnsi="Consolas" w:eastAsia="Consolas" w:cs="Consolas"/>
          <w:b w:val="0"/>
          <w:bCs w:val="0"/>
          <w:color w:val="D4D4D4"/>
          <w:kern w:val="0"/>
          <w:sz w:val="21"/>
          <w:szCs w:val="21"/>
          <w:shd w:val="clear" w:fill="1F1F1F"/>
          <w:lang w:val="en-US" w:eastAsia="zh-CN" w:bidi="ar"/>
        </w:rPr>
        <w:t xml:space="preserve">] as </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 {</w:t>
      </w:r>
    </w:p>
    <w:p w14:paraId="5FBF3A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$sold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29086B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$totalSale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stockOuts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$trx</w:t>
      </w:r>
      <w:r>
        <w:rPr>
          <w:rFonts w:hint="default" w:ascii="Consolas" w:hAnsi="Consolas" w:eastAsia="Consolas" w:cs="Consolas"/>
          <w:b w:val="0"/>
          <w:bCs w:val="0"/>
          <w:color w:val="D4D4D4"/>
          <w:kern w:val="0"/>
          <w:sz w:val="21"/>
          <w:szCs w:val="21"/>
          <w:shd w:val="clear" w:fill="1F1F1F"/>
          <w:lang w:val="en-US" w:eastAsia="zh-CN" w:bidi="ar"/>
        </w:rPr>
        <w:t>) {</w:t>
      </w:r>
    </w:p>
    <w:p w14:paraId="31C1CB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$trx</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harga_jual_per_satuan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$trx</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jumlah</w:t>
      </w:r>
      <w:r>
        <w:rPr>
          <w:rFonts w:hint="default" w:ascii="Consolas" w:hAnsi="Consolas" w:eastAsia="Consolas" w:cs="Consolas"/>
          <w:b w:val="0"/>
          <w:bCs w:val="0"/>
          <w:color w:val="D4D4D4"/>
          <w:kern w:val="0"/>
          <w:sz w:val="21"/>
          <w:szCs w:val="21"/>
          <w:shd w:val="clear" w:fill="1F1F1F"/>
          <w:lang w:val="en-US" w:eastAsia="zh-CN" w:bidi="ar"/>
        </w:rPr>
        <w:t>;</w:t>
      </w:r>
    </w:p>
    <w:p w14:paraId="3922AF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99FAE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$totalPurchase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$sold</w:t>
      </w:r>
      <w:r>
        <w:rPr>
          <w:rFonts w:hint="default" w:ascii="Consolas" w:hAnsi="Consolas" w:eastAsia="Consolas" w:cs="Consolas"/>
          <w:b w:val="0"/>
          <w:bCs w:val="0"/>
          <w:color w:val="D4D4D4"/>
          <w:kern w:val="0"/>
          <w:sz w:val="21"/>
          <w:szCs w:val="21"/>
          <w:shd w:val="clear" w:fill="1F1F1F"/>
          <w:lang w:val="en-US" w:eastAsia="zh-CN" w:bidi="ar"/>
        </w:rPr>
        <w:t>;</w:t>
      </w:r>
    </w:p>
    <w:p w14:paraId="63636A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$profit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$totalSale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$totalPurchase</w:t>
      </w:r>
      <w:r>
        <w:rPr>
          <w:rFonts w:hint="default" w:ascii="Consolas" w:hAnsi="Consolas" w:eastAsia="Consolas" w:cs="Consolas"/>
          <w:b w:val="0"/>
          <w:bCs w:val="0"/>
          <w:color w:val="D4D4D4"/>
          <w:kern w:val="0"/>
          <w:sz w:val="21"/>
          <w:szCs w:val="21"/>
          <w:shd w:val="clear" w:fill="1F1F1F"/>
          <w:lang w:val="en-US" w:eastAsia="zh-CN" w:bidi="ar"/>
        </w:rPr>
        <w:t>;</w:t>
      </w:r>
    </w:p>
    <w:p w14:paraId="26580E11">
      <w:pPr>
        <w:keepNext w:val="0"/>
        <w:keepLines w:val="0"/>
        <w:widowControl/>
        <w:suppressLineNumbers w:val="0"/>
        <w:jc w:val="left"/>
      </w:pPr>
    </w:p>
    <w:p w14:paraId="6A66B1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addRow</w:t>
      </w:r>
      <w:r>
        <w:rPr>
          <w:rFonts w:hint="default" w:ascii="Consolas" w:hAnsi="Consolas" w:eastAsia="Consolas" w:cs="Consolas"/>
          <w:b w:val="0"/>
          <w:bCs w:val="0"/>
          <w:color w:val="D4D4D4"/>
          <w:kern w:val="0"/>
          <w:sz w:val="21"/>
          <w:szCs w:val="21"/>
          <w:shd w:val="clear" w:fill="1F1F1F"/>
          <w:lang w:val="en-US" w:eastAsia="zh-CN" w:bidi="ar"/>
        </w:rPr>
        <w:t>();</w:t>
      </w:r>
    </w:p>
    <w:p w14:paraId="0E59FD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addCell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'alignment'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D4D4D4"/>
          <w:kern w:val="0"/>
          <w:sz w:val="21"/>
          <w:szCs w:val="21"/>
          <w:shd w:val="clear" w:fill="1F1F1F"/>
          <w:lang w:val="en-US" w:eastAsia="zh-CN" w:bidi="ar"/>
        </w:rPr>
        <w:t>]);</w:t>
      </w:r>
    </w:p>
    <w:p w14:paraId="7A45E9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addCell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nama</w:t>
      </w:r>
      <w:r>
        <w:rPr>
          <w:rFonts w:hint="default" w:ascii="Consolas" w:hAnsi="Consolas" w:eastAsia="Consolas" w:cs="Consolas"/>
          <w:b w:val="0"/>
          <w:bCs w:val="0"/>
          <w:color w:val="D4D4D4"/>
          <w:kern w:val="0"/>
          <w:sz w:val="21"/>
          <w:szCs w:val="21"/>
          <w:shd w:val="clear" w:fill="1F1F1F"/>
          <w:lang w:val="en-US" w:eastAsia="zh-CN" w:bidi="ar"/>
        </w:rPr>
        <w:t>);</w:t>
      </w:r>
    </w:p>
    <w:p w14:paraId="368C97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addCell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category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p>
    <w:p w14:paraId="6AF777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addCell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'Rp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number_format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harga</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'alignment'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'right'</w:t>
      </w:r>
      <w:r>
        <w:rPr>
          <w:rFonts w:hint="default" w:ascii="Consolas" w:hAnsi="Consolas" w:eastAsia="Consolas" w:cs="Consolas"/>
          <w:b w:val="0"/>
          <w:bCs w:val="0"/>
          <w:color w:val="D4D4D4"/>
          <w:kern w:val="0"/>
          <w:sz w:val="21"/>
          <w:szCs w:val="21"/>
          <w:shd w:val="clear" w:fill="1F1F1F"/>
          <w:lang w:val="en-US" w:eastAsia="zh-CN" w:bidi="ar"/>
        </w:rPr>
        <w:t>]);</w:t>
      </w:r>
    </w:p>
    <w:p w14:paraId="269BF6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addCell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$sold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'alignment'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D4D4D4"/>
          <w:kern w:val="0"/>
          <w:sz w:val="21"/>
          <w:szCs w:val="21"/>
          <w:shd w:val="clear" w:fill="1F1F1F"/>
          <w:lang w:val="en-US" w:eastAsia="zh-CN" w:bidi="ar"/>
        </w:rPr>
        <w:t>]);</w:t>
      </w:r>
    </w:p>
    <w:p w14:paraId="0D5E73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addCell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'Rp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number_format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$totalSale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'alignment'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'right'</w:t>
      </w:r>
      <w:r>
        <w:rPr>
          <w:rFonts w:hint="default" w:ascii="Consolas" w:hAnsi="Consolas" w:eastAsia="Consolas" w:cs="Consolas"/>
          <w:b w:val="0"/>
          <w:bCs w:val="0"/>
          <w:color w:val="D4D4D4"/>
          <w:kern w:val="0"/>
          <w:sz w:val="21"/>
          <w:szCs w:val="21"/>
          <w:shd w:val="clear" w:fill="1F1F1F"/>
          <w:lang w:val="en-US" w:eastAsia="zh-CN" w:bidi="ar"/>
        </w:rPr>
        <w:t>]);</w:t>
      </w:r>
    </w:p>
    <w:p w14:paraId="73E6C7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addCell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'Rp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number_format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$totalPurchase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'alignment'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'right'</w:t>
      </w:r>
      <w:r>
        <w:rPr>
          <w:rFonts w:hint="default" w:ascii="Consolas" w:hAnsi="Consolas" w:eastAsia="Consolas" w:cs="Consolas"/>
          <w:b w:val="0"/>
          <w:bCs w:val="0"/>
          <w:color w:val="D4D4D4"/>
          <w:kern w:val="0"/>
          <w:sz w:val="21"/>
          <w:szCs w:val="21"/>
          <w:shd w:val="clear" w:fill="1F1F1F"/>
          <w:lang w:val="en-US" w:eastAsia="zh-CN" w:bidi="ar"/>
        </w:rPr>
        <w:t>]);</w:t>
      </w:r>
    </w:p>
    <w:p w14:paraId="73293C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2CAAC6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PERBAIKAN: Warna laba (hijau jika profit, merah jika rugi)</w:t>
      </w:r>
    </w:p>
    <w:p w14:paraId="47B4C7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$textRun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addCell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addTextRun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'alignment'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'right'</w:t>
      </w:r>
      <w:r>
        <w:rPr>
          <w:rFonts w:hint="default" w:ascii="Consolas" w:hAnsi="Consolas" w:eastAsia="Consolas" w:cs="Consolas"/>
          <w:b w:val="0"/>
          <w:bCs w:val="0"/>
          <w:color w:val="D4D4D4"/>
          <w:kern w:val="0"/>
          <w:sz w:val="21"/>
          <w:szCs w:val="21"/>
          <w:shd w:val="clear" w:fill="1F1F1F"/>
          <w:lang w:val="en-US" w:eastAsia="zh-CN" w:bidi="ar"/>
        </w:rPr>
        <w:t>]);</w:t>
      </w:r>
    </w:p>
    <w:p w14:paraId="6EE6E0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$profit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w:t>
      </w:r>
    </w:p>
    <w:p w14:paraId="2998EB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$textRun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'Rp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number_format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$profit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'color'</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'2d862d'</w:t>
      </w:r>
      <w:r>
        <w:rPr>
          <w:rFonts w:hint="default" w:ascii="Consolas" w:hAnsi="Consolas" w:eastAsia="Consolas" w:cs="Consolas"/>
          <w:b w:val="0"/>
          <w:bCs w:val="0"/>
          <w:color w:val="D4D4D4"/>
          <w:kern w:val="0"/>
          <w:sz w:val="21"/>
          <w:szCs w:val="21"/>
          <w:shd w:val="clear" w:fill="1F1F1F"/>
          <w:lang w:val="en-US" w:eastAsia="zh-CN" w:bidi="ar"/>
        </w:rPr>
        <w:t>]);</w:t>
      </w:r>
    </w:p>
    <w:p w14:paraId="2C049C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 xml:space="preserve"> {</w:t>
      </w:r>
    </w:p>
    <w:p w14:paraId="731882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$textRun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'Rp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number_format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$profit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'color'</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'cc0000'</w:t>
      </w:r>
      <w:r>
        <w:rPr>
          <w:rFonts w:hint="default" w:ascii="Consolas" w:hAnsi="Consolas" w:eastAsia="Consolas" w:cs="Consolas"/>
          <w:b w:val="0"/>
          <w:bCs w:val="0"/>
          <w:color w:val="D4D4D4"/>
          <w:kern w:val="0"/>
          <w:sz w:val="21"/>
          <w:szCs w:val="21"/>
          <w:shd w:val="clear" w:fill="1F1F1F"/>
          <w:lang w:val="en-US" w:eastAsia="zh-CN" w:bidi="ar"/>
        </w:rPr>
        <w:t>]);</w:t>
      </w:r>
    </w:p>
    <w:p w14:paraId="0067B8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A0A97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4EB5DA4">
      <w:pPr>
        <w:keepNext w:val="0"/>
        <w:keepLines w:val="0"/>
        <w:widowControl/>
        <w:suppressLineNumbers w:val="0"/>
        <w:jc w:val="left"/>
      </w:pPr>
    </w:p>
    <w:p w14:paraId="6E5028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Footer (Tanggal Cetak)</w:t>
      </w:r>
    </w:p>
    <w:p w14:paraId="4D0799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$section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addTextBreak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D4D4D4"/>
          <w:kern w:val="0"/>
          <w:sz w:val="21"/>
          <w:szCs w:val="21"/>
          <w:shd w:val="clear" w:fill="1F1F1F"/>
          <w:lang w:val="en-US" w:eastAsia="zh-CN" w:bidi="ar"/>
        </w:rPr>
        <w:t>);</w:t>
      </w:r>
    </w:p>
    <w:p w14:paraId="21EA9A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$section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addText</w:t>
      </w:r>
      <w:r>
        <w:rPr>
          <w:rFonts w:hint="default" w:ascii="Consolas" w:hAnsi="Consolas" w:eastAsia="Consolas" w:cs="Consolas"/>
          <w:b w:val="0"/>
          <w:bCs w:val="0"/>
          <w:color w:val="D4D4D4"/>
          <w:kern w:val="0"/>
          <w:sz w:val="21"/>
          <w:szCs w:val="21"/>
          <w:shd w:val="clear" w:fill="1F1F1F"/>
          <w:lang w:val="en-US" w:eastAsia="zh-CN" w:bidi="ar"/>
        </w:rPr>
        <w:t>(</w:t>
      </w:r>
    </w:p>
    <w:p w14:paraId="5C3849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'Dicetak pada: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Carbon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translatedFormat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 F Y H:i'</w:t>
      </w:r>
      <w:r>
        <w:rPr>
          <w:rFonts w:hint="default" w:ascii="Consolas" w:hAnsi="Consolas" w:eastAsia="Consolas" w:cs="Consolas"/>
          <w:b w:val="0"/>
          <w:bCs w:val="0"/>
          <w:color w:val="D4D4D4"/>
          <w:kern w:val="0"/>
          <w:sz w:val="21"/>
          <w:szCs w:val="21"/>
          <w:shd w:val="clear" w:fill="1F1F1F"/>
          <w:lang w:val="en-US" w:eastAsia="zh-CN" w:bidi="ar"/>
        </w:rPr>
        <w:t>),</w:t>
      </w:r>
    </w:p>
    <w:p w14:paraId="0AC500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'italic'</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D4D4D4"/>
          <w:kern w:val="0"/>
          <w:sz w:val="21"/>
          <w:szCs w:val="21"/>
          <w:shd w:val="clear" w:fill="1F1F1F"/>
          <w:lang w:val="en-US" w:eastAsia="zh-CN" w:bidi="ar"/>
        </w:rPr>
        <w:t>],</w:t>
      </w:r>
    </w:p>
    <w:p w14:paraId="09D1A9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'alignment'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'right'</w:t>
      </w:r>
      <w:r>
        <w:rPr>
          <w:rFonts w:hint="default" w:ascii="Consolas" w:hAnsi="Consolas" w:eastAsia="Consolas" w:cs="Consolas"/>
          <w:b w:val="0"/>
          <w:bCs w:val="0"/>
          <w:color w:val="D4D4D4"/>
          <w:kern w:val="0"/>
          <w:sz w:val="21"/>
          <w:szCs w:val="21"/>
          <w:shd w:val="clear" w:fill="1F1F1F"/>
          <w:lang w:val="en-US" w:eastAsia="zh-CN" w:bidi="ar"/>
        </w:rPr>
        <w:t>]</w:t>
      </w:r>
    </w:p>
    <w:p w14:paraId="78C495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CB32225">
      <w:pPr>
        <w:keepNext w:val="0"/>
        <w:keepLines w:val="0"/>
        <w:widowControl/>
        <w:suppressLineNumbers w:val="0"/>
        <w:jc w:val="left"/>
      </w:pPr>
    </w:p>
    <w:p w14:paraId="7EAB35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Simpan ke File Sementara</w:t>
      </w:r>
    </w:p>
    <w:p w14:paraId="4E2E61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$tempFile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tempnam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sys_get_temp_dir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'PHPWord'</w:t>
      </w:r>
      <w:r>
        <w:rPr>
          <w:rFonts w:hint="default" w:ascii="Consolas" w:hAnsi="Consolas" w:eastAsia="Consolas" w:cs="Consolas"/>
          <w:b w:val="0"/>
          <w:bCs w:val="0"/>
          <w:color w:val="D4D4D4"/>
          <w:kern w:val="0"/>
          <w:sz w:val="21"/>
          <w:szCs w:val="21"/>
          <w:shd w:val="clear" w:fill="1F1F1F"/>
          <w:lang w:val="en-US" w:eastAsia="zh-CN" w:bidi="ar"/>
        </w:rPr>
        <w:t>);</w:t>
      </w:r>
    </w:p>
    <w:p w14:paraId="1462DF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IOFactory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createWriter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$phpWord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'Word2007'</w:t>
      </w:r>
      <w:r>
        <w:rPr>
          <w:rFonts w:hint="default" w:ascii="Consolas" w:hAnsi="Consolas" w:eastAsia="Consolas" w:cs="Consolas"/>
          <w:b w:val="0"/>
          <w:bCs w:val="0"/>
          <w:color w:val="D4D4D4"/>
          <w:kern w:val="0"/>
          <w:sz w:val="21"/>
          <w:szCs w:val="21"/>
          <w:shd w:val="clear" w:fill="1F1F1F"/>
          <w:lang w:val="en-US" w:eastAsia="zh-CN" w:bidi="ar"/>
        </w:rPr>
        <w:t>);</w:t>
      </w:r>
    </w:p>
    <w:p w14:paraId="0658E3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save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$tempFile</w:t>
      </w:r>
      <w:r>
        <w:rPr>
          <w:rFonts w:hint="default" w:ascii="Consolas" w:hAnsi="Consolas" w:eastAsia="Consolas" w:cs="Consolas"/>
          <w:b w:val="0"/>
          <w:bCs w:val="0"/>
          <w:color w:val="D4D4D4"/>
          <w:kern w:val="0"/>
          <w:sz w:val="21"/>
          <w:szCs w:val="21"/>
          <w:shd w:val="clear" w:fill="1F1F1F"/>
          <w:lang w:val="en-US" w:eastAsia="zh-CN" w:bidi="ar"/>
        </w:rPr>
        <w:t>);</w:t>
      </w:r>
    </w:p>
    <w:p w14:paraId="2DC3267A">
      <w:pPr>
        <w:keepNext w:val="0"/>
        <w:keepLines w:val="0"/>
        <w:widowControl/>
        <w:suppressLineNumbers w:val="0"/>
        <w:jc w:val="left"/>
      </w:pPr>
    </w:p>
    <w:p w14:paraId="01C8D5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Download dan Hapus File Sementara</w:t>
      </w:r>
    </w:p>
    <w:p w14:paraId="27189C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download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$tempFile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'.docx'</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deleteFileAfterSend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D4D4D4"/>
          <w:kern w:val="0"/>
          <w:sz w:val="21"/>
          <w:szCs w:val="21"/>
          <w:shd w:val="clear" w:fill="1F1F1F"/>
          <w:lang w:val="en-US" w:eastAsia="zh-CN" w:bidi="ar"/>
        </w:rPr>
        <w:t>);</w:t>
      </w:r>
    </w:p>
    <w:p w14:paraId="465ED3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BE9A6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F65A9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613E27D8">
      <w:pPr>
        <w:keepNext w:val="0"/>
        <w:keepLines w:val="0"/>
        <w:widowControl/>
        <w:suppressLineNumbers w:val="0"/>
        <w:rPr>
          <w:rFonts w:hint="default"/>
          <w:lang w:val="en-US"/>
        </w:rPr>
      </w:pPr>
    </w:p>
    <w:p w14:paraId="3B3FD241">
      <w:pPr>
        <w:pStyle w:val="35"/>
        <w:keepNext w:val="0"/>
        <w:keepLines w:val="0"/>
        <w:widowControl/>
        <w:suppressLineNumbers w:val="0"/>
      </w:pPr>
      <w:r>
        <w:rPr>
          <w:rStyle w:val="36"/>
        </w:rPr>
        <w:t xml:space="preserve">Penjelasan Kode: </w:t>
      </w:r>
      <w:r>
        <w:rPr>
          <w:rStyle w:val="20"/>
        </w:rPr>
        <w:t>ReportController</w:t>
      </w:r>
    </w:p>
    <w:p w14:paraId="51CA72F7">
      <w:pPr>
        <w:pStyle w:val="35"/>
        <w:keepNext w:val="0"/>
        <w:keepLines w:val="0"/>
        <w:widowControl/>
        <w:suppressLineNumbers w:val="0"/>
      </w:pPr>
      <w:r>
        <w:t xml:space="preserve">Kode di atas adalah </w:t>
      </w:r>
      <w:r>
        <w:rPr>
          <w:rStyle w:val="36"/>
        </w:rPr>
        <w:t>Controller di Laravel</w:t>
      </w:r>
      <w:r>
        <w:t xml:space="preserve"> yang mengelola berbagai laporan seperti laporan </w:t>
      </w:r>
      <w:r>
        <w:rPr>
          <w:rStyle w:val="36"/>
        </w:rPr>
        <w:t>stok barang</w:t>
      </w:r>
      <w:r>
        <w:t xml:space="preserve">, </w:t>
      </w:r>
      <w:r>
        <w:rPr>
          <w:rStyle w:val="36"/>
        </w:rPr>
        <w:t>transaksi masuk/keluar</w:t>
      </w:r>
      <w:r>
        <w:t xml:space="preserve">, dan </w:t>
      </w:r>
      <w:r>
        <w:rPr>
          <w:rStyle w:val="36"/>
        </w:rPr>
        <w:t>profit/laba</w:t>
      </w:r>
      <w:r>
        <w:t xml:space="preserve">. Selain itu, controller ini juga menyediakan fitur </w:t>
      </w:r>
      <w:r>
        <w:rPr>
          <w:rStyle w:val="36"/>
        </w:rPr>
        <w:t>eksport laporan</w:t>
      </w:r>
      <w:r>
        <w:t xml:space="preserve"> dalam format </w:t>
      </w:r>
      <w:r>
        <w:rPr>
          <w:rStyle w:val="36"/>
        </w:rPr>
        <w:t>PDF</w:t>
      </w:r>
      <w:r>
        <w:t xml:space="preserve"> dan </w:t>
      </w:r>
      <w:r>
        <w:rPr>
          <w:rStyle w:val="36"/>
        </w:rPr>
        <w:t>Word</w:t>
      </w:r>
      <w:r>
        <w:t>.</w:t>
      </w:r>
    </w:p>
    <w:p w14:paraId="2AF715EF">
      <w:pPr>
        <w:pStyle w:val="4"/>
        <w:keepNext w:val="0"/>
        <w:keepLines w:val="0"/>
        <w:widowControl/>
        <w:suppressLineNumbers w:val="0"/>
      </w:pPr>
      <w:r>
        <w:t xml:space="preserve">1. </w:t>
      </w:r>
      <w:r>
        <w:rPr>
          <w:rStyle w:val="36"/>
          <w:b/>
          <w:bCs/>
        </w:rPr>
        <w:t xml:space="preserve">Method </w:t>
      </w:r>
      <w:r>
        <w:rPr>
          <w:rStyle w:val="20"/>
        </w:rPr>
        <w:t>index()</w:t>
      </w:r>
    </w:p>
    <w:p w14:paraId="1663D43C">
      <w:pPr>
        <w:pStyle w:val="35"/>
        <w:keepNext w:val="0"/>
        <w:keepLines w:val="0"/>
        <w:widowControl/>
        <w:suppressLineNumbers w:val="0"/>
        <w:ind w:left="720"/>
      </w:pPr>
      <w:r>
        <w:t>Menampilkan halaman utama laporan.</w:t>
      </w:r>
    </w:p>
    <w:p w14:paraId="00F3DE40">
      <w:pPr>
        <w:pStyle w:val="35"/>
        <w:keepNext w:val="0"/>
        <w:keepLines w:val="0"/>
        <w:widowControl/>
        <w:suppressLineNumbers w:val="0"/>
        <w:ind w:left="720"/>
      </w:pPr>
      <w:r>
        <w:rPr>
          <w:rStyle w:val="36"/>
        </w:rPr>
        <w:t>View</w:t>
      </w:r>
      <w:r>
        <w:t xml:space="preserve"> yang dipanggil: </w:t>
      </w:r>
      <w:r>
        <w:rPr>
          <w:rStyle w:val="20"/>
        </w:rPr>
        <w:t>reports.index</w:t>
      </w:r>
    </w:p>
    <w:p w14:paraId="6A720CD2">
      <w:pPr>
        <w:pStyle w:val="21"/>
        <w:keepNext w:val="0"/>
        <w:keepLines w:val="0"/>
        <w:widowControl/>
        <w:suppressLineNumbers w:val="0"/>
        <w:rPr>
          <w:rStyle w:val="20"/>
        </w:rPr>
      </w:pPr>
      <w:r>
        <w:rPr>
          <w:rStyle w:val="20"/>
        </w:rPr>
        <w:t>public function index()</w:t>
      </w:r>
    </w:p>
    <w:p w14:paraId="078C23FE">
      <w:pPr>
        <w:pStyle w:val="21"/>
        <w:keepNext w:val="0"/>
        <w:keepLines w:val="0"/>
        <w:widowControl/>
        <w:suppressLineNumbers w:val="0"/>
        <w:rPr>
          <w:rStyle w:val="20"/>
        </w:rPr>
      </w:pPr>
      <w:r>
        <w:rPr>
          <w:rStyle w:val="20"/>
        </w:rPr>
        <w:t>{</w:t>
      </w:r>
    </w:p>
    <w:p w14:paraId="694BA8EC">
      <w:pPr>
        <w:pStyle w:val="21"/>
        <w:keepNext w:val="0"/>
        <w:keepLines w:val="0"/>
        <w:widowControl/>
        <w:suppressLineNumbers w:val="0"/>
        <w:rPr>
          <w:rStyle w:val="20"/>
        </w:rPr>
      </w:pPr>
      <w:r>
        <w:rPr>
          <w:rStyle w:val="20"/>
        </w:rPr>
        <w:t xml:space="preserve">    return view('reports.index');</w:t>
      </w:r>
    </w:p>
    <w:p w14:paraId="5D8CF0D3">
      <w:pPr>
        <w:pStyle w:val="21"/>
        <w:keepNext w:val="0"/>
        <w:keepLines w:val="0"/>
        <w:widowControl/>
        <w:suppressLineNumbers w:val="0"/>
      </w:pPr>
      <w:r>
        <w:rPr>
          <w:rStyle w:val="20"/>
        </w:rPr>
        <w:t>}</w:t>
      </w:r>
    </w:p>
    <w:p w14:paraId="18B39914">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439BD049">
      <w:pPr>
        <w:pStyle w:val="4"/>
        <w:keepNext w:val="0"/>
        <w:keepLines w:val="0"/>
        <w:widowControl/>
        <w:suppressLineNumbers w:val="0"/>
      </w:pPr>
      <w:r>
        <w:t xml:space="preserve">2. </w:t>
      </w:r>
      <w:r>
        <w:rPr>
          <w:rStyle w:val="36"/>
          <w:b/>
          <w:bCs/>
        </w:rPr>
        <w:t xml:space="preserve">Method </w:t>
      </w:r>
      <w:r>
        <w:rPr>
          <w:rStyle w:val="20"/>
        </w:rPr>
        <w:t>profit_pdf()</w:t>
      </w:r>
    </w:p>
    <w:p w14:paraId="7B7EC220">
      <w:pPr>
        <w:pStyle w:val="35"/>
        <w:keepNext w:val="0"/>
        <w:keepLines w:val="0"/>
        <w:widowControl/>
        <w:suppressLineNumbers w:val="0"/>
        <w:ind w:left="720"/>
      </w:pPr>
      <w:r>
        <w:t>Mengambil data laporan profit berdasarkan tanggal saat ini (dari awal bulan hingga tanggal hari ini).</w:t>
      </w:r>
    </w:p>
    <w:p w14:paraId="0828F2B7">
      <w:pPr>
        <w:pStyle w:val="35"/>
        <w:keepNext w:val="0"/>
        <w:keepLines w:val="0"/>
        <w:widowControl/>
        <w:suppressLineNumbers w:val="0"/>
        <w:ind w:left="720"/>
      </w:pPr>
      <w:r>
        <w:t xml:space="preserve">Data yang diambil meliputi </w:t>
      </w:r>
      <w:r>
        <w:rPr>
          <w:rStyle w:val="36"/>
        </w:rPr>
        <w:t>item</w:t>
      </w:r>
      <w:r>
        <w:t xml:space="preserve"> dan </w:t>
      </w:r>
      <w:r>
        <w:rPr>
          <w:rStyle w:val="36"/>
        </w:rPr>
        <w:t>stockOuts</w:t>
      </w:r>
      <w:r>
        <w:t xml:space="preserve"> (stok keluar) dalam rentang tanggal tersebut.</w:t>
      </w:r>
    </w:p>
    <w:p w14:paraId="58B95EF6">
      <w:pPr>
        <w:pStyle w:val="35"/>
        <w:keepNext w:val="0"/>
        <w:keepLines w:val="0"/>
        <w:widowControl/>
        <w:suppressLineNumbers w:val="0"/>
        <w:ind w:left="720"/>
      </w:pPr>
      <w:r>
        <w:rPr>
          <w:rStyle w:val="36"/>
        </w:rPr>
        <w:t>View</w:t>
      </w:r>
      <w:r>
        <w:t xml:space="preserve"> yang dipanggil: </w:t>
      </w:r>
      <w:r>
        <w:rPr>
          <w:rStyle w:val="20"/>
        </w:rPr>
        <w:t>reports.exports.profit_pdf</w:t>
      </w:r>
    </w:p>
    <w:p w14:paraId="5A97499E">
      <w:pPr>
        <w:pStyle w:val="21"/>
        <w:keepNext w:val="0"/>
        <w:keepLines w:val="0"/>
        <w:widowControl/>
        <w:suppressLineNumbers w:val="0"/>
        <w:rPr>
          <w:rStyle w:val="20"/>
        </w:rPr>
      </w:pPr>
      <w:r>
        <w:rPr>
          <w:rStyle w:val="20"/>
        </w:rPr>
        <w:t>public function profit_pdf()</w:t>
      </w:r>
    </w:p>
    <w:p w14:paraId="69F3D7B7">
      <w:pPr>
        <w:pStyle w:val="21"/>
        <w:keepNext w:val="0"/>
        <w:keepLines w:val="0"/>
        <w:widowControl/>
        <w:suppressLineNumbers w:val="0"/>
        <w:rPr>
          <w:rStyle w:val="20"/>
        </w:rPr>
      </w:pPr>
      <w:r>
        <w:rPr>
          <w:rStyle w:val="20"/>
        </w:rPr>
        <w:t>{</w:t>
      </w:r>
    </w:p>
    <w:p w14:paraId="2C0C9436">
      <w:pPr>
        <w:pStyle w:val="21"/>
        <w:keepNext w:val="0"/>
        <w:keepLines w:val="0"/>
        <w:widowControl/>
        <w:suppressLineNumbers w:val="0"/>
        <w:rPr>
          <w:rStyle w:val="20"/>
        </w:rPr>
      </w:pPr>
      <w:r>
        <w:rPr>
          <w:rStyle w:val="20"/>
        </w:rPr>
        <w:t xml:space="preserve">    $startDate = Carbon::now()-&gt;startOfMonth()-&gt;format('Y-m-d');</w:t>
      </w:r>
    </w:p>
    <w:p w14:paraId="4F6D24B9">
      <w:pPr>
        <w:pStyle w:val="21"/>
        <w:keepNext w:val="0"/>
        <w:keepLines w:val="0"/>
        <w:widowControl/>
        <w:suppressLineNumbers w:val="0"/>
        <w:rPr>
          <w:rStyle w:val="20"/>
        </w:rPr>
      </w:pPr>
      <w:r>
        <w:rPr>
          <w:rStyle w:val="20"/>
        </w:rPr>
        <w:t xml:space="preserve">    $endDate = Carbon::now()-&gt;format('Y-m-d');</w:t>
      </w:r>
    </w:p>
    <w:p w14:paraId="57CA9125">
      <w:pPr>
        <w:pStyle w:val="21"/>
        <w:keepNext w:val="0"/>
        <w:keepLines w:val="0"/>
        <w:widowControl/>
        <w:suppressLineNumbers w:val="0"/>
        <w:rPr>
          <w:rStyle w:val="20"/>
        </w:rPr>
      </w:pPr>
      <w:r>
        <w:rPr>
          <w:rStyle w:val="20"/>
        </w:rPr>
        <w:t xml:space="preserve">    </w:t>
      </w:r>
    </w:p>
    <w:p w14:paraId="35E50E89">
      <w:pPr>
        <w:pStyle w:val="21"/>
        <w:keepNext w:val="0"/>
        <w:keepLines w:val="0"/>
        <w:widowControl/>
        <w:suppressLineNumbers w:val="0"/>
        <w:rPr>
          <w:rStyle w:val="20"/>
        </w:rPr>
      </w:pPr>
      <w:r>
        <w:rPr>
          <w:rStyle w:val="20"/>
        </w:rPr>
        <w:t xml:space="preserve">    $data = [</w:t>
      </w:r>
    </w:p>
    <w:p w14:paraId="1C155692">
      <w:pPr>
        <w:pStyle w:val="21"/>
        <w:keepNext w:val="0"/>
        <w:keepLines w:val="0"/>
        <w:widowControl/>
        <w:suppressLineNumbers w:val="0"/>
        <w:rPr>
          <w:rStyle w:val="20"/>
        </w:rPr>
      </w:pPr>
      <w:r>
        <w:rPr>
          <w:rStyle w:val="20"/>
        </w:rPr>
        <w:t xml:space="preserve">        'startDate' =&gt; $startDate,</w:t>
      </w:r>
    </w:p>
    <w:p w14:paraId="6500A668">
      <w:pPr>
        <w:pStyle w:val="21"/>
        <w:keepNext w:val="0"/>
        <w:keepLines w:val="0"/>
        <w:widowControl/>
        <w:suppressLineNumbers w:val="0"/>
        <w:rPr>
          <w:rStyle w:val="20"/>
        </w:rPr>
      </w:pPr>
      <w:r>
        <w:rPr>
          <w:rStyle w:val="20"/>
        </w:rPr>
        <w:t xml:space="preserve">        'endDate' =&gt; $endDate,</w:t>
      </w:r>
    </w:p>
    <w:p w14:paraId="36C36046">
      <w:pPr>
        <w:pStyle w:val="21"/>
        <w:keepNext w:val="0"/>
        <w:keepLines w:val="0"/>
        <w:widowControl/>
        <w:suppressLineNumbers w:val="0"/>
        <w:rPr>
          <w:rStyle w:val="20"/>
        </w:rPr>
      </w:pPr>
      <w:r>
        <w:rPr>
          <w:rStyle w:val="20"/>
        </w:rPr>
        <w:t xml:space="preserve">        'items' =&gt; Item::with(['category', 'stockOuts' =&gt; function($q) use ($startDate, $endDate) {</w:t>
      </w:r>
    </w:p>
    <w:p w14:paraId="024FAC25">
      <w:pPr>
        <w:pStyle w:val="21"/>
        <w:keepNext w:val="0"/>
        <w:keepLines w:val="0"/>
        <w:widowControl/>
        <w:suppressLineNumbers w:val="0"/>
        <w:rPr>
          <w:rStyle w:val="20"/>
        </w:rPr>
      </w:pPr>
      <w:r>
        <w:rPr>
          <w:rStyle w:val="20"/>
        </w:rPr>
        <w:t xml:space="preserve">            $q-&gt;whereBetween('tanggal', [$startDate, $endDate]);</w:t>
      </w:r>
    </w:p>
    <w:p w14:paraId="0017E8E2">
      <w:pPr>
        <w:pStyle w:val="21"/>
        <w:keepNext w:val="0"/>
        <w:keepLines w:val="0"/>
        <w:widowControl/>
        <w:suppressLineNumbers w:val="0"/>
        <w:rPr>
          <w:rStyle w:val="20"/>
        </w:rPr>
      </w:pPr>
      <w:r>
        <w:rPr>
          <w:rStyle w:val="20"/>
        </w:rPr>
        <w:t xml:space="preserve">        }])</w:t>
      </w:r>
    </w:p>
    <w:p w14:paraId="55E4161B">
      <w:pPr>
        <w:pStyle w:val="21"/>
        <w:keepNext w:val="0"/>
        <w:keepLines w:val="0"/>
        <w:widowControl/>
        <w:suppressLineNumbers w:val="0"/>
        <w:rPr>
          <w:rStyle w:val="20"/>
        </w:rPr>
      </w:pPr>
      <w:r>
        <w:rPr>
          <w:rStyle w:val="20"/>
        </w:rPr>
        <w:t xml:space="preserve">        -&gt;whereHas('stockOuts', function($q) use ($startDate, $endDate) {</w:t>
      </w:r>
    </w:p>
    <w:p w14:paraId="6C78588F">
      <w:pPr>
        <w:pStyle w:val="21"/>
        <w:keepNext w:val="0"/>
        <w:keepLines w:val="0"/>
        <w:widowControl/>
        <w:suppressLineNumbers w:val="0"/>
        <w:rPr>
          <w:rStyle w:val="20"/>
        </w:rPr>
      </w:pPr>
      <w:r>
        <w:rPr>
          <w:rStyle w:val="20"/>
        </w:rPr>
        <w:t xml:space="preserve">            $q-&gt;whereBetween('tanggal', [$startDate, $endDate]);</w:t>
      </w:r>
    </w:p>
    <w:p w14:paraId="607D6A63">
      <w:pPr>
        <w:pStyle w:val="21"/>
        <w:keepNext w:val="0"/>
        <w:keepLines w:val="0"/>
        <w:widowControl/>
        <w:suppressLineNumbers w:val="0"/>
        <w:rPr>
          <w:rStyle w:val="20"/>
        </w:rPr>
      </w:pPr>
      <w:r>
        <w:rPr>
          <w:rStyle w:val="20"/>
        </w:rPr>
        <w:t xml:space="preserve">        })</w:t>
      </w:r>
    </w:p>
    <w:p w14:paraId="7708A7DF">
      <w:pPr>
        <w:pStyle w:val="21"/>
        <w:keepNext w:val="0"/>
        <w:keepLines w:val="0"/>
        <w:widowControl/>
        <w:suppressLineNumbers w:val="0"/>
        <w:rPr>
          <w:rStyle w:val="20"/>
        </w:rPr>
      </w:pPr>
      <w:r>
        <w:rPr>
          <w:rStyle w:val="20"/>
        </w:rPr>
        <w:t xml:space="preserve">        -&gt;get()</w:t>
      </w:r>
    </w:p>
    <w:p w14:paraId="35B127F0">
      <w:pPr>
        <w:pStyle w:val="21"/>
        <w:keepNext w:val="0"/>
        <w:keepLines w:val="0"/>
        <w:widowControl/>
        <w:suppressLineNumbers w:val="0"/>
        <w:rPr>
          <w:rStyle w:val="20"/>
        </w:rPr>
      </w:pPr>
      <w:r>
        <w:rPr>
          <w:rStyle w:val="20"/>
        </w:rPr>
        <w:t xml:space="preserve">    ];</w:t>
      </w:r>
    </w:p>
    <w:p w14:paraId="368642C4">
      <w:pPr>
        <w:pStyle w:val="21"/>
        <w:keepNext w:val="0"/>
        <w:keepLines w:val="0"/>
        <w:widowControl/>
        <w:suppressLineNumbers w:val="0"/>
        <w:rPr>
          <w:rStyle w:val="20"/>
        </w:rPr>
      </w:pPr>
    </w:p>
    <w:p w14:paraId="5B64A20F">
      <w:pPr>
        <w:pStyle w:val="21"/>
        <w:keepNext w:val="0"/>
        <w:keepLines w:val="0"/>
        <w:widowControl/>
        <w:suppressLineNumbers w:val="0"/>
        <w:rPr>
          <w:rStyle w:val="20"/>
        </w:rPr>
      </w:pPr>
      <w:r>
        <w:rPr>
          <w:rStyle w:val="20"/>
        </w:rPr>
        <w:t xml:space="preserve">    return view('reports.exports.profit_pdf', $data);</w:t>
      </w:r>
    </w:p>
    <w:p w14:paraId="0B7C7765">
      <w:pPr>
        <w:pStyle w:val="21"/>
        <w:keepNext w:val="0"/>
        <w:keepLines w:val="0"/>
        <w:widowControl/>
        <w:suppressLineNumbers w:val="0"/>
      </w:pPr>
      <w:r>
        <w:rPr>
          <w:rStyle w:val="20"/>
        </w:rPr>
        <w:t>}</w:t>
      </w:r>
    </w:p>
    <w:p w14:paraId="0DAA032A">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14:paraId="1FE99652">
      <w:pPr>
        <w:pStyle w:val="4"/>
        <w:keepNext w:val="0"/>
        <w:keepLines w:val="0"/>
        <w:widowControl/>
        <w:suppressLineNumbers w:val="0"/>
      </w:pPr>
      <w:r>
        <w:t xml:space="preserve">3. </w:t>
      </w:r>
      <w:r>
        <w:rPr>
          <w:rStyle w:val="36"/>
          <w:b/>
          <w:bCs/>
        </w:rPr>
        <w:t xml:space="preserve">Method </w:t>
      </w:r>
      <w:r>
        <w:rPr>
          <w:rStyle w:val="20"/>
        </w:rPr>
        <w:t>stockReport()</w:t>
      </w:r>
    </w:p>
    <w:p w14:paraId="3708C9E8">
      <w:pPr>
        <w:keepNext w:val="0"/>
        <w:keepLines w:val="0"/>
        <w:widowControl/>
        <w:numPr>
          <w:ilvl w:val="0"/>
          <w:numId w:val="9"/>
        </w:numPr>
        <w:suppressLineNumbers w:val="0"/>
        <w:spacing w:before="0" w:beforeAutospacing="1" w:after="0" w:afterAutospacing="1"/>
        <w:ind w:left="1440" w:hanging="360"/>
      </w:pPr>
    </w:p>
    <w:p w14:paraId="4AF03AB5">
      <w:pPr>
        <w:pStyle w:val="35"/>
        <w:keepNext w:val="0"/>
        <w:keepLines w:val="0"/>
        <w:widowControl/>
        <w:suppressLineNumbers w:val="0"/>
        <w:ind w:left="720"/>
      </w:pPr>
      <w:r>
        <w:t>Menampilkan laporan stok barang yang diurutkan berdasarkan jumlah stok dari yang terbesar.</w:t>
      </w:r>
    </w:p>
    <w:p w14:paraId="57E938D9">
      <w:pPr>
        <w:pStyle w:val="35"/>
        <w:keepNext w:val="0"/>
        <w:keepLines w:val="0"/>
        <w:widowControl/>
        <w:suppressLineNumbers w:val="0"/>
        <w:ind w:left="720"/>
      </w:pPr>
      <w:r>
        <w:t xml:space="preserve">Mengambil data dari </w:t>
      </w:r>
      <w:r>
        <w:rPr>
          <w:rStyle w:val="36"/>
        </w:rPr>
        <w:t>Item</w:t>
      </w:r>
      <w:r>
        <w:t xml:space="preserve"> dan </w:t>
      </w:r>
      <w:r>
        <w:rPr>
          <w:rStyle w:val="36"/>
        </w:rPr>
        <w:t>Category</w:t>
      </w:r>
      <w:r>
        <w:t>.</w:t>
      </w:r>
    </w:p>
    <w:p w14:paraId="723B8F4F">
      <w:pPr>
        <w:pStyle w:val="35"/>
        <w:keepNext w:val="0"/>
        <w:keepLines w:val="0"/>
        <w:widowControl/>
        <w:suppressLineNumbers w:val="0"/>
        <w:ind w:left="720"/>
      </w:pPr>
      <w:r>
        <w:rPr>
          <w:rStyle w:val="36"/>
        </w:rPr>
        <w:t>View</w:t>
      </w:r>
      <w:r>
        <w:t xml:space="preserve"> yang dipanggil: </w:t>
      </w:r>
      <w:r>
        <w:rPr>
          <w:rStyle w:val="20"/>
        </w:rPr>
        <w:t>reports.stock</w:t>
      </w:r>
    </w:p>
    <w:p w14:paraId="6416B314">
      <w:pPr>
        <w:pStyle w:val="21"/>
        <w:keepNext w:val="0"/>
        <w:keepLines w:val="0"/>
        <w:widowControl/>
        <w:suppressLineNumbers w:val="0"/>
        <w:rPr>
          <w:rStyle w:val="20"/>
        </w:rPr>
      </w:pPr>
      <w:r>
        <w:rPr>
          <w:rStyle w:val="20"/>
        </w:rPr>
        <w:t>public function stockReport()</w:t>
      </w:r>
    </w:p>
    <w:p w14:paraId="5D810C5C">
      <w:pPr>
        <w:pStyle w:val="21"/>
        <w:keepNext w:val="0"/>
        <w:keepLines w:val="0"/>
        <w:widowControl/>
        <w:suppressLineNumbers w:val="0"/>
        <w:rPr>
          <w:rStyle w:val="20"/>
        </w:rPr>
      </w:pPr>
      <w:r>
        <w:rPr>
          <w:rStyle w:val="20"/>
        </w:rPr>
        <w:t>{</w:t>
      </w:r>
    </w:p>
    <w:p w14:paraId="4E2EA9EF">
      <w:pPr>
        <w:pStyle w:val="21"/>
        <w:keepNext w:val="0"/>
        <w:keepLines w:val="0"/>
        <w:widowControl/>
        <w:suppressLineNumbers w:val="0"/>
        <w:rPr>
          <w:rStyle w:val="20"/>
        </w:rPr>
      </w:pPr>
      <w:r>
        <w:rPr>
          <w:rStyle w:val="20"/>
        </w:rPr>
        <w:t xml:space="preserve">    $items = Item::with('category')</w:t>
      </w:r>
    </w:p>
    <w:p w14:paraId="72429F83">
      <w:pPr>
        <w:pStyle w:val="21"/>
        <w:keepNext w:val="0"/>
        <w:keepLines w:val="0"/>
        <w:widowControl/>
        <w:suppressLineNumbers w:val="0"/>
        <w:rPr>
          <w:rStyle w:val="20"/>
        </w:rPr>
      </w:pPr>
      <w:r>
        <w:rPr>
          <w:rStyle w:val="20"/>
        </w:rPr>
        <w:t xml:space="preserve">        -&gt;orderBy('stok', 'desc')</w:t>
      </w:r>
    </w:p>
    <w:p w14:paraId="12305CB0">
      <w:pPr>
        <w:pStyle w:val="21"/>
        <w:keepNext w:val="0"/>
        <w:keepLines w:val="0"/>
        <w:widowControl/>
        <w:suppressLineNumbers w:val="0"/>
        <w:rPr>
          <w:rStyle w:val="20"/>
        </w:rPr>
      </w:pPr>
      <w:r>
        <w:rPr>
          <w:rStyle w:val="20"/>
        </w:rPr>
        <w:t xml:space="preserve">        -&gt;get();</w:t>
      </w:r>
    </w:p>
    <w:p w14:paraId="683B3C9D">
      <w:pPr>
        <w:pStyle w:val="21"/>
        <w:keepNext w:val="0"/>
        <w:keepLines w:val="0"/>
        <w:widowControl/>
        <w:suppressLineNumbers w:val="0"/>
        <w:rPr>
          <w:rStyle w:val="20"/>
        </w:rPr>
      </w:pPr>
      <w:r>
        <w:rPr>
          <w:rStyle w:val="20"/>
        </w:rPr>
        <w:t xml:space="preserve">        </w:t>
      </w:r>
    </w:p>
    <w:p w14:paraId="1278DE93">
      <w:pPr>
        <w:pStyle w:val="21"/>
        <w:keepNext w:val="0"/>
        <w:keepLines w:val="0"/>
        <w:widowControl/>
        <w:suppressLineNumbers w:val="0"/>
        <w:rPr>
          <w:rStyle w:val="20"/>
        </w:rPr>
      </w:pPr>
      <w:r>
        <w:rPr>
          <w:rStyle w:val="20"/>
        </w:rPr>
        <w:t xml:space="preserve">    $categories = Category::all();</w:t>
      </w:r>
    </w:p>
    <w:p w14:paraId="1FB08E42">
      <w:pPr>
        <w:pStyle w:val="21"/>
        <w:keepNext w:val="0"/>
        <w:keepLines w:val="0"/>
        <w:widowControl/>
        <w:suppressLineNumbers w:val="0"/>
        <w:rPr>
          <w:rStyle w:val="20"/>
        </w:rPr>
      </w:pPr>
      <w:r>
        <w:rPr>
          <w:rStyle w:val="20"/>
        </w:rPr>
        <w:t xml:space="preserve">    </w:t>
      </w:r>
    </w:p>
    <w:p w14:paraId="6C9945C0">
      <w:pPr>
        <w:pStyle w:val="21"/>
        <w:keepNext w:val="0"/>
        <w:keepLines w:val="0"/>
        <w:widowControl/>
        <w:suppressLineNumbers w:val="0"/>
        <w:rPr>
          <w:rStyle w:val="20"/>
        </w:rPr>
      </w:pPr>
      <w:r>
        <w:rPr>
          <w:rStyle w:val="20"/>
        </w:rPr>
        <w:t xml:space="preserve">    return view('reports.stock', compact('items', 'categories'));</w:t>
      </w:r>
    </w:p>
    <w:p w14:paraId="338C4218">
      <w:pPr>
        <w:pStyle w:val="21"/>
        <w:keepNext w:val="0"/>
        <w:keepLines w:val="0"/>
        <w:widowControl/>
        <w:suppressLineNumbers w:val="0"/>
      </w:pPr>
      <w:r>
        <w:rPr>
          <w:rStyle w:val="20"/>
        </w:rPr>
        <w:t>}</w:t>
      </w:r>
    </w:p>
    <w:p w14:paraId="11F76048">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7E4A5810">
      <w:pPr>
        <w:pStyle w:val="4"/>
        <w:keepNext w:val="0"/>
        <w:keepLines w:val="0"/>
        <w:widowControl/>
        <w:suppressLineNumbers w:val="0"/>
      </w:pPr>
      <w:r>
        <w:t xml:space="preserve">4. </w:t>
      </w:r>
      <w:r>
        <w:rPr>
          <w:rStyle w:val="36"/>
          <w:b/>
          <w:bCs/>
        </w:rPr>
        <w:t xml:space="preserve">Method </w:t>
      </w:r>
      <w:r>
        <w:rPr>
          <w:rStyle w:val="20"/>
        </w:rPr>
        <w:t>transactionReport(Request $request)</w:t>
      </w:r>
    </w:p>
    <w:p w14:paraId="175BEDF0">
      <w:pPr>
        <w:pStyle w:val="35"/>
        <w:keepNext w:val="0"/>
        <w:keepLines w:val="0"/>
        <w:widowControl/>
        <w:suppressLineNumbers w:val="0"/>
        <w:ind w:left="720"/>
      </w:pPr>
      <w:r>
        <w:t>Menampilkan laporan transaksi masuk (stock in) dan keluar (stock out) dalam rentang tanggal yang ditentukan oleh pengguna.</w:t>
      </w:r>
    </w:p>
    <w:p w14:paraId="685E2DD3">
      <w:pPr>
        <w:pStyle w:val="35"/>
        <w:keepNext w:val="0"/>
        <w:keepLines w:val="0"/>
        <w:widowControl/>
        <w:suppressLineNumbers w:val="0"/>
        <w:ind w:left="720"/>
      </w:pPr>
      <w:r>
        <w:rPr>
          <w:rStyle w:val="36"/>
        </w:rPr>
        <w:t>View</w:t>
      </w:r>
      <w:r>
        <w:t xml:space="preserve"> yang dipanggil: </w:t>
      </w:r>
      <w:r>
        <w:rPr>
          <w:rStyle w:val="20"/>
        </w:rPr>
        <w:t>reports.transaction</w:t>
      </w:r>
    </w:p>
    <w:p w14:paraId="7FCE90FA">
      <w:pPr>
        <w:pStyle w:val="21"/>
        <w:keepNext w:val="0"/>
        <w:keepLines w:val="0"/>
        <w:widowControl/>
        <w:suppressLineNumbers w:val="0"/>
        <w:rPr>
          <w:rStyle w:val="20"/>
        </w:rPr>
      </w:pPr>
      <w:r>
        <w:rPr>
          <w:rStyle w:val="20"/>
        </w:rPr>
        <w:t>public function transactionReport(Request $request)</w:t>
      </w:r>
    </w:p>
    <w:p w14:paraId="3DBFA7F7">
      <w:pPr>
        <w:pStyle w:val="21"/>
        <w:keepNext w:val="0"/>
        <w:keepLines w:val="0"/>
        <w:widowControl/>
        <w:suppressLineNumbers w:val="0"/>
        <w:rPr>
          <w:rStyle w:val="20"/>
        </w:rPr>
      </w:pPr>
      <w:r>
        <w:rPr>
          <w:rStyle w:val="20"/>
        </w:rPr>
        <w:t>{</w:t>
      </w:r>
    </w:p>
    <w:p w14:paraId="4DB30B16">
      <w:pPr>
        <w:pStyle w:val="21"/>
        <w:keepNext w:val="0"/>
        <w:keepLines w:val="0"/>
        <w:widowControl/>
        <w:suppressLineNumbers w:val="0"/>
        <w:rPr>
          <w:rStyle w:val="20"/>
        </w:rPr>
      </w:pPr>
      <w:r>
        <w:rPr>
          <w:rStyle w:val="20"/>
        </w:rPr>
        <w:t xml:space="preserve">    $startDate = $request-&gt;input('start_date', Carbon::now()-&gt;subMonth()-&gt;format('Y-m-d'));</w:t>
      </w:r>
    </w:p>
    <w:p w14:paraId="0C8821EF">
      <w:pPr>
        <w:pStyle w:val="21"/>
        <w:keepNext w:val="0"/>
        <w:keepLines w:val="0"/>
        <w:widowControl/>
        <w:suppressLineNumbers w:val="0"/>
        <w:rPr>
          <w:rStyle w:val="20"/>
        </w:rPr>
      </w:pPr>
      <w:r>
        <w:rPr>
          <w:rStyle w:val="20"/>
        </w:rPr>
        <w:t xml:space="preserve">    $endDate = $request-&gt;input('end_date', Carbon::now()-&gt;format('Y-m-d'));</w:t>
      </w:r>
    </w:p>
    <w:p w14:paraId="2BDB5F76">
      <w:pPr>
        <w:pStyle w:val="21"/>
        <w:keepNext w:val="0"/>
        <w:keepLines w:val="0"/>
        <w:widowControl/>
        <w:suppressLineNumbers w:val="0"/>
        <w:rPr>
          <w:rStyle w:val="20"/>
        </w:rPr>
      </w:pPr>
      <w:r>
        <w:rPr>
          <w:rStyle w:val="20"/>
        </w:rPr>
        <w:t xml:space="preserve">    </w:t>
      </w:r>
    </w:p>
    <w:p w14:paraId="601FB930">
      <w:pPr>
        <w:pStyle w:val="21"/>
        <w:keepNext w:val="0"/>
        <w:keepLines w:val="0"/>
        <w:widowControl/>
        <w:suppressLineNumbers w:val="0"/>
        <w:rPr>
          <w:rStyle w:val="20"/>
        </w:rPr>
      </w:pPr>
      <w:r>
        <w:rPr>
          <w:rStyle w:val="20"/>
        </w:rPr>
        <w:t xml:space="preserve">    $stockIns = StockIn::with(['item', 'user'])</w:t>
      </w:r>
    </w:p>
    <w:p w14:paraId="430C14E9">
      <w:pPr>
        <w:pStyle w:val="21"/>
        <w:keepNext w:val="0"/>
        <w:keepLines w:val="0"/>
        <w:widowControl/>
        <w:suppressLineNumbers w:val="0"/>
        <w:rPr>
          <w:rStyle w:val="20"/>
        </w:rPr>
      </w:pPr>
      <w:r>
        <w:rPr>
          <w:rStyle w:val="20"/>
        </w:rPr>
        <w:t xml:space="preserve">        -&gt;whereBetween('tanggal', [$startDate, $endDate])</w:t>
      </w:r>
    </w:p>
    <w:p w14:paraId="715B765B">
      <w:pPr>
        <w:pStyle w:val="21"/>
        <w:keepNext w:val="0"/>
        <w:keepLines w:val="0"/>
        <w:widowControl/>
        <w:suppressLineNumbers w:val="0"/>
        <w:rPr>
          <w:rStyle w:val="20"/>
        </w:rPr>
      </w:pPr>
      <w:r>
        <w:rPr>
          <w:rStyle w:val="20"/>
        </w:rPr>
        <w:t xml:space="preserve">        -&gt;orderBy('tanggal', 'desc')</w:t>
      </w:r>
    </w:p>
    <w:p w14:paraId="2B9D7E14">
      <w:pPr>
        <w:pStyle w:val="21"/>
        <w:keepNext w:val="0"/>
        <w:keepLines w:val="0"/>
        <w:widowControl/>
        <w:suppressLineNumbers w:val="0"/>
        <w:rPr>
          <w:rStyle w:val="20"/>
        </w:rPr>
      </w:pPr>
      <w:r>
        <w:rPr>
          <w:rStyle w:val="20"/>
        </w:rPr>
        <w:t xml:space="preserve">        -&gt;get();</w:t>
      </w:r>
    </w:p>
    <w:p w14:paraId="155D2FA4">
      <w:pPr>
        <w:pStyle w:val="21"/>
        <w:keepNext w:val="0"/>
        <w:keepLines w:val="0"/>
        <w:widowControl/>
        <w:suppressLineNumbers w:val="0"/>
        <w:rPr>
          <w:rStyle w:val="20"/>
        </w:rPr>
      </w:pPr>
      <w:r>
        <w:rPr>
          <w:rStyle w:val="20"/>
        </w:rPr>
        <w:t xml:space="preserve">        </w:t>
      </w:r>
    </w:p>
    <w:p w14:paraId="739CCBA1">
      <w:pPr>
        <w:pStyle w:val="21"/>
        <w:keepNext w:val="0"/>
        <w:keepLines w:val="0"/>
        <w:widowControl/>
        <w:suppressLineNumbers w:val="0"/>
        <w:rPr>
          <w:rStyle w:val="20"/>
        </w:rPr>
      </w:pPr>
      <w:r>
        <w:rPr>
          <w:rStyle w:val="20"/>
        </w:rPr>
        <w:t xml:space="preserve">    $stockOuts = StockOut::with(['item', 'user'])</w:t>
      </w:r>
    </w:p>
    <w:p w14:paraId="33F41831">
      <w:pPr>
        <w:pStyle w:val="21"/>
        <w:keepNext w:val="0"/>
        <w:keepLines w:val="0"/>
        <w:widowControl/>
        <w:suppressLineNumbers w:val="0"/>
        <w:rPr>
          <w:rStyle w:val="20"/>
        </w:rPr>
      </w:pPr>
      <w:r>
        <w:rPr>
          <w:rStyle w:val="20"/>
        </w:rPr>
        <w:t xml:space="preserve">        -&gt;whereBetween('tanggal', [$startDate, $endDate])</w:t>
      </w:r>
    </w:p>
    <w:p w14:paraId="6049D493">
      <w:pPr>
        <w:pStyle w:val="21"/>
        <w:keepNext w:val="0"/>
        <w:keepLines w:val="0"/>
        <w:widowControl/>
        <w:suppressLineNumbers w:val="0"/>
        <w:rPr>
          <w:rStyle w:val="20"/>
        </w:rPr>
      </w:pPr>
      <w:r>
        <w:rPr>
          <w:rStyle w:val="20"/>
        </w:rPr>
        <w:t xml:space="preserve">        -&gt;orderBy('tanggal', 'desc')</w:t>
      </w:r>
    </w:p>
    <w:p w14:paraId="1F3FA56E">
      <w:pPr>
        <w:pStyle w:val="21"/>
        <w:keepNext w:val="0"/>
        <w:keepLines w:val="0"/>
        <w:widowControl/>
        <w:suppressLineNumbers w:val="0"/>
        <w:rPr>
          <w:rStyle w:val="20"/>
        </w:rPr>
      </w:pPr>
      <w:r>
        <w:rPr>
          <w:rStyle w:val="20"/>
        </w:rPr>
        <w:t xml:space="preserve">        -&gt;get();</w:t>
      </w:r>
    </w:p>
    <w:p w14:paraId="512CA7DD">
      <w:pPr>
        <w:pStyle w:val="21"/>
        <w:keepNext w:val="0"/>
        <w:keepLines w:val="0"/>
        <w:widowControl/>
        <w:suppressLineNumbers w:val="0"/>
        <w:rPr>
          <w:rStyle w:val="20"/>
        </w:rPr>
      </w:pPr>
      <w:r>
        <w:rPr>
          <w:rStyle w:val="20"/>
        </w:rPr>
        <w:t xml:space="preserve">        </w:t>
      </w:r>
    </w:p>
    <w:p w14:paraId="46D29A2A">
      <w:pPr>
        <w:pStyle w:val="21"/>
        <w:keepNext w:val="0"/>
        <w:keepLines w:val="0"/>
        <w:widowControl/>
        <w:suppressLineNumbers w:val="0"/>
        <w:rPr>
          <w:rStyle w:val="20"/>
        </w:rPr>
      </w:pPr>
      <w:r>
        <w:rPr>
          <w:rStyle w:val="20"/>
        </w:rPr>
        <w:t xml:space="preserve">    return view('reports.transaction', compact('stockIns', 'stockOuts', 'startDate', 'endDate'));</w:t>
      </w:r>
    </w:p>
    <w:p w14:paraId="28002229">
      <w:pPr>
        <w:pStyle w:val="21"/>
        <w:keepNext w:val="0"/>
        <w:keepLines w:val="0"/>
        <w:widowControl/>
        <w:suppressLineNumbers w:val="0"/>
      </w:pPr>
      <w:r>
        <w:rPr>
          <w:rStyle w:val="20"/>
        </w:rPr>
        <w:t>}</w:t>
      </w:r>
    </w:p>
    <w:p w14:paraId="65221D40">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14:paraId="58AB2C86">
      <w:pPr>
        <w:pStyle w:val="4"/>
        <w:keepNext w:val="0"/>
        <w:keepLines w:val="0"/>
        <w:widowControl/>
        <w:suppressLineNumbers w:val="0"/>
      </w:pPr>
      <w:r>
        <w:t xml:space="preserve">5. </w:t>
      </w:r>
      <w:r>
        <w:rPr>
          <w:rStyle w:val="36"/>
          <w:b/>
          <w:bCs/>
        </w:rPr>
        <w:t xml:space="preserve">Method </w:t>
      </w:r>
      <w:r>
        <w:rPr>
          <w:rStyle w:val="20"/>
        </w:rPr>
        <w:t>profitReport(Request $request)</w:t>
      </w:r>
    </w:p>
    <w:p w14:paraId="0E156BBD">
      <w:pPr>
        <w:pStyle w:val="35"/>
        <w:keepNext w:val="0"/>
        <w:keepLines w:val="0"/>
        <w:widowControl/>
        <w:suppressLineNumbers w:val="0"/>
        <w:ind w:left="720"/>
      </w:pPr>
      <w:r>
        <w:t xml:space="preserve">Menampilkan laporan profit/laba berdasarkan transaksi </w:t>
      </w:r>
      <w:r>
        <w:rPr>
          <w:rStyle w:val="36"/>
        </w:rPr>
        <w:t>stock in</w:t>
      </w:r>
      <w:r>
        <w:t xml:space="preserve"> dan </w:t>
      </w:r>
      <w:r>
        <w:rPr>
          <w:rStyle w:val="36"/>
        </w:rPr>
        <w:t>stock out</w:t>
      </w:r>
      <w:r>
        <w:t xml:space="preserve"> dalam rentang tanggal yang ditentukan oleh pengguna.</w:t>
      </w:r>
    </w:p>
    <w:p w14:paraId="2F3E212D">
      <w:pPr>
        <w:pStyle w:val="35"/>
        <w:keepNext w:val="0"/>
        <w:keepLines w:val="0"/>
        <w:widowControl/>
        <w:suppressLineNumbers w:val="0"/>
        <w:ind w:left="720"/>
      </w:pPr>
      <w:r>
        <w:rPr>
          <w:rStyle w:val="36"/>
        </w:rPr>
        <w:t>View</w:t>
      </w:r>
      <w:r>
        <w:t xml:space="preserve"> yang dipanggil: </w:t>
      </w:r>
      <w:r>
        <w:rPr>
          <w:rStyle w:val="20"/>
        </w:rPr>
        <w:t>reports.profit</w:t>
      </w:r>
    </w:p>
    <w:p w14:paraId="617461A4">
      <w:pPr>
        <w:pStyle w:val="21"/>
        <w:keepNext w:val="0"/>
        <w:keepLines w:val="0"/>
        <w:widowControl/>
        <w:suppressLineNumbers w:val="0"/>
        <w:rPr>
          <w:rStyle w:val="20"/>
        </w:rPr>
      </w:pPr>
      <w:r>
        <w:rPr>
          <w:rStyle w:val="20"/>
        </w:rPr>
        <w:t>public function profitReport(Request $request)</w:t>
      </w:r>
    </w:p>
    <w:p w14:paraId="28AAD6FB">
      <w:pPr>
        <w:pStyle w:val="21"/>
        <w:keepNext w:val="0"/>
        <w:keepLines w:val="0"/>
        <w:widowControl/>
        <w:suppressLineNumbers w:val="0"/>
        <w:rPr>
          <w:rStyle w:val="20"/>
        </w:rPr>
      </w:pPr>
      <w:r>
        <w:rPr>
          <w:rStyle w:val="20"/>
        </w:rPr>
        <w:t>{</w:t>
      </w:r>
    </w:p>
    <w:p w14:paraId="10EC58F1">
      <w:pPr>
        <w:pStyle w:val="21"/>
        <w:keepNext w:val="0"/>
        <w:keepLines w:val="0"/>
        <w:widowControl/>
        <w:suppressLineNumbers w:val="0"/>
        <w:rPr>
          <w:rStyle w:val="20"/>
        </w:rPr>
      </w:pPr>
      <w:r>
        <w:rPr>
          <w:rStyle w:val="20"/>
        </w:rPr>
        <w:t xml:space="preserve">    $startDate = $request-&gt;input('start_date', Carbon::now()-&gt;subMonth()-&gt;format('Y-m-d'));</w:t>
      </w:r>
    </w:p>
    <w:p w14:paraId="3312CFA0">
      <w:pPr>
        <w:pStyle w:val="21"/>
        <w:keepNext w:val="0"/>
        <w:keepLines w:val="0"/>
        <w:widowControl/>
        <w:suppressLineNumbers w:val="0"/>
        <w:rPr>
          <w:rStyle w:val="20"/>
        </w:rPr>
      </w:pPr>
      <w:r>
        <w:rPr>
          <w:rStyle w:val="20"/>
        </w:rPr>
        <w:t xml:space="preserve">    $endDate = $request-&gt;input('end_date', Carbon::now()-&gt;format('Y-m-d'));</w:t>
      </w:r>
    </w:p>
    <w:p w14:paraId="59684C21">
      <w:pPr>
        <w:pStyle w:val="21"/>
        <w:keepNext w:val="0"/>
        <w:keepLines w:val="0"/>
        <w:widowControl/>
        <w:suppressLineNumbers w:val="0"/>
        <w:rPr>
          <w:rStyle w:val="20"/>
        </w:rPr>
      </w:pPr>
      <w:r>
        <w:rPr>
          <w:rStyle w:val="20"/>
        </w:rPr>
        <w:t xml:space="preserve">    </w:t>
      </w:r>
    </w:p>
    <w:p w14:paraId="4626894A">
      <w:pPr>
        <w:pStyle w:val="21"/>
        <w:keepNext w:val="0"/>
        <w:keepLines w:val="0"/>
        <w:widowControl/>
        <w:suppressLineNumbers w:val="0"/>
        <w:rPr>
          <w:rStyle w:val="20"/>
        </w:rPr>
      </w:pPr>
      <w:r>
        <w:rPr>
          <w:rStyle w:val="20"/>
        </w:rPr>
        <w:t xml:space="preserve">    $items = Item::with(['stockIns', 'stockOuts' =&gt; function($q) use ($startDate, $endDate) {</w:t>
      </w:r>
    </w:p>
    <w:p w14:paraId="53A4E46F">
      <w:pPr>
        <w:pStyle w:val="21"/>
        <w:keepNext w:val="0"/>
        <w:keepLines w:val="0"/>
        <w:widowControl/>
        <w:suppressLineNumbers w:val="0"/>
        <w:rPr>
          <w:rStyle w:val="20"/>
        </w:rPr>
      </w:pPr>
      <w:r>
        <w:rPr>
          <w:rStyle w:val="20"/>
        </w:rPr>
        <w:t xml:space="preserve">        $q-&gt;whereBetween('tanggal', [$startDate, $endDate]);</w:t>
      </w:r>
    </w:p>
    <w:p w14:paraId="06870A8D">
      <w:pPr>
        <w:pStyle w:val="21"/>
        <w:keepNext w:val="0"/>
        <w:keepLines w:val="0"/>
        <w:widowControl/>
        <w:suppressLineNumbers w:val="0"/>
        <w:rPr>
          <w:rStyle w:val="20"/>
        </w:rPr>
      </w:pPr>
      <w:r>
        <w:rPr>
          <w:rStyle w:val="20"/>
        </w:rPr>
        <w:t xml:space="preserve">    }])-&gt;get();</w:t>
      </w:r>
    </w:p>
    <w:p w14:paraId="2CCC052B">
      <w:pPr>
        <w:pStyle w:val="21"/>
        <w:keepNext w:val="0"/>
        <w:keepLines w:val="0"/>
        <w:widowControl/>
        <w:suppressLineNumbers w:val="0"/>
        <w:rPr>
          <w:rStyle w:val="20"/>
        </w:rPr>
      </w:pPr>
      <w:r>
        <w:rPr>
          <w:rStyle w:val="20"/>
        </w:rPr>
        <w:t xml:space="preserve">    </w:t>
      </w:r>
    </w:p>
    <w:p w14:paraId="63AEA16A">
      <w:pPr>
        <w:pStyle w:val="21"/>
        <w:keepNext w:val="0"/>
        <w:keepLines w:val="0"/>
        <w:widowControl/>
        <w:suppressLineNumbers w:val="0"/>
        <w:rPr>
          <w:rStyle w:val="20"/>
        </w:rPr>
      </w:pPr>
      <w:r>
        <w:rPr>
          <w:rStyle w:val="20"/>
        </w:rPr>
        <w:t xml:space="preserve">    return view('reports.profit', compact('items', 'startDate', 'endDate'));</w:t>
      </w:r>
    </w:p>
    <w:p w14:paraId="27E1FBFB">
      <w:pPr>
        <w:pStyle w:val="21"/>
        <w:keepNext w:val="0"/>
        <w:keepLines w:val="0"/>
        <w:widowControl/>
        <w:suppressLineNumbers w:val="0"/>
      </w:pPr>
      <w:r>
        <w:rPr>
          <w:rStyle w:val="20"/>
        </w:rPr>
        <w:t>}</w:t>
      </w:r>
    </w:p>
    <w:p w14:paraId="7C3A96C6">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2315365B">
      <w:pPr>
        <w:pStyle w:val="4"/>
        <w:keepNext w:val="0"/>
        <w:keepLines w:val="0"/>
        <w:widowControl/>
        <w:suppressLineNumbers w:val="0"/>
      </w:pPr>
      <w:r>
        <w:t xml:space="preserve">6. </w:t>
      </w:r>
      <w:r>
        <w:rPr>
          <w:rStyle w:val="36"/>
          <w:b/>
          <w:bCs/>
        </w:rPr>
        <w:t xml:space="preserve">Method </w:t>
      </w:r>
      <w:r>
        <w:rPr>
          <w:rStyle w:val="20"/>
        </w:rPr>
        <w:t>categoryReport()</w:t>
      </w:r>
    </w:p>
    <w:p w14:paraId="70A2433E">
      <w:pPr>
        <w:keepNext w:val="0"/>
        <w:keepLines w:val="0"/>
        <w:widowControl/>
        <w:numPr>
          <w:ilvl w:val="0"/>
          <w:numId w:val="10"/>
        </w:numPr>
        <w:suppressLineNumbers w:val="0"/>
        <w:spacing w:before="0" w:beforeAutospacing="1" w:after="0" w:afterAutospacing="1"/>
        <w:ind w:left="1440" w:hanging="360"/>
      </w:pPr>
    </w:p>
    <w:p w14:paraId="7329279F">
      <w:pPr>
        <w:pStyle w:val="35"/>
        <w:keepNext w:val="0"/>
        <w:keepLines w:val="0"/>
        <w:widowControl/>
        <w:suppressLineNumbers w:val="0"/>
        <w:ind w:left="720"/>
      </w:pPr>
      <w:r>
        <w:t>Menampilkan laporan kategori barang dengan item yang diurutkan berdasarkan jumlah stok terbesar.</w:t>
      </w:r>
    </w:p>
    <w:p w14:paraId="1A8DACF5">
      <w:pPr>
        <w:pStyle w:val="35"/>
        <w:keepNext w:val="0"/>
        <w:keepLines w:val="0"/>
        <w:widowControl/>
        <w:suppressLineNumbers w:val="0"/>
        <w:ind w:left="720"/>
      </w:pPr>
      <w:r>
        <w:rPr>
          <w:rStyle w:val="36"/>
        </w:rPr>
        <w:t>View</w:t>
      </w:r>
      <w:r>
        <w:t xml:space="preserve"> yang dipanggil: </w:t>
      </w:r>
      <w:r>
        <w:rPr>
          <w:rStyle w:val="20"/>
        </w:rPr>
        <w:t>reports.category</w:t>
      </w:r>
    </w:p>
    <w:p w14:paraId="711C5F00">
      <w:pPr>
        <w:pStyle w:val="21"/>
        <w:keepNext w:val="0"/>
        <w:keepLines w:val="0"/>
        <w:widowControl/>
        <w:suppressLineNumbers w:val="0"/>
        <w:rPr>
          <w:rStyle w:val="20"/>
        </w:rPr>
      </w:pPr>
      <w:r>
        <w:rPr>
          <w:rStyle w:val="20"/>
        </w:rPr>
        <w:t>public function categoryReport()</w:t>
      </w:r>
    </w:p>
    <w:p w14:paraId="564A8699">
      <w:pPr>
        <w:pStyle w:val="21"/>
        <w:keepNext w:val="0"/>
        <w:keepLines w:val="0"/>
        <w:widowControl/>
        <w:suppressLineNumbers w:val="0"/>
        <w:rPr>
          <w:rStyle w:val="20"/>
        </w:rPr>
      </w:pPr>
      <w:r>
        <w:rPr>
          <w:rStyle w:val="20"/>
        </w:rPr>
        <w:t>{</w:t>
      </w:r>
    </w:p>
    <w:p w14:paraId="75ECD7E6">
      <w:pPr>
        <w:pStyle w:val="21"/>
        <w:keepNext w:val="0"/>
        <w:keepLines w:val="0"/>
        <w:widowControl/>
        <w:suppressLineNumbers w:val="0"/>
        <w:rPr>
          <w:rStyle w:val="20"/>
        </w:rPr>
      </w:pPr>
      <w:r>
        <w:rPr>
          <w:rStyle w:val="20"/>
        </w:rPr>
        <w:t xml:space="preserve">    $categories = Category::with(['items' =&gt; function($query) {</w:t>
      </w:r>
    </w:p>
    <w:p w14:paraId="72179F1D">
      <w:pPr>
        <w:pStyle w:val="21"/>
        <w:keepNext w:val="0"/>
        <w:keepLines w:val="0"/>
        <w:widowControl/>
        <w:suppressLineNumbers w:val="0"/>
        <w:rPr>
          <w:rStyle w:val="20"/>
        </w:rPr>
      </w:pPr>
      <w:r>
        <w:rPr>
          <w:rStyle w:val="20"/>
        </w:rPr>
        <w:t xml:space="preserve">        $query-&gt;orderBy('stok', 'desc');</w:t>
      </w:r>
    </w:p>
    <w:p w14:paraId="4ABB207D">
      <w:pPr>
        <w:pStyle w:val="21"/>
        <w:keepNext w:val="0"/>
        <w:keepLines w:val="0"/>
        <w:widowControl/>
        <w:suppressLineNumbers w:val="0"/>
        <w:rPr>
          <w:rStyle w:val="20"/>
        </w:rPr>
      </w:pPr>
      <w:r>
        <w:rPr>
          <w:rStyle w:val="20"/>
        </w:rPr>
        <w:t xml:space="preserve">    }])-&gt;get();</w:t>
      </w:r>
    </w:p>
    <w:p w14:paraId="0729E3D6">
      <w:pPr>
        <w:pStyle w:val="21"/>
        <w:keepNext w:val="0"/>
        <w:keepLines w:val="0"/>
        <w:widowControl/>
        <w:suppressLineNumbers w:val="0"/>
        <w:rPr>
          <w:rStyle w:val="20"/>
        </w:rPr>
      </w:pPr>
      <w:r>
        <w:rPr>
          <w:rStyle w:val="20"/>
        </w:rPr>
        <w:t xml:space="preserve">    </w:t>
      </w:r>
    </w:p>
    <w:p w14:paraId="6F800708">
      <w:pPr>
        <w:pStyle w:val="21"/>
        <w:keepNext w:val="0"/>
        <w:keepLines w:val="0"/>
        <w:widowControl/>
        <w:suppressLineNumbers w:val="0"/>
        <w:rPr>
          <w:rStyle w:val="20"/>
        </w:rPr>
      </w:pPr>
      <w:r>
        <w:rPr>
          <w:rStyle w:val="20"/>
        </w:rPr>
        <w:t xml:space="preserve">    return view('reports.category', compact('categories'));</w:t>
      </w:r>
    </w:p>
    <w:p w14:paraId="0E78BCB8">
      <w:pPr>
        <w:pStyle w:val="21"/>
        <w:keepNext w:val="0"/>
        <w:keepLines w:val="0"/>
        <w:widowControl/>
        <w:suppressLineNumbers w:val="0"/>
      </w:pPr>
      <w:r>
        <w:rPr>
          <w:rStyle w:val="20"/>
        </w:rPr>
        <w:t>}</w:t>
      </w:r>
    </w:p>
    <w:p w14:paraId="1A8F455A">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14:paraId="7160E566">
      <w:pPr>
        <w:pStyle w:val="4"/>
        <w:keepNext w:val="0"/>
        <w:keepLines w:val="0"/>
        <w:widowControl/>
        <w:suppressLineNumbers w:val="0"/>
      </w:pPr>
      <w:r>
        <w:t xml:space="preserve">7. </w:t>
      </w:r>
      <w:r>
        <w:rPr>
          <w:rStyle w:val="36"/>
          <w:b/>
          <w:bCs/>
        </w:rPr>
        <w:t xml:space="preserve">Method </w:t>
      </w:r>
      <w:r>
        <w:rPr>
          <w:rStyle w:val="20"/>
        </w:rPr>
        <w:t>exportProfitReport(Request $request, $type)</w:t>
      </w:r>
    </w:p>
    <w:p w14:paraId="24E6B37F">
      <w:pPr>
        <w:pStyle w:val="35"/>
        <w:keepNext w:val="0"/>
        <w:keepLines w:val="0"/>
        <w:widowControl/>
        <w:suppressLineNumbers w:val="0"/>
        <w:ind w:left="720"/>
      </w:pPr>
      <w:r>
        <w:t xml:space="preserve">Menghasilkan laporan profit dalam format </w:t>
      </w:r>
      <w:r>
        <w:rPr>
          <w:rStyle w:val="36"/>
        </w:rPr>
        <w:t>PDF</w:t>
      </w:r>
      <w:r>
        <w:t xml:space="preserve"> atau </w:t>
      </w:r>
      <w:r>
        <w:rPr>
          <w:rStyle w:val="36"/>
        </w:rPr>
        <w:t>Word</w:t>
      </w:r>
      <w:r>
        <w:t xml:space="preserve"> berdasarkan rentang tanggal yang ditentukan oleh pengguna.</w:t>
      </w:r>
    </w:p>
    <w:p w14:paraId="284776DC">
      <w:pPr>
        <w:pStyle w:val="35"/>
        <w:keepNext w:val="0"/>
        <w:keepLines w:val="0"/>
        <w:widowControl/>
        <w:suppressLineNumbers w:val="0"/>
        <w:ind w:left="720"/>
      </w:pPr>
      <w:r>
        <w:t xml:space="preserve">Tipe yang dapat dipilih: </w:t>
      </w:r>
      <w:r>
        <w:rPr>
          <w:rStyle w:val="20"/>
        </w:rPr>
        <w:t>pdf</w:t>
      </w:r>
      <w:r>
        <w:t xml:space="preserve"> atau </w:t>
      </w:r>
      <w:r>
        <w:rPr>
          <w:rStyle w:val="20"/>
        </w:rPr>
        <w:t>word</w:t>
      </w:r>
      <w:r>
        <w:t>.</w:t>
      </w:r>
    </w:p>
    <w:p w14:paraId="14874BE3">
      <w:pPr>
        <w:pStyle w:val="35"/>
        <w:keepNext w:val="0"/>
        <w:keepLines w:val="0"/>
        <w:widowControl/>
        <w:suppressLineNumbers w:val="0"/>
        <w:ind w:left="720"/>
      </w:pPr>
      <w:r>
        <w:t xml:space="preserve">Untuk </w:t>
      </w:r>
      <w:r>
        <w:rPr>
          <w:rStyle w:val="36"/>
        </w:rPr>
        <w:t>PDF</w:t>
      </w:r>
      <w:r>
        <w:t xml:space="preserve">, menggunakan </w:t>
      </w:r>
      <w:r>
        <w:rPr>
          <w:rStyle w:val="36"/>
        </w:rPr>
        <w:t>DomPDF</w:t>
      </w:r>
      <w:r>
        <w:t>.</w:t>
      </w:r>
    </w:p>
    <w:p w14:paraId="7FEF0478">
      <w:pPr>
        <w:pStyle w:val="35"/>
        <w:keepNext w:val="0"/>
        <w:keepLines w:val="0"/>
        <w:widowControl/>
        <w:suppressLineNumbers w:val="0"/>
        <w:ind w:left="720"/>
      </w:pPr>
      <w:r>
        <w:t xml:space="preserve">Untuk </w:t>
      </w:r>
      <w:r>
        <w:rPr>
          <w:rStyle w:val="36"/>
        </w:rPr>
        <w:t>Word</w:t>
      </w:r>
      <w:r>
        <w:t xml:space="preserve">, menggunakan </w:t>
      </w:r>
      <w:r>
        <w:rPr>
          <w:rStyle w:val="36"/>
        </w:rPr>
        <w:t>PhpWord</w:t>
      </w:r>
      <w:r>
        <w:t>.</w:t>
      </w:r>
    </w:p>
    <w:p w14:paraId="3F16FAC7">
      <w:pPr>
        <w:pStyle w:val="5"/>
        <w:keepNext w:val="0"/>
        <w:keepLines w:val="0"/>
        <w:widowControl/>
        <w:suppressLineNumbers w:val="0"/>
      </w:pPr>
      <w:r>
        <w:t>PDF:</w:t>
      </w:r>
    </w:p>
    <w:p w14:paraId="65AC0847">
      <w:pPr>
        <w:pStyle w:val="21"/>
        <w:keepNext w:val="0"/>
        <w:keepLines w:val="0"/>
        <w:widowControl/>
        <w:suppressLineNumbers w:val="0"/>
        <w:rPr>
          <w:rStyle w:val="20"/>
        </w:rPr>
      </w:pPr>
      <w:r>
        <w:rPr>
          <w:rStyle w:val="20"/>
        </w:rPr>
        <w:t>if ($type === 'pdf') {</w:t>
      </w:r>
    </w:p>
    <w:p w14:paraId="54BEA601">
      <w:pPr>
        <w:pStyle w:val="21"/>
        <w:keepNext w:val="0"/>
        <w:keepLines w:val="0"/>
        <w:widowControl/>
        <w:suppressLineNumbers w:val="0"/>
        <w:rPr>
          <w:rStyle w:val="20"/>
        </w:rPr>
      </w:pPr>
      <w:r>
        <w:rPr>
          <w:rStyle w:val="20"/>
        </w:rPr>
        <w:t xml:space="preserve">    $pdf = Pdf::loadView('reports.exports.profit_pdf', $data);</w:t>
      </w:r>
    </w:p>
    <w:p w14:paraId="287C1FD4">
      <w:pPr>
        <w:pStyle w:val="21"/>
        <w:keepNext w:val="0"/>
        <w:keepLines w:val="0"/>
        <w:widowControl/>
        <w:suppressLineNumbers w:val="0"/>
        <w:rPr>
          <w:rStyle w:val="20"/>
        </w:rPr>
      </w:pPr>
      <w:r>
        <w:rPr>
          <w:rStyle w:val="20"/>
        </w:rPr>
        <w:t xml:space="preserve">    return $pdf-&gt;download($filename.'.pdf');</w:t>
      </w:r>
    </w:p>
    <w:p w14:paraId="3D1CA5C4">
      <w:pPr>
        <w:pStyle w:val="21"/>
        <w:keepNext w:val="0"/>
        <w:keepLines w:val="0"/>
        <w:widowControl/>
        <w:suppressLineNumbers w:val="0"/>
      </w:pPr>
      <w:r>
        <w:rPr>
          <w:rStyle w:val="20"/>
        </w:rPr>
        <w:t>}</w:t>
      </w:r>
    </w:p>
    <w:p w14:paraId="73DA4085">
      <w:pPr>
        <w:pStyle w:val="5"/>
        <w:keepNext w:val="0"/>
        <w:keepLines w:val="0"/>
        <w:widowControl/>
        <w:suppressLineNumbers w:val="0"/>
      </w:pPr>
      <w:r>
        <w:t>Word:</w:t>
      </w:r>
    </w:p>
    <w:p w14:paraId="1E6CE668">
      <w:pPr>
        <w:pStyle w:val="21"/>
        <w:keepNext w:val="0"/>
        <w:keepLines w:val="0"/>
        <w:widowControl/>
        <w:suppressLineNumbers w:val="0"/>
        <w:rPr>
          <w:rStyle w:val="20"/>
        </w:rPr>
      </w:pPr>
      <w:r>
        <w:rPr>
          <w:rStyle w:val="20"/>
        </w:rPr>
        <w:t>if ($type === 'word') {</w:t>
      </w:r>
    </w:p>
    <w:p w14:paraId="08341495">
      <w:pPr>
        <w:pStyle w:val="21"/>
        <w:keepNext w:val="0"/>
        <w:keepLines w:val="0"/>
        <w:widowControl/>
        <w:suppressLineNumbers w:val="0"/>
        <w:rPr>
          <w:rStyle w:val="20"/>
        </w:rPr>
      </w:pPr>
      <w:r>
        <w:rPr>
          <w:rStyle w:val="20"/>
        </w:rPr>
        <w:t xml:space="preserve">    // Membuat laporan dalam format Word menggunakan PhpWord</w:t>
      </w:r>
    </w:p>
    <w:p w14:paraId="1184827F">
      <w:pPr>
        <w:pStyle w:val="21"/>
        <w:keepNext w:val="0"/>
        <w:keepLines w:val="0"/>
        <w:widowControl/>
        <w:suppressLineNumbers w:val="0"/>
      </w:pPr>
      <w:r>
        <w:rPr>
          <w:rStyle w:val="20"/>
        </w:rPr>
        <w:t>}</w:t>
      </w:r>
    </w:p>
    <w:p w14:paraId="2DB9B019">
      <w:pPr>
        <w:pStyle w:val="35"/>
        <w:keepNext w:val="0"/>
        <w:keepLines w:val="0"/>
        <w:widowControl/>
        <w:suppressLineNumbers w:val="0"/>
      </w:pPr>
      <w:r>
        <w:rPr>
          <w:rStyle w:val="36"/>
        </w:rPr>
        <w:t>Proses Word</w:t>
      </w:r>
      <w:r>
        <w:t>:</w:t>
      </w:r>
    </w:p>
    <w:p w14:paraId="208B9810">
      <w:pPr>
        <w:pStyle w:val="35"/>
        <w:keepNext w:val="0"/>
        <w:keepLines w:val="0"/>
        <w:widowControl/>
        <w:suppressLineNumbers w:val="0"/>
        <w:ind w:left="720"/>
      </w:pPr>
      <w:r>
        <w:t xml:space="preserve">Membuat laporan dalam format Word dengan </w:t>
      </w:r>
      <w:r>
        <w:rPr>
          <w:rStyle w:val="36"/>
        </w:rPr>
        <w:t>tabel</w:t>
      </w:r>
      <w:r>
        <w:t xml:space="preserve"> yang berisi informasi tentang item, kategori, harga beli, terjual, total penjualan, total pembelian, dan laba.</w:t>
      </w:r>
    </w:p>
    <w:p w14:paraId="0519B4C6">
      <w:pPr>
        <w:pStyle w:val="35"/>
        <w:keepNext w:val="0"/>
        <w:keepLines w:val="0"/>
        <w:widowControl/>
        <w:suppressLineNumbers w:val="0"/>
        <w:ind w:left="720"/>
      </w:pPr>
      <w:r>
        <w:t>Laba yang negatif diberi warna merah, sedangkan laba positif diberi warna hijau.</w:t>
      </w:r>
    </w:p>
    <w:p w14:paraId="2F66E9C9">
      <w:pPr>
        <w:pStyle w:val="35"/>
        <w:keepNext w:val="0"/>
        <w:keepLines w:val="0"/>
        <w:widowControl/>
        <w:suppressLineNumbers w:val="0"/>
        <w:ind w:left="720"/>
      </w:pPr>
      <w:r>
        <w:rPr>
          <w:rStyle w:val="36"/>
        </w:rPr>
        <w:t>Download</w:t>
      </w:r>
      <w:r>
        <w:t xml:space="preserve"> file Word setelah selesai.</w:t>
      </w:r>
    </w:p>
    <w:p w14:paraId="48E53715">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2E1892A0">
      <w:pPr>
        <w:pStyle w:val="4"/>
        <w:keepNext w:val="0"/>
        <w:keepLines w:val="0"/>
        <w:widowControl/>
        <w:suppressLineNumbers w:val="0"/>
      </w:pPr>
      <w:r>
        <w:t>Penjelasan Tambahan:</w:t>
      </w:r>
    </w:p>
    <w:p w14:paraId="6B56E2E8">
      <w:pPr>
        <w:pStyle w:val="35"/>
        <w:keepNext w:val="0"/>
        <w:keepLines w:val="0"/>
        <w:widowControl/>
        <w:suppressLineNumbers w:val="0"/>
        <w:ind w:left="720"/>
      </w:pPr>
      <w:r>
        <w:rPr>
          <w:rStyle w:val="36"/>
        </w:rPr>
        <w:t xml:space="preserve">Penggunaan </w:t>
      </w:r>
      <w:r>
        <w:rPr>
          <w:rStyle w:val="20"/>
        </w:rPr>
        <w:t>Carbon</w:t>
      </w:r>
      <w:r>
        <w:t>: Untuk menangani tanggal secara mudah, seperti mengambil tanggal hari ini atau tanggal awal bulan.</w:t>
      </w:r>
    </w:p>
    <w:p w14:paraId="7DBBF48E">
      <w:pPr>
        <w:pStyle w:val="35"/>
        <w:keepNext w:val="0"/>
        <w:keepLines w:val="0"/>
        <w:widowControl/>
        <w:suppressLineNumbers w:val="0"/>
        <w:ind w:left="720"/>
      </w:pPr>
      <w:r>
        <w:rPr>
          <w:rStyle w:val="36"/>
        </w:rPr>
        <w:t>Model yang digunakan</w:t>
      </w:r>
      <w:r>
        <w:t>:</w:t>
      </w:r>
    </w:p>
    <w:p w14:paraId="64C36136">
      <w:pPr>
        <w:pStyle w:val="35"/>
        <w:keepNext w:val="0"/>
        <w:keepLines w:val="0"/>
        <w:widowControl/>
        <w:suppressLineNumbers w:val="0"/>
        <w:ind w:left="1440"/>
      </w:pPr>
      <w:r>
        <w:rPr>
          <w:rStyle w:val="20"/>
        </w:rPr>
        <w:t>Item</w:t>
      </w:r>
      <w:r>
        <w:t xml:space="preserve">, </w:t>
      </w:r>
      <w:r>
        <w:rPr>
          <w:rStyle w:val="20"/>
        </w:rPr>
        <w:t>Category</w:t>
      </w:r>
      <w:r>
        <w:t xml:space="preserve">, </w:t>
      </w:r>
      <w:r>
        <w:rPr>
          <w:rStyle w:val="20"/>
        </w:rPr>
        <w:t>StockIn</w:t>
      </w:r>
      <w:r>
        <w:t xml:space="preserve">, </w:t>
      </w:r>
      <w:r>
        <w:rPr>
          <w:rStyle w:val="20"/>
        </w:rPr>
        <w:t>StockOut</w:t>
      </w:r>
      <w:r>
        <w:t xml:space="preserve"> adalah model yang merepresentasikan entitas dalam sistem.</w:t>
      </w:r>
    </w:p>
    <w:p w14:paraId="7D69A5AA">
      <w:pPr>
        <w:pStyle w:val="35"/>
        <w:keepNext w:val="0"/>
        <w:keepLines w:val="0"/>
        <w:widowControl/>
        <w:suppressLineNumbers w:val="0"/>
        <w:ind w:left="1440"/>
      </w:pPr>
      <w:r>
        <w:rPr>
          <w:rStyle w:val="20"/>
        </w:rPr>
        <w:t>StockIn</w:t>
      </w:r>
      <w:r>
        <w:t xml:space="preserve"> dan </w:t>
      </w:r>
      <w:r>
        <w:rPr>
          <w:rStyle w:val="20"/>
        </w:rPr>
        <w:t>StockOut</w:t>
      </w:r>
      <w:r>
        <w:t xml:space="preserve"> digunakan untuk transaksi barang masuk dan keluar.</w:t>
      </w:r>
    </w:p>
    <w:p w14:paraId="57E1F593">
      <w:pPr>
        <w:pStyle w:val="4"/>
        <w:keepNext w:val="0"/>
        <w:keepLines w:val="0"/>
        <w:widowControl/>
        <w:suppressLineNumbers w:val="0"/>
      </w:pPr>
      <w:r>
        <w:t>Kesimpulan:</w:t>
      </w:r>
    </w:p>
    <w:p w14:paraId="4C9DC3FF">
      <w:pPr>
        <w:pStyle w:val="35"/>
        <w:keepNext w:val="0"/>
        <w:keepLines w:val="0"/>
        <w:widowControl/>
        <w:suppressLineNumbers w:val="0"/>
      </w:pPr>
      <w:r>
        <w:t xml:space="preserve">Controller ini mengelola berbagai laporan untuk sistem inventaris, menyediakan tampilan laporan berdasarkan kriteria tertentu (seperti tanggal), serta memungkinkan ekspor laporan dalam format </w:t>
      </w:r>
      <w:r>
        <w:rPr>
          <w:rStyle w:val="36"/>
        </w:rPr>
        <w:t>PDF</w:t>
      </w:r>
      <w:r>
        <w:t xml:space="preserve"> dan </w:t>
      </w:r>
      <w:r>
        <w:rPr>
          <w:rStyle w:val="36"/>
        </w:rPr>
        <w:t>Word</w:t>
      </w:r>
      <w:r>
        <w:t>.</w:t>
      </w:r>
    </w:p>
    <w:p w14:paraId="0BC87AA8">
      <w:pPr>
        <w:keepNext w:val="0"/>
        <w:keepLines w:val="0"/>
        <w:widowControl/>
        <w:suppressLineNumbers w:val="0"/>
        <w:rPr>
          <w:rFonts w:hint="default"/>
          <w:lang w:val="en-US"/>
        </w:rPr>
      </w:pPr>
      <w:r>
        <w:rPr>
          <w:rFonts w:hint="default"/>
          <w:lang w:val="en-US"/>
        </w:rPr>
        <w:t>VIEW:</w:t>
      </w:r>
    </w:p>
    <w:p w14:paraId="1ECFD73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DOCTYPE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1D7E6A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data-bs-theme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808080"/>
          <w:kern w:val="0"/>
          <w:sz w:val="21"/>
          <w:szCs w:val="21"/>
          <w:shd w:val="clear" w:fill="1F1F1F"/>
          <w:lang w:val="en-US" w:eastAsia="zh-CN" w:bidi="ar"/>
        </w:rPr>
        <w:t>&gt;</w:t>
      </w:r>
    </w:p>
    <w:p w14:paraId="6B24F7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117B3C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charset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&gt;</w:t>
      </w:r>
    </w:p>
    <w:p w14:paraId="683B6F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"viewport"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"width=device-width, initial-scale=1.0"</w:t>
      </w:r>
      <w:r>
        <w:rPr>
          <w:rFonts w:hint="default" w:ascii="Consolas" w:hAnsi="Consolas" w:eastAsia="Consolas" w:cs="Consolas"/>
          <w:b w:val="0"/>
          <w:bCs w:val="0"/>
          <w:color w:val="808080"/>
          <w:kern w:val="0"/>
          <w:sz w:val="21"/>
          <w:szCs w:val="21"/>
          <w:shd w:val="clear" w:fill="1F1F1F"/>
          <w:lang w:val="en-US" w:eastAsia="zh-CN" w:bidi="ar"/>
        </w:rPr>
        <w:t>&gt;</w:t>
      </w:r>
    </w:p>
    <w:p w14:paraId="54E7C3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p>
    <w:p w14:paraId="286903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1FAE4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asset('/css/login.css') }}"</w:t>
      </w:r>
      <w:r>
        <w:rPr>
          <w:rFonts w:hint="default" w:ascii="Consolas" w:hAnsi="Consolas" w:eastAsia="Consolas" w:cs="Consolas"/>
          <w:b w:val="0"/>
          <w:bCs w:val="0"/>
          <w:color w:val="808080"/>
          <w:kern w:val="0"/>
          <w:sz w:val="21"/>
          <w:szCs w:val="21"/>
          <w:shd w:val="clear" w:fill="1F1F1F"/>
          <w:lang w:val="en-US" w:eastAsia="zh-CN" w:bidi="ar"/>
        </w:rPr>
        <w:t>&gt;</w:t>
      </w:r>
    </w:p>
    <w:p w14:paraId="39C922CB">
      <w:pPr>
        <w:keepNext w:val="0"/>
        <w:keepLines w:val="0"/>
        <w:widowControl/>
        <w:suppressLineNumbers w:val="0"/>
        <w:jc w:val="left"/>
      </w:pPr>
    </w:p>
    <w:p w14:paraId="64AE89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Bootstrap CSS --&gt;</w:t>
      </w:r>
    </w:p>
    <w:p w14:paraId="6050E1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"https://cdn.jsdelivr.net/npm/bootstrap@5.3.3/dist/css/bootstrap.min.css"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808080"/>
          <w:kern w:val="0"/>
          <w:sz w:val="21"/>
          <w:szCs w:val="21"/>
          <w:shd w:val="clear" w:fill="1F1F1F"/>
          <w:lang w:val="en-US" w:eastAsia="zh-CN" w:bidi="ar"/>
        </w:rPr>
        <w:t>&gt;</w:t>
      </w:r>
    </w:p>
    <w:p w14:paraId="4C1ED0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Font Awesome for icons --&gt;</w:t>
      </w:r>
    </w:p>
    <w:p w14:paraId="465EB9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"https://cdnjs.cloudflare.com/ajax/libs/font-awesome/6.4.0/css/all.min.css"</w:t>
      </w:r>
      <w:r>
        <w:rPr>
          <w:rFonts w:hint="default" w:ascii="Consolas" w:hAnsi="Consolas" w:eastAsia="Consolas" w:cs="Consolas"/>
          <w:b w:val="0"/>
          <w:bCs w:val="0"/>
          <w:color w:val="808080"/>
          <w:kern w:val="0"/>
          <w:sz w:val="21"/>
          <w:szCs w:val="21"/>
          <w:shd w:val="clear" w:fill="1F1F1F"/>
          <w:lang w:val="en-US" w:eastAsia="zh-CN" w:bidi="ar"/>
        </w:rPr>
        <w:t>&gt;</w:t>
      </w:r>
    </w:p>
    <w:p w14:paraId="0C612B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7CB1D4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239B1B2B">
      <w:pPr>
        <w:keepNext w:val="0"/>
        <w:keepLines w:val="0"/>
        <w:widowControl/>
        <w:suppressLineNumbers w:val="0"/>
        <w:jc w:val="left"/>
      </w:pPr>
    </w:p>
    <w:p w14:paraId="068A2B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w:t>
      </w:r>
      <w:r>
        <w:rPr>
          <w:rFonts w:hint="default" w:ascii="Consolas" w:hAnsi="Consolas" w:eastAsia="Consolas" w:cs="Consolas"/>
          <w:b w:val="0"/>
          <w:bCs w:val="0"/>
          <w:color w:val="808080"/>
          <w:kern w:val="0"/>
          <w:sz w:val="21"/>
          <w:szCs w:val="21"/>
          <w:shd w:val="clear" w:fill="1F1F1F"/>
          <w:lang w:val="en-US" w:eastAsia="zh-CN" w:bidi="ar"/>
        </w:rPr>
        <w:t>&gt;</w:t>
      </w:r>
    </w:p>
    <w:p w14:paraId="23B90F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"row justify-content-center align-items-center vh-100"</w:t>
      </w:r>
      <w:r>
        <w:rPr>
          <w:rFonts w:hint="default" w:ascii="Consolas" w:hAnsi="Consolas" w:eastAsia="Consolas" w:cs="Consolas"/>
          <w:b w:val="0"/>
          <w:bCs w:val="0"/>
          <w:color w:val="808080"/>
          <w:kern w:val="0"/>
          <w:sz w:val="21"/>
          <w:szCs w:val="21"/>
          <w:shd w:val="clear" w:fill="1F1F1F"/>
          <w:lang w:val="en-US" w:eastAsia="zh-CN" w:bidi="ar"/>
        </w:rPr>
        <w:t>&gt;</w:t>
      </w:r>
    </w:p>
    <w:p w14:paraId="3A8519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"col-md-4 col-sm-8 col-10"</w:t>
      </w:r>
      <w:r>
        <w:rPr>
          <w:rFonts w:hint="default" w:ascii="Consolas" w:hAnsi="Consolas" w:eastAsia="Consolas" w:cs="Consolas"/>
          <w:b w:val="0"/>
          <w:bCs w:val="0"/>
          <w:color w:val="808080"/>
          <w:kern w:val="0"/>
          <w:sz w:val="21"/>
          <w:szCs w:val="21"/>
          <w:shd w:val="clear" w:fill="1F1F1F"/>
          <w:lang w:val="en-US" w:eastAsia="zh-CN" w:bidi="ar"/>
        </w:rPr>
        <w:t>&gt;</w:t>
      </w:r>
    </w:p>
    <w:p w14:paraId="6237D5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 shadow-lg p-4"</w:t>
      </w:r>
      <w:r>
        <w:rPr>
          <w:rFonts w:hint="default" w:ascii="Consolas" w:hAnsi="Consolas" w:eastAsia="Consolas" w:cs="Consolas"/>
          <w:b w:val="0"/>
          <w:bCs w:val="0"/>
          <w:color w:val="808080"/>
          <w:kern w:val="0"/>
          <w:sz w:val="21"/>
          <w:szCs w:val="21"/>
          <w:shd w:val="clear" w:fill="1F1F1F"/>
          <w:lang w:val="en-US" w:eastAsia="zh-CN" w:bidi="ar"/>
        </w:rPr>
        <w:t>&gt;</w:t>
      </w:r>
    </w:p>
    <w:p w14:paraId="5CEDBE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"text-center mb-4"</w:t>
      </w:r>
      <w:r>
        <w:rPr>
          <w:rFonts w:hint="default" w:ascii="Consolas" w:hAnsi="Consolas" w:eastAsia="Consolas" w:cs="Consolas"/>
          <w:b w:val="0"/>
          <w:bCs w:val="0"/>
          <w:color w:val="808080"/>
          <w:kern w:val="0"/>
          <w:sz w:val="21"/>
          <w:szCs w:val="21"/>
          <w:shd w:val="clear" w:fill="1F1F1F"/>
          <w:lang w:val="en-US" w:eastAsia="zh-CN" w:bidi="ar"/>
        </w:rPr>
        <w:t>&gt;</w:t>
      </w:r>
    </w:p>
    <w:p w14:paraId="769C1A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fa-user-circle fa-4x text-primary mb-3"</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62052D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"fw-bold"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Back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h3</w:t>
      </w:r>
      <w:r>
        <w:rPr>
          <w:rFonts w:hint="default" w:ascii="Consolas" w:hAnsi="Consolas" w:eastAsia="Consolas" w:cs="Consolas"/>
          <w:b w:val="0"/>
          <w:bCs w:val="0"/>
          <w:color w:val="808080"/>
          <w:kern w:val="0"/>
          <w:sz w:val="21"/>
          <w:szCs w:val="21"/>
          <w:shd w:val="clear" w:fill="1F1F1F"/>
          <w:lang w:val="en-US" w:eastAsia="zh-CN" w:bidi="ar"/>
        </w:rPr>
        <w:t>&gt;</w:t>
      </w:r>
    </w:p>
    <w:p w14:paraId="6BC1DD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"text-muted"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Please login to continue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64EC27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A6BD4B2">
      <w:pPr>
        <w:keepNext w:val="0"/>
        <w:keepLines w:val="0"/>
        <w:widowControl/>
        <w:suppressLineNumbers w:val="0"/>
        <w:jc w:val="left"/>
      </w:pPr>
    </w:p>
    <w:p w14:paraId="079EC5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@if ($errors-&gt;any())</w:t>
      </w:r>
    </w:p>
    <w:p w14:paraId="5CFA0A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"alert alert-danger alert-dismissible fade show"</w:t>
      </w:r>
      <w:r>
        <w:rPr>
          <w:rFonts w:hint="default" w:ascii="Consolas" w:hAnsi="Consolas" w:eastAsia="Consolas" w:cs="Consolas"/>
          <w:b w:val="0"/>
          <w:bCs w:val="0"/>
          <w:color w:val="808080"/>
          <w:kern w:val="0"/>
          <w:sz w:val="21"/>
          <w:szCs w:val="21"/>
          <w:shd w:val="clear" w:fill="1F1F1F"/>
          <w:lang w:val="en-US" w:eastAsia="zh-CN" w:bidi="ar"/>
        </w:rPr>
        <w:t>&gt;</w:t>
      </w:r>
    </w:p>
    <w:p w14:paraId="07A9B3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$errors-&gt;first() }}</w:t>
      </w:r>
    </w:p>
    <w:p w14:paraId="46E4B3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"btn-close"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data-bs-dismiss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"alert"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44AE68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34B7D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@endif</w:t>
      </w:r>
    </w:p>
    <w:p w14:paraId="755C9E26">
      <w:pPr>
        <w:keepNext w:val="0"/>
        <w:keepLines w:val="0"/>
        <w:widowControl/>
        <w:suppressLineNumbers w:val="0"/>
        <w:jc w:val="left"/>
      </w:pPr>
    </w:p>
    <w:p w14:paraId="3C8D92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route('login.submit') }}"</w:t>
      </w:r>
      <w:r>
        <w:rPr>
          <w:rFonts w:hint="default" w:ascii="Consolas" w:hAnsi="Consolas" w:eastAsia="Consolas" w:cs="Consolas"/>
          <w:b w:val="0"/>
          <w:bCs w:val="0"/>
          <w:color w:val="808080"/>
          <w:kern w:val="0"/>
          <w:sz w:val="21"/>
          <w:szCs w:val="21"/>
          <w:shd w:val="clear" w:fill="1F1F1F"/>
          <w:lang w:val="en-US" w:eastAsia="zh-CN" w:bidi="ar"/>
        </w:rPr>
        <w:t>&gt;</w:t>
      </w:r>
    </w:p>
    <w:p w14:paraId="1187B5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663B7ED5">
      <w:pPr>
        <w:keepNext w:val="0"/>
        <w:keepLines w:val="0"/>
        <w:widowControl/>
        <w:suppressLineNumbers w:val="0"/>
        <w:jc w:val="left"/>
      </w:pPr>
    </w:p>
    <w:p w14:paraId="7B0844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5585A2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Email address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68717B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"input-group"</w:t>
      </w:r>
      <w:r>
        <w:rPr>
          <w:rFonts w:hint="default" w:ascii="Consolas" w:hAnsi="Consolas" w:eastAsia="Consolas" w:cs="Consolas"/>
          <w:b w:val="0"/>
          <w:bCs w:val="0"/>
          <w:color w:val="808080"/>
          <w:kern w:val="0"/>
          <w:sz w:val="21"/>
          <w:szCs w:val="21"/>
          <w:shd w:val="clear" w:fill="1F1F1F"/>
          <w:lang w:val="en-US" w:eastAsia="zh-CN" w:bidi="ar"/>
        </w:rPr>
        <w:t>&gt;</w:t>
      </w:r>
    </w:p>
    <w:p w14:paraId="3010D3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"input-group-text"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fa-envelope"</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p>
    <w:p w14:paraId="00C02A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autofocus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placeholder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"Enter your email"</w:t>
      </w:r>
      <w:r>
        <w:rPr>
          <w:rFonts w:hint="default" w:ascii="Consolas" w:hAnsi="Consolas" w:eastAsia="Consolas" w:cs="Consolas"/>
          <w:b w:val="0"/>
          <w:bCs w:val="0"/>
          <w:color w:val="808080"/>
          <w:kern w:val="0"/>
          <w:sz w:val="21"/>
          <w:szCs w:val="21"/>
          <w:shd w:val="clear" w:fill="1F1F1F"/>
          <w:lang w:val="en-US" w:eastAsia="zh-CN" w:bidi="ar"/>
        </w:rPr>
        <w:t>&gt;</w:t>
      </w:r>
    </w:p>
    <w:p w14:paraId="533A78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B6B40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FB0DDB8">
      <w:pPr>
        <w:keepNext w:val="0"/>
        <w:keepLines w:val="0"/>
        <w:widowControl/>
        <w:suppressLineNumbers w:val="0"/>
        <w:jc w:val="left"/>
      </w:pPr>
    </w:p>
    <w:p w14:paraId="25FB6A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680C9E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Password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2CD1C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"input-group"</w:t>
      </w:r>
      <w:r>
        <w:rPr>
          <w:rFonts w:hint="default" w:ascii="Consolas" w:hAnsi="Consolas" w:eastAsia="Consolas" w:cs="Consolas"/>
          <w:b w:val="0"/>
          <w:bCs w:val="0"/>
          <w:color w:val="808080"/>
          <w:kern w:val="0"/>
          <w:sz w:val="21"/>
          <w:szCs w:val="21"/>
          <w:shd w:val="clear" w:fill="1F1F1F"/>
          <w:lang w:val="en-US" w:eastAsia="zh-CN" w:bidi="ar"/>
        </w:rPr>
        <w:t>&gt;</w:t>
      </w:r>
    </w:p>
    <w:p w14:paraId="66816C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"input-group-text"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fa-lock"</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p>
    <w:p w14:paraId="35C644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placeholder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"Enter your password"</w:t>
      </w:r>
      <w:r>
        <w:rPr>
          <w:rFonts w:hint="default" w:ascii="Consolas" w:hAnsi="Consolas" w:eastAsia="Consolas" w:cs="Consolas"/>
          <w:b w:val="0"/>
          <w:bCs w:val="0"/>
          <w:color w:val="808080"/>
          <w:kern w:val="0"/>
          <w:sz w:val="21"/>
          <w:szCs w:val="21"/>
          <w:shd w:val="clear" w:fill="1F1F1F"/>
          <w:lang w:val="en-US" w:eastAsia="zh-CN" w:bidi="ar"/>
        </w:rPr>
        <w:t>&gt;</w:t>
      </w:r>
    </w:p>
    <w:p w14:paraId="2EF54C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FB138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A74B02E">
      <w:pPr>
        <w:keepNext w:val="0"/>
        <w:keepLines w:val="0"/>
        <w:widowControl/>
        <w:suppressLineNumbers w:val="0"/>
        <w:jc w:val="left"/>
      </w:pPr>
    </w:p>
    <w:p w14:paraId="2BE26C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 form-check"</w:t>
      </w:r>
      <w:r>
        <w:rPr>
          <w:rFonts w:hint="default" w:ascii="Consolas" w:hAnsi="Consolas" w:eastAsia="Consolas" w:cs="Consolas"/>
          <w:b w:val="0"/>
          <w:bCs w:val="0"/>
          <w:color w:val="808080"/>
          <w:kern w:val="0"/>
          <w:sz w:val="21"/>
          <w:szCs w:val="21"/>
          <w:shd w:val="clear" w:fill="1F1F1F"/>
          <w:lang w:val="en-US" w:eastAsia="zh-CN" w:bidi="ar"/>
        </w:rPr>
        <w:t>&gt;</w:t>
      </w:r>
    </w:p>
    <w:p w14:paraId="064E40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"checkbox"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"form-check-input"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"remember"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"remember"</w:t>
      </w:r>
      <w:r>
        <w:rPr>
          <w:rFonts w:hint="default" w:ascii="Consolas" w:hAnsi="Consolas" w:eastAsia="Consolas" w:cs="Consolas"/>
          <w:b w:val="0"/>
          <w:bCs w:val="0"/>
          <w:color w:val="808080"/>
          <w:kern w:val="0"/>
          <w:sz w:val="21"/>
          <w:szCs w:val="21"/>
          <w:shd w:val="clear" w:fill="1F1F1F"/>
          <w:lang w:val="en-US" w:eastAsia="zh-CN" w:bidi="ar"/>
        </w:rPr>
        <w:t>&gt;</w:t>
      </w:r>
    </w:p>
    <w:p w14:paraId="39AE0E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"form-check-label"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"remember"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Remember 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74A014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F7DFECF">
      <w:pPr>
        <w:keepNext w:val="0"/>
        <w:keepLines w:val="0"/>
        <w:widowControl/>
        <w:suppressLineNumbers w:val="0"/>
        <w:jc w:val="left"/>
      </w:pPr>
    </w:p>
    <w:p w14:paraId="08E288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"d-grid gap-2 mb-3"</w:t>
      </w:r>
      <w:r>
        <w:rPr>
          <w:rFonts w:hint="default" w:ascii="Consolas" w:hAnsi="Consolas" w:eastAsia="Consolas" w:cs="Consolas"/>
          <w:b w:val="0"/>
          <w:bCs w:val="0"/>
          <w:color w:val="808080"/>
          <w:kern w:val="0"/>
          <w:sz w:val="21"/>
          <w:szCs w:val="21"/>
          <w:shd w:val="clear" w:fill="1F1F1F"/>
          <w:lang w:val="en-US" w:eastAsia="zh-CN" w:bidi="ar"/>
        </w:rPr>
        <w:t>&gt;</w:t>
      </w:r>
    </w:p>
    <w:p w14:paraId="579F51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 py-2"</w:t>
      </w:r>
      <w:r>
        <w:rPr>
          <w:rFonts w:hint="default" w:ascii="Consolas" w:hAnsi="Consolas" w:eastAsia="Consolas" w:cs="Consolas"/>
          <w:b w:val="0"/>
          <w:bCs w:val="0"/>
          <w:color w:val="808080"/>
          <w:kern w:val="0"/>
          <w:sz w:val="21"/>
          <w:szCs w:val="21"/>
          <w:shd w:val="clear" w:fill="1F1F1F"/>
          <w:lang w:val="en-US" w:eastAsia="zh-CN" w:bidi="ar"/>
        </w:rPr>
        <w:t>&gt;</w:t>
      </w:r>
    </w:p>
    <w:p w14:paraId="044CE3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fa-sign-in-alt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Login</w:t>
      </w:r>
    </w:p>
    <w:p w14:paraId="17EFD3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152563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C8F64E3">
      <w:pPr>
        <w:keepNext w:val="0"/>
        <w:keepLines w:val="0"/>
        <w:widowControl/>
        <w:suppressLineNumbers w:val="0"/>
        <w:jc w:val="left"/>
      </w:pPr>
    </w:p>
    <w:p w14:paraId="041035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7A1C62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"text-center"</w:t>
      </w:r>
      <w:r>
        <w:rPr>
          <w:rFonts w:hint="default" w:ascii="Consolas" w:hAnsi="Consolas" w:eastAsia="Consolas" w:cs="Consolas"/>
          <w:b w:val="0"/>
          <w:bCs w:val="0"/>
          <w:color w:val="808080"/>
          <w:kern w:val="0"/>
          <w:sz w:val="21"/>
          <w:szCs w:val="21"/>
          <w:shd w:val="clear" w:fill="1F1F1F"/>
          <w:lang w:val="en-US" w:eastAsia="zh-CN" w:bidi="ar"/>
        </w:rPr>
        <w:t>&gt;</w:t>
      </w:r>
    </w:p>
    <w:p w14:paraId="50DCE7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route('password.request')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"text-decoration-none"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Forgot password?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br</w:t>
      </w:r>
      <w:r>
        <w:rPr>
          <w:rFonts w:hint="default" w:ascii="Consolas" w:hAnsi="Consolas" w:eastAsia="Consolas" w:cs="Consolas"/>
          <w:b w:val="0"/>
          <w:bCs w:val="0"/>
          <w:color w:val="808080"/>
          <w:kern w:val="0"/>
          <w:sz w:val="21"/>
          <w:szCs w:val="21"/>
          <w:shd w:val="clear" w:fill="1F1F1F"/>
          <w:lang w:val="en-US" w:eastAsia="zh-CN" w:bidi="ar"/>
        </w:rPr>
        <w:t>&gt;</w:t>
      </w:r>
    </w:p>
    <w:p w14:paraId="107D61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route('register')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"text-decoration-none"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Belum punya akun? Register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0C1519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B73EEAE">
      <w:pPr>
        <w:keepNext w:val="0"/>
        <w:keepLines w:val="0"/>
        <w:widowControl/>
        <w:suppressLineNumbers w:val="0"/>
        <w:jc w:val="left"/>
      </w:pPr>
    </w:p>
    <w:p w14:paraId="189BAB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458A3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32F7B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E6A54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505CE44">
      <w:pPr>
        <w:keepNext w:val="0"/>
        <w:keepLines w:val="0"/>
        <w:widowControl/>
        <w:suppressLineNumbers w:val="0"/>
        <w:jc w:val="left"/>
      </w:pPr>
    </w:p>
    <w:p w14:paraId="1B9BBF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&lt;!-- Theme toggle button --&gt;</w:t>
      </w:r>
    </w:p>
    <w:p w14:paraId="442D83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onclick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toggleTheme</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"Toggle dark mode"</w:t>
      </w:r>
      <w:r>
        <w:rPr>
          <w:rFonts w:hint="default" w:ascii="Consolas" w:hAnsi="Consolas" w:eastAsia="Consolas" w:cs="Consolas"/>
          <w:b w:val="0"/>
          <w:bCs w:val="0"/>
          <w:color w:val="808080"/>
          <w:kern w:val="0"/>
          <w:sz w:val="21"/>
          <w:szCs w:val="21"/>
          <w:shd w:val="clear" w:fill="1F1F1F"/>
          <w:lang w:val="en-US" w:eastAsia="zh-CN" w:bidi="ar"/>
        </w:rPr>
        <w:t>&gt;</w:t>
      </w:r>
    </w:p>
    <w:p w14:paraId="23A741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fa-moon"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7EE160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DE4C43F">
      <w:pPr>
        <w:keepNext w:val="0"/>
        <w:keepLines w:val="0"/>
        <w:widowControl/>
        <w:suppressLineNumbers w:val="0"/>
        <w:jc w:val="left"/>
      </w:pPr>
    </w:p>
    <w:p w14:paraId="1DF329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&lt;!-- Bootstrap JS --&gt;</w:t>
      </w:r>
    </w:p>
    <w:p w14:paraId="765602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"https://cdn.jsdelivr.net/npm/bootstrap@5.3.3/dist/js/bootstrap.bundle.min.js"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20FF70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5FF260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toggleTheme</w:t>
      </w:r>
      <w:r>
        <w:rPr>
          <w:rFonts w:hint="default" w:ascii="Consolas" w:hAnsi="Consolas" w:eastAsia="Consolas" w:cs="Consolas"/>
          <w:b w:val="0"/>
          <w:bCs w:val="0"/>
          <w:color w:val="D4D4D4"/>
          <w:kern w:val="0"/>
          <w:sz w:val="21"/>
          <w:szCs w:val="21"/>
          <w:shd w:val="clear" w:fill="1F1F1F"/>
          <w:lang w:val="en-US" w:eastAsia="zh-CN" w:bidi="ar"/>
        </w:rPr>
        <w:t>() {</w:t>
      </w:r>
    </w:p>
    <w:p w14:paraId="0DED64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p>
    <w:p w14:paraId="0D0A20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dataset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bsTheme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'dark'</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D4D4D4"/>
          <w:kern w:val="0"/>
          <w:sz w:val="21"/>
          <w:szCs w:val="21"/>
          <w:shd w:val="clear" w:fill="1F1F1F"/>
          <w:lang w:val="en-US" w:eastAsia="zh-CN" w:bidi="ar"/>
        </w:rPr>
        <w:t>;</w:t>
      </w:r>
    </w:p>
    <w:p w14:paraId="72CC30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dataset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bsTheme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D4D4D4"/>
          <w:kern w:val="0"/>
          <w:sz w:val="21"/>
          <w:szCs w:val="21"/>
          <w:shd w:val="clear" w:fill="1F1F1F"/>
          <w:lang w:val="en-US" w:eastAsia="zh-CN" w:bidi="ar"/>
        </w:rPr>
        <w:t>;</w:t>
      </w:r>
    </w:p>
    <w:p w14:paraId="56A889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384211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Update icon</w:t>
      </w:r>
    </w:p>
    <w:p w14:paraId="418C43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 i'</w:t>
      </w:r>
      <w:r>
        <w:rPr>
          <w:rFonts w:hint="default" w:ascii="Consolas" w:hAnsi="Consolas" w:eastAsia="Consolas" w:cs="Consolas"/>
          <w:b w:val="0"/>
          <w:bCs w:val="0"/>
          <w:color w:val="D4D4D4"/>
          <w:kern w:val="0"/>
          <w:sz w:val="21"/>
          <w:szCs w:val="21"/>
          <w:shd w:val="clear" w:fill="1F1F1F"/>
          <w:lang w:val="en-US" w:eastAsia="zh-CN" w:bidi="ar"/>
        </w:rPr>
        <w:t>);</w:t>
      </w:r>
    </w:p>
    <w:p w14:paraId="7FF0DF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className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'fas fa-moon'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'fas fa-sun'</w:t>
      </w:r>
      <w:r>
        <w:rPr>
          <w:rFonts w:hint="default" w:ascii="Consolas" w:hAnsi="Consolas" w:eastAsia="Consolas" w:cs="Consolas"/>
          <w:b w:val="0"/>
          <w:bCs w:val="0"/>
          <w:color w:val="D4D4D4"/>
          <w:kern w:val="0"/>
          <w:sz w:val="21"/>
          <w:szCs w:val="21"/>
          <w:shd w:val="clear" w:fill="1F1F1F"/>
          <w:lang w:val="en-US" w:eastAsia="zh-CN" w:bidi="ar"/>
        </w:rPr>
        <w:t>;</w:t>
      </w:r>
    </w:p>
    <w:p w14:paraId="1F89D8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660AED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Update title</w:t>
      </w:r>
    </w:p>
    <w:p w14:paraId="66F4F3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D4D4D4"/>
          <w:kern w:val="0"/>
          <w:sz w:val="21"/>
          <w:szCs w:val="21"/>
          <w:shd w:val="clear" w:fill="1F1F1F"/>
          <w:lang w:val="en-US" w:eastAsia="zh-CN" w:bidi="ar"/>
        </w:rPr>
        <w:t xml:space="preserve"> </w:t>
      </w:r>
    </w:p>
    <w:p w14:paraId="2E1420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'Toggle dark mode'</w:t>
      </w:r>
      <w:r>
        <w:rPr>
          <w:rFonts w:hint="default" w:ascii="Consolas" w:hAnsi="Consolas" w:eastAsia="Consolas" w:cs="Consolas"/>
          <w:b w:val="0"/>
          <w:bCs w:val="0"/>
          <w:color w:val="D4D4D4"/>
          <w:kern w:val="0"/>
          <w:sz w:val="21"/>
          <w:szCs w:val="21"/>
          <w:shd w:val="clear" w:fill="1F1F1F"/>
          <w:lang w:val="en-US" w:eastAsia="zh-CN" w:bidi="ar"/>
        </w:rPr>
        <w:t xml:space="preserve"> </w:t>
      </w:r>
    </w:p>
    <w:p w14:paraId="09DD5C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'Toggle light mode'</w:t>
      </w:r>
      <w:r>
        <w:rPr>
          <w:rFonts w:hint="default" w:ascii="Consolas" w:hAnsi="Consolas" w:eastAsia="Consolas" w:cs="Consolas"/>
          <w:b w:val="0"/>
          <w:bCs w:val="0"/>
          <w:color w:val="D4D4D4"/>
          <w:kern w:val="0"/>
          <w:sz w:val="21"/>
          <w:szCs w:val="21"/>
          <w:shd w:val="clear" w:fill="1F1F1F"/>
          <w:lang w:val="en-US" w:eastAsia="zh-CN" w:bidi="ar"/>
        </w:rPr>
        <w:t>;</w:t>
      </w:r>
    </w:p>
    <w:p w14:paraId="73CB17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6D936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64E771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Initialize theme icon</w:t>
      </w:r>
    </w:p>
    <w:p w14:paraId="641F3F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addEventListener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'DOMContentLoaded'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w:t>
      </w:r>
    </w:p>
    <w:p w14:paraId="308F65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p>
    <w:p w14:paraId="3A4387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 i'</w:t>
      </w:r>
      <w:r>
        <w:rPr>
          <w:rFonts w:hint="default" w:ascii="Consolas" w:hAnsi="Consolas" w:eastAsia="Consolas" w:cs="Consolas"/>
          <w:b w:val="0"/>
          <w:bCs w:val="0"/>
          <w:color w:val="D4D4D4"/>
          <w:kern w:val="0"/>
          <w:sz w:val="21"/>
          <w:szCs w:val="21"/>
          <w:shd w:val="clear" w:fill="1F1F1F"/>
          <w:lang w:val="en-US" w:eastAsia="zh-CN" w:bidi="ar"/>
        </w:rPr>
        <w:t>);</w:t>
      </w:r>
    </w:p>
    <w:p w14:paraId="183BA3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dataset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bsTheme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'dark'</w:t>
      </w:r>
      <w:r>
        <w:rPr>
          <w:rFonts w:hint="default" w:ascii="Consolas" w:hAnsi="Consolas" w:eastAsia="Consolas" w:cs="Consolas"/>
          <w:b w:val="0"/>
          <w:bCs w:val="0"/>
          <w:color w:val="D4D4D4"/>
          <w:kern w:val="0"/>
          <w:sz w:val="21"/>
          <w:szCs w:val="21"/>
          <w:shd w:val="clear" w:fill="1F1F1F"/>
          <w:lang w:val="en-US" w:eastAsia="zh-CN" w:bidi="ar"/>
        </w:rPr>
        <w:t>) {</w:t>
      </w:r>
    </w:p>
    <w:p w14:paraId="6ED5DC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className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'fas fa-sun'</w:t>
      </w:r>
      <w:r>
        <w:rPr>
          <w:rFonts w:hint="default" w:ascii="Consolas" w:hAnsi="Consolas" w:eastAsia="Consolas" w:cs="Consolas"/>
          <w:b w:val="0"/>
          <w:bCs w:val="0"/>
          <w:color w:val="D4D4D4"/>
          <w:kern w:val="0"/>
          <w:sz w:val="21"/>
          <w:szCs w:val="21"/>
          <w:shd w:val="clear" w:fill="1F1F1F"/>
          <w:lang w:val="en-US" w:eastAsia="zh-CN" w:bidi="ar"/>
        </w:rPr>
        <w:t>;</w:t>
      </w:r>
    </w:p>
    <w:p w14:paraId="4675EC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'Toggle light mode'</w:t>
      </w:r>
      <w:r>
        <w:rPr>
          <w:rFonts w:hint="default" w:ascii="Consolas" w:hAnsi="Consolas" w:eastAsia="Consolas" w:cs="Consolas"/>
          <w:b w:val="0"/>
          <w:bCs w:val="0"/>
          <w:color w:val="D4D4D4"/>
          <w:kern w:val="0"/>
          <w:sz w:val="21"/>
          <w:szCs w:val="21"/>
          <w:shd w:val="clear" w:fill="1F1F1F"/>
          <w:lang w:val="en-US" w:eastAsia="zh-CN" w:bidi="ar"/>
        </w:rPr>
        <w:t>;</w:t>
      </w:r>
    </w:p>
    <w:p w14:paraId="791072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A4072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1103D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7793DA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5EF729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1F8393D0">
      <w:pPr>
        <w:keepNext w:val="0"/>
        <w:keepLines w:val="0"/>
        <w:widowControl/>
        <w:suppressLineNumbers w:val="0"/>
        <w:rPr>
          <w:rFonts w:hint="default"/>
          <w:lang w:val="en-US"/>
        </w:rPr>
      </w:pPr>
    </w:p>
    <w:p w14:paraId="092D7312">
      <w:pPr>
        <w:pStyle w:val="35"/>
        <w:keepNext w:val="0"/>
        <w:keepLines w:val="0"/>
        <w:widowControl/>
        <w:suppressLineNumbers w:val="0"/>
      </w:pPr>
      <w:r>
        <w:t>Ini adalah sebuah dokumen HTML yang membuat halaman login dengan desain modern dan responsif. Berikut adalah penjelasan tentang setiap bagian dan fungsionalitasnya:</w:t>
      </w:r>
    </w:p>
    <w:p w14:paraId="08DEF7BD">
      <w:pPr>
        <w:pStyle w:val="4"/>
        <w:keepNext w:val="0"/>
        <w:keepLines w:val="0"/>
        <w:widowControl/>
        <w:suppressLineNumbers w:val="0"/>
      </w:pPr>
      <w:r>
        <w:t xml:space="preserve">1. </w:t>
      </w:r>
      <w:r>
        <w:rPr>
          <w:rStyle w:val="36"/>
          <w:b/>
          <w:bCs/>
        </w:rPr>
        <w:t>Struktur Dokumen:</w:t>
      </w:r>
    </w:p>
    <w:p w14:paraId="57E91406">
      <w:pPr>
        <w:pStyle w:val="35"/>
        <w:keepNext w:val="0"/>
        <w:keepLines w:val="0"/>
        <w:widowControl/>
        <w:suppressLineNumbers w:val="0"/>
        <w:ind w:left="720"/>
      </w:pPr>
      <w:r>
        <w:rPr>
          <w:rStyle w:val="20"/>
        </w:rPr>
        <w:t>&lt;!DOCTYPE html&gt;</w:t>
      </w:r>
      <w:r>
        <w:t>: Menyatakan bahwa ini adalah dokumen HTML5.</w:t>
      </w:r>
    </w:p>
    <w:p w14:paraId="6E364C42">
      <w:pPr>
        <w:pStyle w:val="35"/>
        <w:keepNext w:val="0"/>
        <w:keepLines w:val="0"/>
        <w:widowControl/>
        <w:suppressLineNumbers w:val="0"/>
        <w:ind w:left="720"/>
      </w:pPr>
      <w:r>
        <w:t xml:space="preserve">Elemen HTML utama menggunakan atribut </w:t>
      </w:r>
      <w:r>
        <w:rPr>
          <w:rStyle w:val="20"/>
        </w:rPr>
        <w:t>lang="en"</w:t>
      </w:r>
      <w:r>
        <w:t xml:space="preserve"> untuk bahasa Inggris dan </w:t>
      </w:r>
      <w:r>
        <w:rPr>
          <w:rStyle w:val="20"/>
        </w:rPr>
        <w:t>data-bs-theme="light"</w:t>
      </w:r>
      <w:r>
        <w:t xml:space="preserve"> yang mengatur tema awal halaman ke mode terang (light mode).</w:t>
      </w:r>
    </w:p>
    <w:p w14:paraId="47B48409">
      <w:pPr>
        <w:pStyle w:val="4"/>
        <w:keepNext w:val="0"/>
        <w:keepLines w:val="0"/>
        <w:widowControl/>
        <w:suppressLineNumbers w:val="0"/>
      </w:pPr>
      <w:r>
        <w:t xml:space="preserve">2. </w:t>
      </w:r>
      <w:r>
        <w:rPr>
          <w:rStyle w:val="36"/>
          <w:b/>
          <w:bCs/>
        </w:rPr>
        <w:t>Bagian Head:</w:t>
      </w:r>
    </w:p>
    <w:p w14:paraId="1D5E6841">
      <w:pPr>
        <w:pStyle w:val="35"/>
        <w:keepNext w:val="0"/>
        <w:keepLines w:val="0"/>
        <w:widowControl/>
        <w:suppressLineNumbers w:val="0"/>
        <w:ind w:left="720"/>
      </w:pPr>
      <w:r>
        <w:rPr>
          <w:rStyle w:val="36"/>
        </w:rPr>
        <w:t>Meta Tags</w:t>
      </w:r>
      <w:r>
        <w:t>:</w:t>
      </w:r>
    </w:p>
    <w:p w14:paraId="0DC51780">
      <w:pPr>
        <w:keepNext w:val="0"/>
        <w:keepLines w:val="0"/>
        <w:widowControl/>
        <w:numPr>
          <w:numId w:val="0"/>
        </w:numPr>
        <w:suppressLineNumbers w:val="0"/>
        <w:spacing w:before="0" w:beforeAutospacing="1" w:after="0" w:afterAutospacing="1"/>
      </w:pPr>
    </w:p>
    <w:p w14:paraId="59F57C2C">
      <w:pPr>
        <w:pStyle w:val="35"/>
        <w:keepNext w:val="0"/>
        <w:keepLines w:val="0"/>
        <w:widowControl/>
        <w:suppressLineNumbers w:val="0"/>
        <w:ind w:left="1440"/>
      </w:pPr>
      <w:r>
        <w:rPr>
          <w:rStyle w:val="20"/>
        </w:rPr>
        <w:t>charset="UTF-8"</w:t>
      </w:r>
      <w:r>
        <w:t xml:space="preserve"> menentukan encoding karakter yang digunakan dalam dokumen.</w:t>
      </w:r>
    </w:p>
    <w:p w14:paraId="10AEA398">
      <w:pPr>
        <w:pStyle w:val="35"/>
        <w:keepNext w:val="0"/>
        <w:keepLines w:val="0"/>
        <w:widowControl/>
        <w:suppressLineNumbers w:val="0"/>
        <w:ind w:left="1440"/>
      </w:pPr>
      <w:r>
        <w:t xml:space="preserve">Tag </w:t>
      </w:r>
      <w:r>
        <w:rPr>
          <w:rStyle w:val="20"/>
        </w:rPr>
        <w:t>viewport</w:t>
      </w:r>
      <w:r>
        <w:t xml:space="preserve"> memastikan halaman responsif dan skala dengan baik di berbagai perangkat.</w:t>
      </w:r>
    </w:p>
    <w:p w14:paraId="054F5E60">
      <w:pPr>
        <w:pStyle w:val="35"/>
        <w:keepNext w:val="0"/>
        <w:keepLines w:val="0"/>
        <w:widowControl/>
        <w:suppressLineNumbers w:val="0"/>
        <w:ind w:left="720"/>
      </w:pPr>
      <w:r>
        <w:rPr>
          <w:rStyle w:val="36"/>
        </w:rPr>
        <w:t>Title</w:t>
      </w:r>
      <w:r>
        <w:t>: Mengatur judul halaman menjadi "Login."</w:t>
      </w:r>
    </w:p>
    <w:p w14:paraId="5E5ADC41">
      <w:pPr>
        <w:pStyle w:val="35"/>
        <w:keepNext w:val="0"/>
        <w:keepLines w:val="0"/>
        <w:widowControl/>
        <w:suppressLineNumbers w:val="0"/>
        <w:ind w:left="720"/>
      </w:pPr>
      <w:r>
        <w:rPr>
          <w:rStyle w:val="36"/>
        </w:rPr>
        <w:t>Stylesheets</w:t>
      </w:r>
      <w:r>
        <w:t>:</w:t>
      </w:r>
    </w:p>
    <w:p w14:paraId="104AC692">
      <w:pPr>
        <w:pStyle w:val="35"/>
        <w:keepNext w:val="0"/>
        <w:keepLines w:val="0"/>
        <w:widowControl/>
        <w:suppressLineNumbers w:val="0"/>
        <w:ind w:left="1440"/>
      </w:pPr>
      <w:r>
        <w:t xml:space="preserve">File CSS eksternal </w:t>
      </w:r>
      <w:r>
        <w:rPr>
          <w:rStyle w:val="20"/>
        </w:rPr>
        <w:t>login.css</w:t>
      </w:r>
      <w:r>
        <w:t xml:space="preserve"> disertakan untuk gaya kustom.</w:t>
      </w:r>
    </w:p>
    <w:p w14:paraId="24372E3F">
      <w:pPr>
        <w:pStyle w:val="35"/>
        <w:keepNext w:val="0"/>
        <w:keepLines w:val="0"/>
        <w:widowControl/>
        <w:suppressLineNumbers w:val="0"/>
        <w:ind w:left="1440"/>
      </w:pPr>
      <w:r>
        <w:rPr>
          <w:rStyle w:val="36"/>
        </w:rPr>
        <w:t>Bootstrap CSS</w:t>
      </w:r>
      <w:r>
        <w:t>: Dikirim dari CDN untuk layout dan desain responsif.</w:t>
      </w:r>
    </w:p>
    <w:p w14:paraId="62611CB1">
      <w:pPr>
        <w:pStyle w:val="35"/>
        <w:keepNext w:val="0"/>
        <w:keepLines w:val="0"/>
        <w:widowControl/>
        <w:suppressLineNumbers w:val="0"/>
        <w:ind w:left="1440"/>
      </w:pPr>
      <w:r>
        <w:rPr>
          <w:rStyle w:val="36"/>
        </w:rPr>
        <w:t>Font Awesome</w:t>
      </w:r>
      <w:r>
        <w:t>: Digunakan untuk ikon, seperti ikon pengguna dan kunci.</w:t>
      </w:r>
    </w:p>
    <w:p w14:paraId="0A462F26">
      <w:pPr>
        <w:pStyle w:val="4"/>
        <w:keepNext w:val="0"/>
        <w:keepLines w:val="0"/>
        <w:widowControl/>
        <w:suppressLineNumbers w:val="0"/>
      </w:pPr>
      <w:r>
        <w:t xml:space="preserve">3. </w:t>
      </w:r>
      <w:r>
        <w:rPr>
          <w:rStyle w:val="36"/>
          <w:b/>
          <w:bCs/>
        </w:rPr>
        <w:t>Bagian Body:</w:t>
      </w:r>
    </w:p>
    <w:p w14:paraId="1EB27396">
      <w:pPr>
        <w:pStyle w:val="35"/>
        <w:keepNext w:val="0"/>
        <w:keepLines w:val="0"/>
        <w:widowControl/>
        <w:suppressLineNumbers w:val="0"/>
        <w:ind w:left="720"/>
      </w:pPr>
      <w:r>
        <w:rPr>
          <w:rStyle w:val="36"/>
        </w:rPr>
        <w:t>Container Layout</w:t>
      </w:r>
      <w:r>
        <w:t>:</w:t>
      </w:r>
    </w:p>
    <w:p w14:paraId="5B0DA073">
      <w:pPr>
        <w:pStyle w:val="35"/>
        <w:keepNext w:val="0"/>
        <w:keepLines w:val="0"/>
        <w:widowControl/>
        <w:suppressLineNumbers w:val="0"/>
        <w:ind w:left="1440"/>
      </w:pPr>
      <w:r>
        <w:t xml:space="preserve">Konten utama dibungkus dalam elemen </w:t>
      </w:r>
      <w:r>
        <w:rPr>
          <w:rStyle w:val="20"/>
        </w:rPr>
        <w:t>div</w:t>
      </w:r>
      <w:r>
        <w:t xml:space="preserve"> dengan kelas </w:t>
      </w:r>
      <w:r>
        <w:rPr>
          <w:rStyle w:val="20"/>
        </w:rPr>
        <w:t>container</w:t>
      </w:r>
      <w:r>
        <w:t>, yang memastikan formulir login berada di tengah layar secara vertikal dan horizontal menggunakan kelas grid Bootstrap (</w:t>
      </w:r>
      <w:r>
        <w:rPr>
          <w:rStyle w:val="20"/>
        </w:rPr>
        <w:t>row justify-content-center align-items-center vh-100</w:t>
      </w:r>
      <w:r>
        <w:t>).</w:t>
      </w:r>
    </w:p>
    <w:p w14:paraId="6C45FB0A">
      <w:pPr>
        <w:pStyle w:val="35"/>
        <w:keepNext w:val="0"/>
        <w:keepLines w:val="0"/>
        <w:widowControl/>
        <w:suppressLineNumbers w:val="0"/>
        <w:ind w:left="1440"/>
      </w:pPr>
      <w:r>
        <w:t xml:space="preserve">Sebuah komponen </w:t>
      </w:r>
      <w:r>
        <w:rPr>
          <w:rStyle w:val="20"/>
        </w:rPr>
        <w:t>card</w:t>
      </w:r>
      <w:r>
        <w:t xml:space="preserve"> digunakan untuk menampung formulir login dengan padding (</w:t>
      </w:r>
      <w:r>
        <w:rPr>
          <w:rStyle w:val="20"/>
        </w:rPr>
        <w:t>p-4</w:t>
      </w:r>
      <w:r>
        <w:t>) dan efek bayangan.</w:t>
      </w:r>
    </w:p>
    <w:p w14:paraId="214825D7">
      <w:pPr>
        <w:pStyle w:val="35"/>
        <w:keepNext w:val="0"/>
        <w:keepLines w:val="0"/>
        <w:widowControl/>
        <w:suppressLineNumbers w:val="0"/>
        <w:ind w:left="720"/>
      </w:pPr>
      <w:r>
        <w:rPr>
          <w:rStyle w:val="36"/>
        </w:rPr>
        <w:t>Konten Kartu</w:t>
      </w:r>
      <w:r>
        <w:t>:</w:t>
      </w:r>
    </w:p>
    <w:p w14:paraId="5E5572BA">
      <w:pPr>
        <w:pStyle w:val="35"/>
        <w:keepNext w:val="0"/>
        <w:keepLines w:val="0"/>
        <w:widowControl/>
        <w:suppressLineNumbers w:val="0"/>
        <w:ind w:left="1440"/>
      </w:pPr>
      <w:r>
        <w:rPr>
          <w:rStyle w:val="36"/>
        </w:rPr>
        <w:t>Ikon</w:t>
      </w:r>
      <w:r>
        <w:t>: Ikon lingkaran pengguna (</w:t>
      </w:r>
      <w:r>
        <w:rPr>
          <w:rStyle w:val="20"/>
        </w:rPr>
        <w:t>fa-user-circle</w:t>
      </w:r>
      <w:r>
        <w:t>) ditampilkan di bagian atas, diikuti dengan judul "Welcome Back" dan pesan untuk login.</w:t>
      </w:r>
    </w:p>
    <w:p w14:paraId="26383D92">
      <w:pPr>
        <w:pStyle w:val="35"/>
        <w:keepNext w:val="0"/>
        <w:keepLines w:val="0"/>
        <w:widowControl/>
        <w:suppressLineNumbers w:val="0"/>
        <w:ind w:left="720"/>
      </w:pPr>
      <w:r>
        <w:rPr>
          <w:rStyle w:val="36"/>
        </w:rPr>
        <w:t>Tampilan Error</w:t>
      </w:r>
      <w:r>
        <w:t>:</w:t>
      </w:r>
    </w:p>
    <w:p w14:paraId="6006F44B">
      <w:pPr>
        <w:pStyle w:val="35"/>
        <w:keepNext w:val="0"/>
        <w:keepLines w:val="0"/>
        <w:widowControl/>
        <w:suppressLineNumbers w:val="0"/>
        <w:ind w:left="1440"/>
      </w:pPr>
      <w:r>
        <w:t>Jika ada kesalahan (seperti kredensial login yang salah), pesan error akan ditampilkan di dalam kotak peringatan berwarna merah (</w:t>
      </w:r>
      <w:r>
        <w:rPr>
          <w:rStyle w:val="20"/>
        </w:rPr>
        <w:t>alert-danger</w:t>
      </w:r>
      <w:r>
        <w:t>).</w:t>
      </w:r>
    </w:p>
    <w:p w14:paraId="6A8F26E6">
      <w:pPr>
        <w:pStyle w:val="35"/>
        <w:keepNext w:val="0"/>
        <w:keepLines w:val="0"/>
        <w:widowControl/>
        <w:suppressLineNumbers w:val="0"/>
        <w:ind w:left="720"/>
      </w:pPr>
      <w:r>
        <w:rPr>
          <w:rStyle w:val="36"/>
        </w:rPr>
        <w:t>Formulir Login</w:t>
      </w:r>
      <w:r>
        <w:t>:</w:t>
      </w:r>
    </w:p>
    <w:p w14:paraId="43B5282E">
      <w:pPr>
        <w:pStyle w:val="35"/>
        <w:keepNext w:val="0"/>
        <w:keepLines w:val="0"/>
        <w:widowControl/>
        <w:suppressLineNumbers w:val="0"/>
        <w:ind w:left="1440"/>
      </w:pPr>
      <w:r>
        <w:rPr>
          <w:rStyle w:val="36"/>
        </w:rPr>
        <w:t>Input Email</w:t>
      </w:r>
      <w:r>
        <w:t>: Kolom untuk alamat email dengan ikon amplop dari Font Awesome.</w:t>
      </w:r>
    </w:p>
    <w:p w14:paraId="59CEF6A9">
      <w:pPr>
        <w:pStyle w:val="35"/>
        <w:keepNext w:val="0"/>
        <w:keepLines w:val="0"/>
        <w:widowControl/>
        <w:suppressLineNumbers w:val="0"/>
        <w:ind w:left="1440"/>
      </w:pPr>
      <w:r>
        <w:rPr>
          <w:rStyle w:val="36"/>
        </w:rPr>
        <w:t>Input Password</w:t>
      </w:r>
      <w:r>
        <w:t>: Kolom untuk password dengan ikon kunci.</w:t>
      </w:r>
    </w:p>
    <w:p w14:paraId="5CB8FF57">
      <w:pPr>
        <w:pStyle w:val="35"/>
        <w:keepNext w:val="0"/>
        <w:keepLines w:val="0"/>
        <w:widowControl/>
        <w:suppressLineNumbers w:val="0"/>
        <w:ind w:left="1440"/>
      </w:pPr>
      <w:r>
        <w:rPr>
          <w:rStyle w:val="36"/>
        </w:rPr>
        <w:t>Checkbox Remember Me</w:t>
      </w:r>
      <w:r>
        <w:t>: Opsi untuk mengingat login pengguna.</w:t>
      </w:r>
    </w:p>
    <w:p w14:paraId="6315F2E4">
      <w:pPr>
        <w:pStyle w:val="35"/>
        <w:keepNext w:val="0"/>
        <w:keepLines w:val="0"/>
        <w:widowControl/>
        <w:suppressLineNumbers w:val="0"/>
        <w:ind w:left="1440"/>
      </w:pPr>
      <w:r>
        <w:rPr>
          <w:rStyle w:val="36"/>
        </w:rPr>
        <w:t>Tombol Kirim</w:t>
      </w:r>
      <w:r>
        <w:t>: Tombol besar untuk mengirim formulir login, dengan ikon masuk di samping teks.</w:t>
      </w:r>
    </w:p>
    <w:p w14:paraId="43BA20B2">
      <w:pPr>
        <w:pStyle w:val="4"/>
        <w:keepNext w:val="0"/>
        <w:keepLines w:val="0"/>
        <w:widowControl/>
        <w:suppressLineNumbers w:val="0"/>
      </w:pPr>
      <w:r>
        <w:t xml:space="preserve">4. </w:t>
      </w:r>
      <w:r>
        <w:rPr>
          <w:rStyle w:val="36"/>
          <w:b/>
          <w:bCs/>
        </w:rPr>
        <w:t>Tautan:</w:t>
      </w:r>
    </w:p>
    <w:p w14:paraId="5A5FE9B3">
      <w:pPr>
        <w:pStyle w:val="35"/>
        <w:keepNext w:val="0"/>
        <w:keepLines w:val="0"/>
        <w:widowControl/>
        <w:suppressLineNumbers w:val="0"/>
        <w:ind w:left="720"/>
      </w:pPr>
      <w:r>
        <w:t>Di bawah formulir, terdapat dua tautan:</w:t>
      </w:r>
    </w:p>
    <w:p w14:paraId="187260A2">
      <w:pPr>
        <w:pStyle w:val="35"/>
        <w:keepNext w:val="0"/>
        <w:keepLines w:val="0"/>
        <w:widowControl/>
        <w:suppressLineNumbers w:val="0"/>
        <w:ind w:left="1440"/>
      </w:pPr>
      <w:r>
        <w:rPr>
          <w:rStyle w:val="36"/>
        </w:rPr>
        <w:t>Forgot password</w:t>
      </w:r>
      <w:r>
        <w:t>: Mengarahkan ke halaman pemulihan kata sandi.</w:t>
      </w:r>
    </w:p>
    <w:p w14:paraId="572676B2">
      <w:pPr>
        <w:pStyle w:val="35"/>
        <w:keepNext w:val="0"/>
        <w:keepLines w:val="0"/>
        <w:widowControl/>
        <w:suppressLineNumbers w:val="0"/>
        <w:ind w:left="1440"/>
      </w:pPr>
      <w:r>
        <w:rPr>
          <w:rStyle w:val="36"/>
        </w:rPr>
        <w:t>Register</w:t>
      </w:r>
      <w:r>
        <w:t>: Tautan menuju halaman pendaftaran untuk pengguna baru.</w:t>
      </w:r>
    </w:p>
    <w:p w14:paraId="761A0F7D">
      <w:pPr>
        <w:pStyle w:val="4"/>
        <w:keepNext w:val="0"/>
        <w:keepLines w:val="0"/>
        <w:widowControl/>
        <w:suppressLineNumbers w:val="0"/>
      </w:pPr>
      <w:r>
        <w:t xml:space="preserve">5. </w:t>
      </w:r>
      <w:r>
        <w:rPr>
          <w:rStyle w:val="36"/>
          <w:b/>
          <w:bCs/>
        </w:rPr>
        <w:t>Tombol Pengubah Tema:</w:t>
      </w:r>
    </w:p>
    <w:p w14:paraId="5DCF5BEF">
      <w:pPr>
        <w:pStyle w:val="35"/>
        <w:keepNext w:val="0"/>
        <w:keepLines w:val="0"/>
        <w:widowControl/>
        <w:suppressLineNumbers w:val="0"/>
        <w:ind w:left="720"/>
      </w:pPr>
      <w:r>
        <w:t>Sebuah tombol kecil dengan ikon disediakan untuk beralih antara mode terang dan gelap.</w:t>
      </w:r>
    </w:p>
    <w:p w14:paraId="19D5D3B3">
      <w:pPr>
        <w:pStyle w:val="35"/>
        <w:keepNext w:val="0"/>
        <w:keepLines w:val="0"/>
        <w:widowControl/>
        <w:suppressLineNumbers w:val="0"/>
        <w:ind w:left="720"/>
      </w:pPr>
      <w:r>
        <w:t>Tombol ini akan berganti antara ikon bulan (</w:t>
      </w:r>
      <w:r>
        <w:rPr>
          <w:rStyle w:val="20"/>
        </w:rPr>
        <w:t>fa-moon</w:t>
      </w:r>
      <w:r>
        <w:t>) untuk mode terang dan ikon matahari (</w:t>
      </w:r>
      <w:r>
        <w:rPr>
          <w:rStyle w:val="20"/>
        </w:rPr>
        <w:t>fa-sun</w:t>
      </w:r>
      <w:r>
        <w:t>) untuk mode gelap.</w:t>
      </w:r>
    </w:p>
    <w:p w14:paraId="23593E0D">
      <w:pPr>
        <w:pStyle w:val="35"/>
        <w:keepNext w:val="0"/>
        <w:keepLines w:val="0"/>
        <w:widowControl/>
        <w:suppressLineNumbers w:val="0"/>
        <w:ind w:left="720"/>
      </w:pPr>
      <w:r>
        <w:t>Fungsi pengubah tema (</w:t>
      </w:r>
      <w:r>
        <w:rPr>
          <w:rStyle w:val="20"/>
        </w:rPr>
        <w:t>toggleTheme()</w:t>
      </w:r>
      <w:r>
        <w:t xml:space="preserve">) mengubah tema halaman secara dinamis dengan memperbarui atribut </w:t>
      </w:r>
      <w:r>
        <w:rPr>
          <w:rStyle w:val="20"/>
        </w:rPr>
        <w:t>data-bs-theme</w:t>
      </w:r>
      <w:r>
        <w:t xml:space="preserve"> pada elemen </w:t>
      </w:r>
      <w:r>
        <w:rPr>
          <w:rStyle w:val="20"/>
        </w:rPr>
        <w:t>&lt;html&gt;</w:t>
      </w:r>
      <w:r>
        <w:t>.</w:t>
      </w:r>
    </w:p>
    <w:p w14:paraId="284D45E7">
      <w:pPr>
        <w:pStyle w:val="35"/>
        <w:keepNext w:val="0"/>
        <w:keepLines w:val="0"/>
        <w:widowControl/>
        <w:suppressLineNumbers w:val="0"/>
        <w:ind w:left="720"/>
      </w:pPr>
      <w:r>
        <w:t xml:space="preserve">Fungsi </w:t>
      </w:r>
      <w:r>
        <w:rPr>
          <w:rStyle w:val="20"/>
        </w:rPr>
        <w:t>toggleTheme()</w:t>
      </w:r>
      <w:r>
        <w:t xml:space="preserve"> juga mengubah ikon dan judul tombol pengubah tema berdasarkan tema yang sedang digunakan.</w:t>
      </w:r>
    </w:p>
    <w:p w14:paraId="3DF5496E">
      <w:pPr>
        <w:pStyle w:val="4"/>
        <w:keepNext w:val="0"/>
        <w:keepLines w:val="0"/>
        <w:widowControl/>
        <w:suppressLineNumbers w:val="0"/>
      </w:pPr>
      <w:r>
        <w:t xml:space="preserve">6. </w:t>
      </w:r>
      <w:r>
        <w:rPr>
          <w:rStyle w:val="36"/>
          <w:b/>
          <w:bCs/>
        </w:rPr>
        <w:t>JavaScript:</w:t>
      </w:r>
    </w:p>
    <w:p w14:paraId="74549418">
      <w:pPr>
        <w:pStyle w:val="35"/>
        <w:keepNext w:val="0"/>
        <w:keepLines w:val="0"/>
        <w:widowControl/>
        <w:suppressLineNumbers w:val="0"/>
        <w:ind w:left="720"/>
      </w:pPr>
      <w:r>
        <w:t>Fungsi pengubah tema (</w:t>
      </w:r>
      <w:r>
        <w:rPr>
          <w:rStyle w:val="20"/>
        </w:rPr>
        <w:t>toggleTheme</w:t>
      </w:r>
      <w:r>
        <w:t>) bekerja dengan memeriksa tema saat ini (</w:t>
      </w:r>
      <w:r>
        <w:rPr>
          <w:rStyle w:val="20"/>
        </w:rPr>
        <w:t>data-bs-theme</w:t>
      </w:r>
      <w:r>
        <w:t>) dan mengganti antara 'light' dan 'dark' saat tombol diklik.</w:t>
      </w:r>
    </w:p>
    <w:p w14:paraId="2BA9EFB4">
      <w:pPr>
        <w:pStyle w:val="35"/>
        <w:keepNext w:val="0"/>
        <w:keepLines w:val="0"/>
        <w:widowControl/>
        <w:suppressLineNumbers w:val="0"/>
        <w:ind w:left="720"/>
      </w:pPr>
      <w:r>
        <w:t xml:space="preserve">Event listener </w:t>
      </w:r>
      <w:r>
        <w:rPr>
          <w:rStyle w:val="20"/>
        </w:rPr>
        <w:t>DOMContentLoaded</w:t>
      </w:r>
      <w:r>
        <w:t xml:space="preserve"> memastikan ikon tema diatur dengan benar saat halaman dimuat berdasarkan tema awal.</w:t>
      </w:r>
    </w:p>
    <w:p w14:paraId="064FB4AC">
      <w:pPr>
        <w:pStyle w:val="4"/>
        <w:keepNext w:val="0"/>
        <w:keepLines w:val="0"/>
        <w:widowControl/>
        <w:suppressLineNumbers w:val="0"/>
      </w:pPr>
      <w:r>
        <w:t xml:space="preserve">7. </w:t>
      </w:r>
      <w:r>
        <w:rPr>
          <w:rStyle w:val="36"/>
          <w:b/>
          <w:bCs/>
        </w:rPr>
        <w:t>Bootstrap &amp; JavaScript:</w:t>
      </w:r>
    </w:p>
    <w:p w14:paraId="1B86204B">
      <w:pPr>
        <w:pStyle w:val="35"/>
        <w:keepNext w:val="0"/>
        <w:keepLines w:val="0"/>
        <w:widowControl/>
        <w:suppressLineNumbers w:val="0"/>
        <w:ind w:left="720"/>
      </w:pPr>
      <w:r>
        <w:t>Bundle JavaScript dari Bootstrap disertakan untuk komponen dinamis seperti menu yang dapat dilipat, modal, atau tooltip yang mungkin dibutuhkan.</w:t>
      </w:r>
    </w:p>
    <w:p w14:paraId="7915F043">
      <w:pPr>
        <w:pStyle w:val="35"/>
        <w:keepNext w:val="0"/>
        <w:keepLines w:val="0"/>
        <w:widowControl/>
        <w:suppressLineNumbers w:val="0"/>
        <w:ind w:left="720"/>
      </w:pPr>
      <w:r>
        <w:t>JavaScript di bagian bawah halaman menangani perilaku pengubahan tema.</w:t>
      </w:r>
    </w:p>
    <w:p w14:paraId="3E258668">
      <w:pPr>
        <w:pStyle w:val="4"/>
        <w:keepNext w:val="0"/>
        <w:keepLines w:val="0"/>
        <w:widowControl/>
        <w:suppressLineNumbers w:val="0"/>
      </w:pPr>
      <w:r>
        <w:t>Kesimpulan:</w:t>
      </w:r>
    </w:p>
    <w:p w14:paraId="39B15A02">
      <w:pPr>
        <w:pStyle w:val="35"/>
        <w:keepNext w:val="0"/>
        <w:keepLines w:val="0"/>
        <w:widowControl/>
        <w:suppressLineNumbers w:val="0"/>
      </w:pPr>
      <w:r>
        <w:t>Halaman login ini menggunakan kombinasi Bootstrap untuk layout dan responsivitas, Font Awesome untuk ikon, dan CSS kustom (</w:t>
      </w:r>
      <w:r>
        <w:rPr>
          <w:rStyle w:val="20"/>
        </w:rPr>
        <w:t>login.css</w:t>
      </w:r>
      <w:r>
        <w:t>) untuk penataan visual. Halaman ini memungkinkan pengguna untuk login dengan email dan password, menampilkan pesan kesalahan jika login tidak valid, serta menyediakan fungsionalitas untuk mengganti tema halaman antara mode terang dan gelap.</w:t>
      </w:r>
    </w:p>
    <w:p w14:paraId="3152A771">
      <w:pPr>
        <w:pStyle w:val="35"/>
        <w:keepNext w:val="0"/>
        <w:keepLines w:val="0"/>
        <w:widowControl/>
        <w:suppressLineNumbers w:val="0"/>
        <w:rPr>
          <w:rFonts w:hint="default"/>
          <w:lang w:val="en-US"/>
        </w:rPr>
      </w:pPr>
      <w:r>
        <w:rPr>
          <w:rFonts w:hint="default"/>
          <w:lang w:val="en-US"/>
        </w:rPr>
        <w:t>REGISTER:</w:t>
      </w:r>
    </w:p>
    <w:p w14:paraId="7E94C65C">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DOCTYPE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494AAA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data-bs-theme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808080"/>
          <w:kern w:val="0"/>
          <w:sz w:val="21"/>
          <w:szCs w:val="21"/>
          <w:shd w:val="clear" w:fill="1F1F1F"/>
          <w:lang w:val="en-US" w:eastAsia="zh-CN" w:bidi="ar"/>
        </w:rPr>
        <w:t>&gt;</w:t>
      </w:r>
    </w:p>
    <w:p w14:paraId="1CB444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09339D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charset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&gt;</w:t>
      </w:r>
    </w:p>
    <w:p w14:paraId="76036A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"viewport"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"width=device-width, initial-scale=1.0"</w:t>
      </w:r>
      <w:r>
        <w:rPr>
          <w:rFonts w:hint="default" w:ascii="Consolas" w:hAnsi="Consolas" w:eastAsia="Consolas" w:cs="Consolas"/>
          <w:b w:val="0"/>
          <w:bCs w:val="0"/>
          <w:color w:val="808080"/>
          <w:kern w:val="0"/>
          <w:sz w:val="21"/>
          <w:szCs w:val="21"/>
          <w:shd w:val="clear" w:fill="1F1F1F"/>
          <w:lang w:val="en-US" w:eastAsia="zh-CN" w:bidi="ar"/>
        </w:rPr>
        <w:t>&gt;</w:t>
      </w:r>
    </w:p>
    <w:p w14:paraId="5E253A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p>
    <w:p w14:paraId="7A31A2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478C85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asset('/css/login.css') }}"</w:t>
      </w:r>
      <w:r>
        <w:rPr>
          <w:rFonts w:hint="default" w:ascii="Consolas" w:hAnsi="Consolas" w:eastAsia="Consolas" w:cs="Consolas"/>
          <w:b w:val="0"/>
          <w:bCs w:val="0"/>
          <w:color w:val="808080"/>
          <w:kern w:val="0"/>
          <w:sz w:val="21"/>
          <w:szCs w:val="21"/>
          <w:shd w:val="clear" w:fill="1F1F1F"/>
          <w:lang w:val="en-US" w:eastAsia="zh-CN" w:bidi="ar"/>
        </w:rPr>
        <w:t>&gt;</w:t>
      </w:r>
    </w:p>
    <w:p w14:paraId="470E96DA">
      <w:pPr>
        <w:keepNext w:val="0"/>
        <w:keepLines w:val="0"/>
        <w:widowControl/>
        <w:suppressLineNumbers w:val="0"/>
        <w:jc w:val="left"/>
      </w:pPr>
    </w:p>
    <w:p w14:paraId="534517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Bootstrap CSS --&gt;</w:t>
      </w:r>
    </w:p>
    <w:p w14:paraId="263DE9B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"https://cdn.jsdelivr.net/npm/bootstrap@5.3.3/dist/css/bootstrap.min.css"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808080"/>
          <w:kern w:val="0"/>
          <w:sz w:val="21"/>
          <w:szCs w:val="21"/>
          <w:shd w:val="clear" w:fill="1F1F1F"/>
          <w:lang w:val="en-US" w:eastAsia="zh-CN" w:bidi="ar"/>
        </w:rPr>
        <w:t>&gt;</w:t>
      </w:r>
    </w:p>
    <w:p w14:paraId="7605AB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Font Awesome for icons --&gt;</w:t>
      </w:r>
    </w:p>
    <w:p w14:paraId="60C53D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"https://cdnjs.cloudflare.com/ajax/libs/font-awesome/6.4.0/css/all.min.css"</w:t>
      </w:r>
      <w:r>
        <w:rPr>
          <w:rFonts w:hint="default" w:ascii="Consolas" w:hAnsi="Consolas" w:eastAsia="Consolas" w:cs="Consolas"/>
          <w:b w:val="0"/>
          <w:bCs w:val="0"/>
          <w:color w:val="808080"/>
          <w:kern w:val="0"/>
          <w:sz w:val="21"/>
          <w:szCs w:val="21"/>
          <w:shd w:val="clear" w:fill="1F1F1F"/>
          <w:lang w:val="en-US" w:eastAsia="zh-CN" w:bidi="ar"/>
        </w:rPr>
        <w:t>&gt;</w:t>
      </w:r>
    </w:p>
    <w:p w14:paraId="6FC3DA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531D93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7C536820">
      <w:pPr>
        <w:keepNext w:val="0"/>
        <w:keepLines w:val="0"/>
        <w:widowControl/>
        <w:suppressLineNumbers w:val="0"/>
        <w:jc w:val="left"/>
      </w:pPr>
    </w:p>
    <w:p w14:paraId="0D38D1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w:t>
      </w:r>
      <w:r>
        <w:rPr>
          <w:rFonts w:hint="default" w:ascii="Consolas" w:hAnsi="Consolas" w:eastAsia="Consolas" w:cs="Consolas"/>
          <w:b w:val="0"/>
          <w:bCs w:val="0"/>
          <w:color w:val="808080"/>
          <w:kern w:val="0"/>
          <w:sz w:val="21"/>
          <w:szCs w:val="21"/>
          <w:shd w:val="clear" w:fill="1F1F1F"/>
          <w:lang w:val="en-US" w:eastAsia="zh-CN" w:bidi="ar"/>
        </w:rPr>
        <w:t>&gt;</w:t>
      </w:r>
    </w:p>
    <w:p w14:paraId="48BFCE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"row justify-content-center align-items-center vh-100"</w:t>
      </w:r>
      <w:r>
        <w:rPr>
          <w:rFonts w:hint="default" w:ascii="Consolas" w:hAnsi="Consolas" w:eastAsia="Consolas" w:cs="Consolas"/>
          <w:b w:val="0"/>
          <w:bCs w:val="0"/>
          <w:color w:val="808080"/>
          <w:kern w:val="0"/>
          <w:sz w:val="21"/>
          <w:szCs w:val="21"/>
          <w:shd w:val="clear" w:fill="1F1F1F"/>
          <w:lang w:val="en-US" w:eastAsia="zh-CN" w:bidi="ar"/>
        </w:rPr>
        <w:t>&gt;</w:t>
      </w:r>
    </w:p>
    <w:p w14:paraId="40B845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"col-md-4 col-sm-8 col-10"</w:t>
      </w:r>
      <w:r>
        <w:rPr>
          <w:rFonts w:hint="default" w:ascii="Consolas" w:hAnsi="Consolas" w:eastAsia="Consolas" w:cs="Consolas"/>
          <w:b w:val="0"/>
          <w:bCs w:val="0"/>
          <w:color w:val="808080"/>
          <w:kern w:val="0"/>
          <w:sz w:val="21"/>
          <w:szCs w:val="21"/>
          <w:shd w:val="clear" w:fill="1F1F1F"/>
          <w:lang w:val="en-US" w:eastAsia="zh-CN" w:bidi="ar"/>
        </w:rPr>
        <w:t>&gt;</w:t>
      </w:r>
    </w:p>
    <w:p w14:paraId="2B4BDA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 shadow-lg p-4"</w:t>
      </w:r>
      <w:r>
        <w:rPr>
          <w:rFonts w:hint="default" w:ascii="Consolas" w:hAnsi="Consolas" w:eastAsia="Consolas" w:cs="Consolas"/>
          <w:b w:val="0"/>
          <w:bCs w:val="0"/>
          <w:color w:val="808080"/>
          <w:kern w:val="0"/>
          <w:sz w:val="21"/>
          <w:szCs w:val="21"/>
          <w:shd w:val="clear" w:fill="1F1F1F"/>
          <w:lang w:val="en-US" w:eastAsia="zh-CN" w:bidi="ar"/>
        </w:rPr>
        <w:t>&gt;</w:t>
      </w:r>
    </w:p>
    <w:p w14:paraId="52B24E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"text-center mb-4"</w:t>
      </w:r>
      <w:r>
        <w:rPr>
          <w:rFonts w:hint="default" w:ascii="Consolas" w:hAnsi="Consolas" w:eastAsia="Consolas" w:cs="Consolas"/>
          <w:b w:val="0"/>
          <w:bCs w:val="0"/>
          <w:color w:val="808080"/>
          <w:kern w:val="0"/>
          <w:sz w:val="21"/>
          <w:szCs w:val="21"/>
          <w:shd w:val="clear" w:fill="1F1F1F"/>
          <w:lang w:val="en-US" w:eastAsia="zh-CN" w:bidi="ar"/>
        </w:rPr>
        <w:t>&gt;</w:t>
      </w:r>
    </w:p>
    <w:p w14:paraId="245E78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fa-user-circle fa-4x text-primary mb-3"</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497342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"fw-bold"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Back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h3</w:t>
      </w:r>
      <w:r>
        <w:rPr>
          <w:rFonts w:hint="default" w:ascii="Consolas" w:hAnsi="Consolas" w:eastAsia="Consolas" w:cs="Consolas"/>
          <w:b w:val="0"/>
          <w:bCs w:val="0"/>
          <w:color w:val="808080"/>
          <w:kern w:val="0"/>
          <w:sz w:val="21"/>
          <w:szCs w:val="21"/>
          <w:shd w:val="clear" w:fill="1F1F1F"/>
          <w:lang w:val="en-US" w:eastAsia="zh-CN" w:bidi="ar"/>
        </w:rPr>
        <w:t>&gt;</w:t>
      </w:r>
    </w:p>
    <w:p w14:paraId="545BA9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"text-muted"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Please login to continue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217003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800EF5C">
      <w:pPr>
        <w:keepNext w:val="0"/>
        <w:keepLines w:val="0"/>
        <w:widowControl/>
        <w:suppressLineNumbers w:val="0"/>
        <w:jc w:val="left"/>
      </w:pPr>
    </w:p>
    <w:p w14:paraId="4CCA63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@if ($errors-&gt;any())</w:t>
      </w:r>
    </w:p>
    <w:p w14:paraId="76AFAF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"alert alert-danger alert-dismissible fade show"</w:t>
      </w:r>
      <w:r>
        <w:rPr>
          <w:rFonts w:hint="default" w:ascii="Consolas" w:hAnsi="Consolas" w:eastAsia="Consolas" w:cs="Consolas"/>
          <w:b w:val="0"/>
          <w:bCs w:val="0"/>
          <w:color w:val="808080"/>
          <w:kern w:val="0"/>
          <w:sz w:val="21"/>
          <w:szCs w:val="21"/>
          <w:shd w:val="clear" w:fill="1F1F1F"/>
          <w:lang w:val="en-US" w:eastAsia="zh-CN" w:bidi="ar"/>
        </w:rPr>
        <w:t>&gt;</w:t>
      </w:r>
    </w:p>
    <w:p w14:paraId="264171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$errors-&gt;first() }}</w:t>
      </w:r>
    </w:p>
    <w:p w14:paraId="0C1C73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"btn-close"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data-bs-dismiss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"alert"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29C076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4DD19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@endif</w:t>
      </w:r>
    </w:p>
    <w:p w14:paraId="48A20074">
      <w:pPr>
        <w:keepNext w:val="0"/>
        <w:keepLines w:val="0"/>
        <w:widowControl/>
        <w:suppressLineNumbers w:val="0"/>
        <w:jc w:val="left"/>
      </w:pPr>
    </w:p>
    <w:p w14:paraId="136609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Sama struktur seperti login, ganti form dan judul --&gt;</w:t>
      </w:r>
    </w:p>
    <w:p w14:paraId="1025CB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route('register.submit') }}"</w:t>
      </w:r>
      <w:r>
        <w:rPr>
          <w:rFonts w:hint="default" w:ascii="Consolas" w:hAnsi="Consolas" w:eastAsia="Consolas" w:cs="Consolas"/>
          <w:b w:val="0"/>
          <w:bCs w:val="0"/>
          <w:color w:val="808080"/>
          <w:kern w:val="0"/>
          <w:sz w:val="21"/>
          <w:szCs w:val="21"/>
          <w:shd w:val="clear" w:fill="1F1F1F"/>
          <w:lang w:val="en-US" w:eastAsia="zh-CN" w:bidi="ar"/>
        </w:rPr>
        <w:t>&gt;</w:t>
      </w:r>
    </w:p>
    <w:p w14:paraId="634A00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120509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Name --&gt;</w:t>
      </w:r>
    </w:p>
    <w:p w14:paraId="62B988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0BE023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2876D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2D7012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EB30E1F">
      <w:pPr>
        <w:keepNext w:val="0"/>
        <w:keepLines w:val="0"/>
        <w:widowControl/>
        <w:suppressLineNumbers w:val="0"/>
        <w:jc w:val="left"/>
      </w:pPr>
    </w:p>
    <w:p w14:paraId="01C091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Username (optional) --&gt;</w:t>
      </w:r>
    </w:p>
    <w:p w14:paraId="2593C2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2ADEED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Username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6DCC0E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808080"/>
          <w:kern w:val="0"/>
          <w:sz w:val="21"/>
          <w:szCs w:val="21"/>
          <w:shd w:val="clear" w:fill="1F1F1F"/>
          <w:lang w:val="en-US" w:eastAsia="zh-CN" w:bidi="ar"/>
        </w:rPr>
        <w:t>&gt;</w:t>
      </w:r>
    </w:p>
    <w:p w14:paraId="3766C7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CF4497A">
      <w:pPr>
        <w:keepNext w:val="0"/>
        <w:keepLines w:val="0"/>
        <w:widowControl/>
        <w:suppressLineNumbers w:val="0"/>
        <w:jc w:val="left"/>
      </w:pPr>
    </w:p>
    <w:p w14:paraId="2A6467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Email --&gt;</w:t>
      </w:r>
    </w:p>
    <w:p w14:paraId="778E50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28785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Email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7390D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206616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668F922">
      <w:pPr>
        <w:keepNext w:val="0"/>
        <w:keepLines w:val="0"/>
        <w:widowControl/>
        <w:suppressLineNumbers w:val="0"/>
        <w:jc w:val="left"/>
      </w:pPr>
    </w:p>
    <w:p w14:paraId="56B855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Password --&gt;</w:t>
      </w:r>
    </w:p>
    <w:p w14:paraId="146609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6B43F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Password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E18AE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524E23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AD3F09A">
      <w:pPr>
        <w:keepNext w:val="0"/>
        <w:keepLines w:val="0"/>
        <w:widowControl/>
        <w:suppressLineNumbers w:val="0"/>
        <w:jc w:val="left"/>
      </w:pPr>
    </w:p>
    <w:p w14:paraId="02BE72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Confirm Password --&gt;</w:t>
      </w:r>
    </w:p>
    <w:p w14:paraId="4E8846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8AF19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Confirm Password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2EC89E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"password_confirmation"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50486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6FE4DFE">
      <w:pPr>
        <w:keepNext w:val="0"/>
        <w:keepLines w:val="0"/>
        <w:widowControl/>
        <w:suppressLineNumbers w:val="0"/>
        <w:jc w:val="left"/>
      </w:pPr>
    </w:p>
    <w:p w14:paraId="6466A8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 w-100"</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Register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0F9F35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398CDE64">
      <w:pPr>
        <w:keepNext w:val="0"/>
        <w:keepLines w:val="0"/>
        <w:widowControl/>
        <w:suppressLineNumbers w:val="0"/>
        <w:jc w:val="left"/>
      </w:pPr>
    </w:p>
    <w:p w14:paraId="605972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"mt-3 text-center"</w:t>
      </w:r>
      <w:r>
        <w:rPr>
          <w:rFonts w:hint="default" w:ascii="Consolas" w:hAnsi="Consolas" w:eastAsia="Consolas" w:cs="Consolas"/>
          <w:b w:val="0"/>
          <w:bCs w:val="0"/>
          <w:color w:val="808080"/>
          <w:kern w:val="0"/>
          <w:sz w:val="21"/>
          <w:szCs w:val="21"/>
          <w:shd w:val="clear" w:fill="1F1F1F"/>
          <w:lang w:val="en-US" w:eastAsia="zh-CN" w:bidi="ar"/>
        </w:rPr>
        <w:t>&gt;</w:t>
      </w:r>
    </w:p>
    <w:p w14:paraId="16475D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Sudah punya akun?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route('login') }}"</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Login di sini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636263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1F8144A4">
      <w:pPr>
        <w:keepNext w:val="0"/>
        <w:keepLines w:val="0"/>
        <w:widowControl/>
        <w:suppressLineNumbers w:val="0"/>
        <w:jc w:val="left"/>
      </w:pPr>
    </w:p>
    <w:p w14:paraId="016D7D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2E1EC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B94C1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2B197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FFD1340">
      <w:pPr>
        <w:keepNext w:val="0"/>
        <w:keepLines w:val="0"/>
        <w:widowControl/>
        <w:suppressLineNumbers w:val="0"/>
        <w:jc w:val="left"/>
      </w:pPr>
    </w:p>
    <w:p w14:paraId="1AA3AC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&lt;!-- Theme toggle button --&gt;</w:t>
      </w:r>
    </w:p>
    <w:p w14:paraId="3AF73C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onclick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toggleTheme</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"Toggle dark mode"</w:t>
      </w:r>
      <w:r>
        <w:rPr>
          <w:rFonts w:hint="default" w:ascii="Consolas" w:hAnsi="Consolas" w:eastAsia="Consolas" w:cs="Consolas"/>
          <w:b w:val="0"/>
          <w:bCs w:val="0"/>
          <w:color w:val="808080"/>
          <w:kern w:val="0"/>
          <w:sz w:val="21"/>
          <w:szCs w:val="21"/>
          <w:shd w:val="clear" w:fill="1F1F1F"/>
          <w:lang w:val="en-US" w:eastAsia="zh-CN" w:bidi="ar"/>
        </w:rPr>
        <w:t>&gt;</w:t>
      </w:r>
    </w:p>
    <w:p w14:paraId="636141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fa-moon"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37F327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8A3A093">
      <w:pPr>
        <w:keepNext w:val="0"/>
        <w:keepLines w:val="0"/>
        <w:widowControl/>
        <w:suppressLineNumbers w:val="0"/>
        <w:jc w:val="left"/>
      </w:pPr>
    </w:p>
    <w:p w14:paraId="6893F2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&lt;!-- Bootstrap JS --&gt;</w:t>
      </w:r>
    </w:p>
    <w:p w14:paraId="0E5A9C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"https://cdn.jsdelivr.net/npm/bootstrap@5.3.3/dist/js/bootstrap.bundle.min.js"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49772E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3FD675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toggleTheme</w:t>
      </w:r>
      <w:r>
        <w:rPr>
          <w:rFonts w:hint="default" w:ascii="Consolas" w:hAnsi="Consolas" w:eastAsia="Consolas" w:cs="Consolas"/>
          <w:b w:val="0"/>
          <w:bCs w:val="0"/>
          <w:color w:val="D4D4D4"/>
          <w:kern w:val="0"/>
          <w:sz w:val="21"/>
          <w:szCs w:val="21"/>
          <w:shd w:val="clear" w:fill="1F1F1F"/>
          <w:lang w:val="en-US" w:eastAsia="zh-CN" w:bidi="ar"/>
        </w:rPr>
        <w:t>() {</w:t>
      </w:r>
    </w:p>
    <w:p w14:paraId="06D9D2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p>
    <w:p w14:paraId="161558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dataset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bsTheme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'dark'</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D4D4D4"/>
          <w:kern w:val="0"/>
          <w:sz w:val="21"/>
          <w:szCs w:val="21"/>
          <w:shd w:val="clear" w:fill="1F1F1F"/>
          <w:lang w:val="en-US" w:eastAsia="zh-CN" w:bidi="ar"/>
        </w:rPr>
        <w:t>;</w:t>
      </w:r>
    </w:p>
    <w:p w14:paraId="1163B4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dataset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bsTheme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D4D4D4"/>
          <w:kern w:val="0"/>
          <w:sz w:val="21"/>
          <w:szCs w:val="21"/>
          <w:shd w:val="clear" w:fill="1F1F1F"/>
          <w:lang w:val="en-US" w:eastAsia="zh-CN" w:bidi="ar"/>
        </w:rPr>
        <w:t>;</w:t>
      </w:r>
    </w:p>
    <w:p w14:paraId="3BA397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32E557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Update icon</w:t>
      </w:r>
    </w:p>
    <w:p w14:paraId="7FF2C5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 i'</w:t>
      </w:r>
      <w:r>
        <w:rPr>
          <w:rFonts w:hint="default" w:ascii="Consolas" w:hAnsi="Consolas" w:eastAsia="Consolas" w:cs="Consolas"/>
          <w:b w:val="0"/>
          <w:bCs w:val="0"/>
          <w:color w:val="D4D4D4"/>
          <w:kern w:val="0"/>
          <w:sz w:val="21"/>
          <w:szCs w:val="21"/>
          <w:shd w:val="clear" w:fill="1F1F1F"/>
          <w:lang w:val="en-US" w:eastAsia="zh-CN" w:bidi="ar"/>
        </w:rPr>
        <w:t>);</w:t>
      </w:r>
    </w:p>
    <w:p w14:paraId="039487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className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'fas fa-moon'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'fas fa-sun'</w:t>
      </w:r>
      <w:r>
        <w:rPr>
          <w:rFonts w:hint="default" w:ascii="Consolas" w:hAnsi="Consolas" w:eastAsia="Consolas" w:cs="Consolas"/>
          <w:b w:val="0"/>
          <w:bCs w:val="0"/>
          <w:color w:val="D4D4D4"/>
          <w:kern w:val="0"/>
          <w:sz w:val="21"/>
          <w:szCs w:val="21"/>
          <w:shd w:val="clear" w:fill="1F1F1F"/>
          <w:lang w:val="en-US" w:eastAsia="zh-CN" w:bidi="ar"/>
        </w:rPr>
        <w:t>;</w:t>
      </w:r>
    </w:p>
    <w:p w14:paraId="49005A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4001E4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Update title</w:t>
      </w:r>
    </w:p>
    <w:p w14:paraId="46F20F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'light'</w:t>
      </w:r>
      <w:r>
        <w:rPr>
          <w:rFonts w:hint="default" w:ascii="Consolas" w:hAnsi="Consolas" w:eastAsia="Consolas" w:cs="Consolas"/>
          <w:b w:val="0"/>
          <w:bCs w:val="0"/>
          <w:color w:val="D4D4D4"/>
          <w:kern w:val="0"/>
          <w:sz w:val="21"/>
          <w:szCs w:val="21"/>
          <w:shd w:val="clear" w:fill="1F1F1F"/>
          <w:lang w:val="en-US" w:eastAsia="zh-CN" w:bidi="ar"/>
        </w:rPr>
        <w:t xml:space="preserve"> </w:t>
      </w:r>
    </w:p>
    <w:p w14:paraId="330A26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'Toggle dark mode'</w:t>
      </w:r>
      <w:r>
        <w:rPr>
          <w:rFonts w:hint="default" w:ascii="Consolas" w:hAnsi="Consolas" w:eastAsia="Consolas" w:cs="Consolas"/>
          <w:b w:val="0"/>
          <w:bCs w:val="0"/>
          <w:color w:val="D4D4D4"/>
          <w:kern w:val="0"/>
          <w:sz w:val="21"/>
          <w:szCs w:val="21"/>
          <w:shd w:val="clear" w:fill="1F1F1F"/>
          <w:lang w:val="en-US" w:eastAsia="zh-CN" w:bidi="ar"/>
        </w:rPr>
        <w:t xml:space="preserve"> </w:t>
      </w:r>
    </w:p>
    <w:p w14:paraId="40E9FE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'Toggle light mode'</w:t>
      </w:r>
      <w:r>
        <w:rPr>
          <w:rFonts w:hint="default" w:ascii="Consolas" w:hAnsi="Consolas" w:eastAsia="Consolas" w:cs="Consolas"/>
          <w:b w:val="0"/>
          <w:bCs w:val="0"/>
          <w:color w:val="D4D4D4"/>
          <w:kern w:val="0"/>
          <w:sz w:val="21"/>
          <w:szCs w:val="21"/>
          <w:shd w:val="clear" w:fill="1F1F1F"/>
          <w:lang w:val="en-US" w:eastAsia="zh-CN" w:bidi="ar"/>
        </w:rPr>
        <w:t>;</w:t>
      </w:r>
    </w:p>
    <w:p w14:paraId="6FE765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42C372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70996A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Initialize theme icon</w:t>
      </w:r>
    </w:p>
    <w:p w14:paraId="5B4E07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addEventListener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'DOMContentLoaded'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w:t>
      </w:r>
    </w:p>
    <w:p w14:paraId="62B697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p>
    <w:p w14:paraId="038640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 i'</w:t>
      </w:r>
      <w:r>
        <w:rPr>
          <w:rFonts w:hint="default" w:ascii="Consolas" w:hAnsi="Consolas" w:eastAsia="Consolas" w:cs="Consolas"/>
          <w:b w:val="0"/>
          <w:bCs w:val="0"/>
          <w:color w:val="D4D4D4"/>
          <w:kern w:val="0"/>
          <w:sz w:val="21"/>
          <w:szCs w:val="21"/>
          <w:shd w:val="clear" w:fill="1F1F1F"/>
          <w:lang w:val="en-US" w:eastAsia="zh-CN" w:bidi="ar"/>
        </w:rPr>
        <w:t>);</w:t>
      </w:r>
    </w:p>
    <w:p w14:paraId="0A0825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dataset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bsTheme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'dark'</w:t>
      </w:r>
      <w:r>
        <w:rPr>
          <w:rFonts w:hint="default" w:ascii="Consolas" w:hAnsi="Consolas" w:eastAsia="Consolas" w:cs="Consolas"/>
          <w:b w:val="0"/>
          <w:bCs w:val="0"/>
          <w:color w:val="D4D4D4"/>
          <w:kern w:val="0"/>
          <w:sz w:val="21"/>
          <w:szCs w:val="21"/>
          <w:shd w:val="clear" w:fill="1F1F1F"/>
          <w:lang w:val="en-US" w:eastAsia="zh-CN" w:bidi="ar"/>
        </w:rPr>
        <w:t>) {</w:t>
      </w:r>
    </w:p>
    <w:p w14:paraId="0A24A3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className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'fas fa-sun'</w:t>
      </w:r>
      <w:r>
        <w:rPr>
          <w:rFonts w:hint="default" w:ascii="Consolas" w:hAnsi="Consolas" w:eastAsia="Consolas" w:cs="Consolas"/>
          <w:b w:val="0"/>
          <w:bCs w:val="0"/>
          <w:color w:val="D4D4D4"/>
          <w:kern w:val="0"/>
          <w:sz w:val="21"/>
          <w:szCs w:val="21"/>
          <w:shd w:val="clear" w:fill="1F1F1F"/>
          <w:lang w:val="en-US" w:eastAsia="zh-CN" w:bidi="ar"/>
        </w:rPr>
        <w:t>;</w:t>
      </w:r>
    </w:p>
    <w:p w14:paraId="5F1E9B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querySelector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'.theme-toggle'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'Toggle light mode'</w:t>
      </w:r>
      <w:r>
        <w:rPr>
          <w:rFonts w:hint="default" w:ascii="Consolas" w:hAnsi="Consolas" w:eastAsia="Consolas" w:cs="Consolas"/>
          <w:b w:val="0"/>
          <w:bCs w:val="0"/>
          <w:color w:val="D4D4D4"/>
          <w:kern w:val="0"/>
          <w:sz w:val="21"/>
          <w:szCs w:val="21"/>
          <w:shd w:val="clear" w:fill="1F1F1F"/>
          <w:lang w:val="en-US" w:eastAsia="zh-CN" w:bidi="ar"/>
        </w:rPr>
        <w:t>;</w:t>
      </w:r>
    </w:p>
    <w:p w14:paraId="53DB25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36B882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14687F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373FF3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399DF3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365042E0">
      <w:pPr>
        <w:pStyle w:val="35"/>
        <w:keepNext w:val="0"/>
        <w:keepLines w:val="0"/>
        <w:widowControl/>
        <w:suppressLineNumbers w:val="0"/>
        <w:rPr>
          <w:rFonts w:hint="default"/>
          <w:lang w:val="en-US"/>
        </w:rPr>
      </w:pPr>
      <w:r>
        <w:rPr>
          <w:rFonts w:hint="default"/>
          <w:lang w:val="en-US"/>
        </w:rPr>
        <w:t xml:space="preserve"> APP:</w:t>
      </w:r>
    </w:p>
    <w:p w14:paraId="10A3402C">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DOCTYPE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4B2FC7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w:t>
      </w:r>
      <w:r>
        <w:rPr>
          <w:rFonts w:hint="default" w:ascii="Consolas" w:hAnsi="Consolas" w:eastAsia="Consolas" w:cs="Consolas"/>
          <w:b w:val="0"/>
          <w:bCs w:val="0"/>
          <w:color w:val="808080"/>
          <w:kern w:val="0"/>
          <w:sz w:val="21"/>
          <w:szCs w:val="21"/>
          <w:shd w:val="clear" w:fill="1F1F1F"/>
          <w:lang w:val="en-US" w:eastAsia="zh-CN" w:bidi="ar"/>
        </w:rPr>
        <w:t>&gt;</w:t>
      </w:r>
    </w:p>
    <w:p w14:paraId="0151DC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15D9BA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charset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&gt;</w:t>
      </w:r>
    </w:p>
    <w:p w14:paraId="548C22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"viewport"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"width=device-width, initial-scale=1.0"</w:t>
      </w:r>
      <w:r>
        <w:rPr>
          <w:rFonts w:hint="default" w:ascii="Consolas" w:hAnsi="Consolas" w:eastAsia="Consolas" w:cs="Consolas"/>
          <w:b w:val="0"/>
          <w:bCs w:val="0"/>
          <w:color w:val="808080"/>
          <w:kern w:val="0"/>
          <w:sz w:val="21"/>
          <w:szCs w:val="21"/>
          <w:shd w:val="clear" w:fill="1F1F1F"/>
          <w:lang w:val="en-US" w:eastAsia="zh-CN" w:bidi="ar"/>
        </w:rPr>
        <w:t>&gt;</w:t>
      </w:r>
    </w:p>
    <w:p w14:paraId="0F885F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config('app.name', 'TokoKu')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p>
    <w:p w14:paraId="2B63D7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Bootstrap 5 CSS --&gt;</w:t>
      </w:r>
    </w:p>
    <w:p w14:paraId="7FED77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"https://cdn.jsdelivr.net/npm/bootstrap@5.3.2/dist/css/bootstrap.min.css"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808080"/>
          <w:kern w:val="0"/>
          <w:sz w:val="21"/>
          <w:szCs w:val="21"/>
          <w:shd w:val="clear" w:fill="1F1F1F"/>
          <w:lang w:val="en-US" w:eastAsia="zh-CN" w:bidi="ar"/>
        </w:rPr>
        <w:t>&gt;</w:t>
      </w:r>
    </w:p>
    <w:p w14:paraId="27DE4F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DataTables &amp; Font Awesome --&gt;</w:t>
      </w:r>
    </w:p>
    <w:p w14:paraId="2C99B1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"https://cdn.datatables.net/1.13.6/css/dataTables.bootstrap5.min.css"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808080"/>
          <w:kern w:val="0"/>
          <w:sz w:val="21"/>
          <w:szCs w:val="21"/>
          <w:shd w:val="clear" w:fill="1F1F1F"/>
          <w:lang w:val="en-US" w:eastAsia="zh-CN" w:bidi="ar"/>
        </w:rPr>
        <w:t>&gt;</w:t>
      </w:r>
    </w:p>
    <w:p w14:paraId="3EA517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"https://cdnjs.cloudflare.com/ajax/libs/font-awesome/6.4.2/css/all.min.css"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808080"/>
          <w:kern w:val="0"/>
          <w:sz w:val="21"/>
          <w:szCs w:val="21"/>
          <w:shd w:val="clear" w:fill="1F1F1F"/>
          <w:lang w:val="en-US" w:eastAsia="zh-CN" w:bidi="ar"/>
        </w:rPr>
        <w:t>&gt;</w:t>
      </w:r>
    </w:p>
    <w:p w14:paraId="3D2980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200EC8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@stack('styles')</w:t>
      </w:r>
    </w:p>
    <w:p w14:paraId="71CD54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1CA288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 flex-column"</w:t>
      </w:r>
      <w:r>
        <w:rPr>
          <w:rFonts w:hint="default" w:ascii="Consolas" w:hAnsi="Consolas" w:eastAsia="Consolas" w:cs="Consolas"/>
          <w:b w:val="0"/>
          <w:bCs w:val="0"/>
          <w:color w:val="808080"/>
          <w:kern w:val="0"/>
          <w:sz w:val="21"/>
          <w:szCs w:val="21"/>
          <w:shd w:val="clear" w:fill="1F1F1F"/>
          <w:lang w:val="en-US" w:eastAsia="zh-CN" w:bidi="ar"/>
        </w:rPr>
        <w:t>&gt;</w:t>
      </w:r>
    </w:p>
    <w:p w14:paraId="10C0EA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Topbar Fixed --&gt;</w:t>
      </w:r>
    </w:p>
    <w:p w14:paraId="01462A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@include('layouts.topbar')</w:t>
      </w:r>
    </w:p>
    <w:p w14:paraId="0328DB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6DEDD4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 flex-grow-1"</w:t>
      </w:r>
      <w:r>
        <w:rPr>
          <w:rFonts w:hint="default" w:ascii="Consolas" w:hAnsi="Consolas" w:eastAsia="Consolas" w:cs="Consolas"/>
          <w:b w:val="0"/>
          <w:bCs w:val="0"/>
          <w:color w:val="808080"/>
          <w:kern w:val="0"/>
          <w:sz w:val="21"/>
          <w:szCs w:val="21"/>
          <w:shd w:val="clear" w:fill="1F1F1F"/>
          <w:lang w:val="en-US" w:eastAsia="zh-CN" w:bidi="ar"/>
        </w:rPr>
        <w:t>&gt;</w:t>
      </w:r>
    </w:p>
    <w:p w14:paraId="584D36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Sidebar Fixed --&gt;</w:t>
      </w:r>
    </w:p>
    <w:p w14:paraId="64A018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@include('layouts.sidebar')</w:t>
      </w:r>
    </w:p>
    <w:p w14:paraId="615C12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65F476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Konten Utama --&gt;</w:t>
      </w:r>
    </w:p>
    <w:p w14:paraId="0AC6F4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"flex-grow-1 overflow-auto"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"margin-top: 56px; margin-left: 250px;"</w:t>
      </w:r>
      <w:r>
        <w:rPr>
          <w:rFonts w:hint="default" w:ascii="Consolas" w:hAnsi="Consolas" w:eastAsia="Consolas" w:cs="Consolas"/>
          <w:b w:val="0"/>
          <w:bCs w:val="0"/>
          <w:color w:val="808080"/>
          <w:kern w:val="0"/>
          <w:sz w:val="21"/>
          <w:szCs w:val="21"/>
          <w:shd w:val="clear" w:fill="1F1F1F"/>
          <w:lang w:val="en-US" w:eastAsia="zh-CN" w:bidi="ar"/>
        </w:rPr>
        <w:t>&gt;</w:t>
      </w:r>
    </w:p>
    <w:p w14:paraId="4B3265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"container-fluid p-4"</w:t>
      </w:r>
      <w:r>
        <w:rPr>
          <w:rFonts w:hint="default" w:ascii="Consolas" w:hAnsi="Consolas" w:eastAsia="Consolas" w:cs="Consolas"/>
          <w:b w:val="0"/>
          <w:bCs w:val="0"/>
          <w:color w:val="808080"/>
          <w:kern w:val="0"/>
          <w:sz w:val="21"/>
          <w:szCs w:val="21"/>
          <w:shd w:val="clear" w:fill="1F1F1F"/>
          <w:lang w:val="en-US" w:eastAsia="zh-CN" w:bidi="ar"/>
        </w:rPr>
        <w:t>&gt;</w:t>
      </w:r>
    </w:p>
    <w:p w14:paraId="72E8AC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@yield('content')</w:t>
      </w:r>
    </w:p>
    <w:p w14:paraId="6C9D95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88A5B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main</w:t>
      </w:r>
      <w:r>
        <w:rPr>
          <w:rFonts w:hint="default" w:ascii="Consolas" w:hAnsi="Consolas" w:eastAsia="Consolas" w:cs="Consolas"/>
          <w:b w:val="0"/>
          <w:bCs w:val="0"/>
          <w:color w:val="808080"/>
          <w:kern w:val="0"/>
          <w:sz w:val="21"/>
          <w:szCs w:val="21"/>
          <w:shd w:val="clear" w:fill="1F1F1F"/>
          <w:lang w:val="en-US" w:eastAsia="zh-CN" w:bidi="ar"/>
        </w:rPr>
        <w:t>&gt;</w:t>
      </w:r>
    </w:p>
    <w:p w14:paraId="202293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50184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5B7B7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Scripts --&gt;</w:t>
      </w:r>
    </w:p>
    <w:p w14:paraId="66D4D4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"https://code.jquery.com/jquery-3.6.0.min.js"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71B699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"https://cdn.jsdelivr.net/npm/bootstrap@5.3.2/dist/js/bootstrap.bundle.min.js"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202802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"https://cdn.datatables.net/1.13.6/js/jquery.dataTables.min.js"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4B2247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"https://cdn.datatables.net/1.13.6/js/dataTables.bootstrap5.min.js"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54339F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"https://cdn.jsdelivr.net/npm/chart.js"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24E454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"https://cdn.jsdelivr.net/npm/sweetalert2@11"</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6E83DA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@if(session('success'))</w:t>
      </w:r>
    </w:p>
    <w:p w14:paraId="06652C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6A20FB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Swal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fire</w:t>
      </w:r>
      <w:r>
        <w:rPr>
          <w:rFonts w:hint="default" w:ascii="Consolas" w:hAnsi="Consolas" w:eastAsia="Consolas" w:cs="Consolas"/>
          <w:b w:val="0"/>
          <w:bCs w:val="0"/>
          <w:color w:val="D4D4D4"/>
          <w:kern w:val="0"/>
          <w:sz w:val="21"/>
          <w:szCs w:val="21"/>
          <w:shd w:val="clear" w:fill="1F1F1F"/>
          <w:lang w:val="en-US" w:eastAsia="zh-CN" w:bidi="ar"/>
        </w:rPr>
        <w:t>({</w:t>
      </w:r>
    </w:p>
    <w:p w14:paraId="54AF1F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icon: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D4D4D4"/>
          <w:kern w:val="0"/>
          <w:sz w:val="21"/>
          <w:szCs w:val="21"/>
          <w:shd w:val="clear" w:fill="1F1F1F"/>
          <w:lang w:val="en-US" w:eastAsia="zh-CN" w:bidi="ar"/>
        </w:rPr>
        <w:t>,</w:t>
      </w:r>
    </w:p>
    <w:p w14:paraId="5C48CE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'Sukses'</w:t>
      </w:r>
      <w:r>
        <w:rPr>
          <w:rFonts w:hint="default" w:ascii="Consolas" w:hAnsi="Consolas" w:eastAsia="Consolas" w:cs="Consolas"/>
          <w:b w:val="0"/>
          <w:bCs w:val="0"/>
          <w:color w:val="D4D4D4"/>
          <w:kern w:val="0"/>
          <w:sz w:val="21"/>
          <w:szCs w:val="21"/>
          <w:shd w:val="clear" w:fill="1F1F1F"/>
          <w:lang w:val="en-US" w:eastAsia="zh-CN" w:bidi="ar"/>
        </w:rPr>
        <w:t>,</w:t>
      </w:r>
    </w:p>
    <w:p w14:paraId="5006EF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session('</w:t>
      </w:r>
      <w:r>
        <w:rPr>
          <w:rFonts w:hint="default" w:ascii="Consolas" w:hAnsi="Consolas" w:eastAsia="Consolas" w:cs="Consolas"/>
          <w:b w:val="0"/>
          <w:bCs w:val="0"/>
          <w:color w:val="9CDCFE"/>
          <w:kern w:val="0"/>
          <w:sz w:val="21"/>
          <w:szCs w:val="21"/>
          <w:shd w:val="clear" w:fill="1F1F1F"/>
          <w:lang w:val="en-US" w:eastAsia="zh-CN" w:bidi="ar"/>
        </w:rPr>
        <w:t>success</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p>
    <w:p w14:paraId="1A5C34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timer: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1500</w:t>
      </w:r>
      <w:r>
        <w:rPr>
          <w:rFonts w:hint="default" w:ascii="Consolas" w:hAnsi="Consolas" w:eastAsia="Consolas" w:cs="Consolas"/>
          <w:b w:val="0"/>
          <w:bCs w:val="0"/>
          <w:color w:val="D4D4D4"/>
          <w:kern w:val="0"/>
          <w:sz w:val="21"/>
          <w:szCs w:val="21"/>
          <w:shd w:val="clear" w:fill="1F1F1F"/>
          <w:lang w:val="en-US" w:eastAsia="zh-CN" w:bidi="ar"/>
        </w:rPr>
        <w:t>,</w:t>
      </w:r>
    </w:p>
    <w:p w14:paraId="5A3813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showConfirmButton: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p>
    <w:p w14:paraId="016A75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14:paraId="09EC2D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2ACD4A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@endif</w:t>
      </w:r>
    </w:p>
    <w:p w14:paraId="0D0E93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@stack('scripts')</w:t>
      </w:r>
    </w:p>
    <w:p w14:paraId="25A276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2F0E8F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22132836">
      <w:pPr>
        <w:pStyle w:val="35"/>
        <w:keepNext w:val="0"/>
        <w:keepLines w:val="0"/>
        <w:widowControl/>
        <w:suppressLineNumbers w:val="0"/>
      </w:pPr>
      <w:r>
        <w:t>Ini adalah sebuah dokumen HTML yang mendefinisikan struktur dasar halaman web dengan beberapa fitur tambahan menggunakan Bootstrap, DataTables, Font Awesome, dan beberapa plugin JavaScript lainnya. Berikut adalah penjelasan rinci tentang setiap bagian dan fungsionalitasnya:</w:t>
      </w:r>
    </w:p>
    <w:p w14:paraId="3C2F2C20">
      <w:pPr>
        <w:pStyle w:val="4"/>
        <w:keepNext w:val="0"/>
        <w:keepLines w:val="0"/>
        <w:widowControl/>
        <w:suppressLineNumbers w:val="0"/>
      </w:pPr>
      <w:r>
        <w:t xml:space="preserve">1. </w:t>
      </w:r>
      <w:r>
        <w:rPr>
          <w:rStyle w:val="36"/>
          <w:b/>
          <w:bCs/>
        </w:rPr>
        <w:t xml:space="preserve">Bagian </w:t>
      </w:r>
      <w:r>
        <w:rPr>
          <w:rStyle w:val="20"/>
        </w:rPr>
        <w:t>&lt;head&gt;</w:t>
      </w:r>
      <w:r>
        <w:rPr>
          <w:rStyle w:val="36"/>
          <w:b/>
          <w:bCs/>
        </w:rPr>
        <w:t>:</w:t>
      </w:r>
    </w:p>
    <w:p w14:paraId="089187AB">
      <w:pPr>
        <w:pStyle w:val="35"/>
        <w:keepNext w:val="0"/>
        <w:keepLines w:val="0"/>
        <w:widowControl/>
        <w:suppressLineNumbers w:val="0"/>
        <w:ind w:left="720"/>
      </w:pPr>
      <w:r>
        <w:rPr>
          <w:rStyle w:val="36"/>
        </w:rPr>
        <w:t>Meta Tags</w:t>
      </w:r>
      <w:r>
        <w:t>:</w:t>
      </w:r>
    </w:p>
    <w:p w14:paraId="763D9F79">
      <w:pPr>
        <w:pStyle w:val="35"/>
        <w:keepNext w:val="0"/>
        <w:keepLines w:val="0"/>
        <w:widowControl/>
        <w:suppressLineNumbers w:val="0"/>
        <w:ind w:left="1440"/>
      </w:pPr>
      <w:r>
        <w:rPr>
          <w:rStyle w:val="20"/>
        </w:rPr>
        <w:t>charset="UTF-8"</w:t>
      </w:r>
      <w:r>
        <w:t>: Menentukan encoding karakter untuk halaman ini agar bisa menampilkan berbagai karakter internasional.</w:t>
      </w:r>
    </w:p>
    <w:p w14:paraId="336A7F74">
      <w:pPr>
        <w:pStyle w:val="35"/>
        <w:keepNext w:val="0"/>
        <w:keepLines w:val="0"/>
        <w:widowControl/>
        <w:suppressLineNumbers w:val="0"/>
        <w:ind w:left="1440"/>
      </w:pPr>
      <w:r>
        <w:rPr>
          <w:rStyle w:val="20"/>
        </w:rPr>
        <w:t>viewport</w:t>
      </w:r>
      <w:r>
        <w:t>: Memastikan halaman responsif di perangkat mobile dengan pengaturan lebar viewport dan skala yang sesuai.</w:t>
      </w:r>
    </w:p>
    <w:p w14:paraId="32B5CD12">
      <w:pPr>
        <w:pStyle w:val="35"/>
        <w:keepNext w:val="0"/>
        <w:keepLines w:val="0"/>
        <w:widowControl/>
        <w:suppressLineNumbers w:val="0"/>
        <w:ind w:left="720"/>
      </w:pPr>
      <w:r>
        <w:rPr>
          <w:rStyle w:val="36"/>
        </w:rPr>
        <w:t>Judul Halaman (</w:t>
      </w:r>
      <w:r>
        <w:rPr>
          <w:rStyle w:val="20"/>
        </w:rPr>
        <w:t>&lt;title&gt;</w:t>
      </w:r>
      <w:r>
        <w:rPr>
          <w:rStyle w:val="36"/>
        </w:rPr>
        <w:t>)</w:t>
      </w:r>
      <w:r>
        <w:t>:</w:t>
      </w:r>
    </w:p>
    <w:p w14:paraId="6464DE35">
      <w:pPr>
        <w:pStyle w:val="35"/>
        <w:keepNext w:val="0"/>
        <w:keepLines w:val="0"/>
        <w:widowControl/>
        <w:suppressLineNumbers w:val="0"/>
        <w:ind w:left="1440"/>
      </w:pPr>
      <w:r>
        <w:rPr>
          <w:rStyle w:val="20"/>
        </w:rPr>
        <w:t>{{ config('app.name', 'TokoKu') }}</w:t>
      </w:r>
      <w:r>
        <w:t>: Dinamis, mengambil nama aplikasi dari konfigurasi Laravel (</w:t>
      </w:r>
      <w:r>
        <w:rPr>
          <w:rStyle w:val="20"/>
        </w:rPr>
        <w:t>config('app.name')</w:t>
      </w:r>
      <w:r>
        <w:t>) atau jika tidak ada, menggunakan nilai default 'TokoKu'.</w:t>
      </w:r>
    </w:p>
    <w:p w14:paraId="0750A044">
      <w:pPr>
        <w:pStyle w:val="35"/>
        <w:keepNext w:val="0"/>
        <w:keepLines w:val="0"/>
        <w:widowControl/>
        <w:suppressLineNumbers w:val="0"/>
        <w:ind w:left="720"/>
      </w:pPr>
      <w:r>
        <w:rPr>
          <w:rStyle w:val="36"/>
        </w:rPr>
        <w:t>Stylesheets</w:t>
      </w:r>
      <w:r>
        <w:t>:</w:t>
      </w:r>
    </w:p>
    <w:p w14:paraId="00C3C0AC">
      <w:pPr>
        <w:pStyle w:val="35"/>
        <w:keepNext w:val="0"/>
        <w:keepLines w:val="0"/>
        <w:widowControl/>
        <w:suppressLineNumbers w:val="0"/>
        <w:ind w:left="1440"/>
      </w:pPr>
      <w:r>
        <w:rPr>
          <w:rStyle w:val="36"/>
        </w:rPr>
        <w:t>Bootstrap 5</w:t>
      </w:r>
      <w:r>
        <w:t>: Menyertakan CSS dari Bootstrap versi 5.3.2 untuk tata letak dan komponen responsif.</w:t>
      </w:r>
    </w:p>
    <w:p w14:paraId="639A4DDB">
      <w:pPr>
        <w:pStyle w:val="35"/>
        <w:keepNext w:val="0"/>
        <w:keepLines w:val="0"/>
        <w:widowControl/>
        <w:suppressLineNumbers w:val="0"/>
        <w:ind w:left="1440"/>
      </w:pPr>
      <w:r>
        <w:rPr>
          <w:rStyle w:val="36"/>
        </w:rPr>
        <w:t>DataTables CSS</w:t>
      </w:r>
      <w:r>
        <w:t>: Menggunakan CSS dari DataTables (versi 1.13.6) untuk menata tabel interaktif yang menggunakan fitur pencarian, pengurutan, dan paginasi.</w:t>
      </w:r>
    </w:p>
    <w:p w14:paraId="37E765BD">
      <w:pPr>
        <w:pStyle w:val="35"/>
        <w:keepNext w:val="0"/>
        <w:keepLines w:val="0"/>
        <w:widowControl/>
        <w:suppressLineNumbers w:val="0"/>
        <w:ind w:left="1440"/>
      </w:pPr>
      <w:r>
        <w:rPr>
          <w:rStyle w:val="36"/>
        </w:rPr>
        <w:t>Font Awesome</w:t>
      </w:r>
      <w:r>
        <w:t>: Menyediakan akses ke ikon-ikon dari Font Awesome (versi 6.4.2), yang sering digunakan untuk ikon seperti tombol, menu, dan lainnya.</w:t>
      </w:r>
    </w:p>
    <w:p w14:paraId="16A5AE57">
      <w:pPr>
        <w:pStyle w:val="35"/>
        <w:keepNext w:val="0"/>
        <w:keepLines w:val="0"/>
        <w:widowControl/>
        <w:suppressLineNumbers w:val="0"/>
        <w:ind w:left="1440"/>
      </w:pPr>
      <w:r>
        <w:rPr>
          <w:rStyle w:val="36"/>
        </w:rPr>
        <w:t>@stack('styles')</w:t>
      </w:r>
      <w:r>
        <w:t>: Menyertakan stylesheet tambahan jika ada bagian yang membutuhkan penyesuaian lebih lanjut dari tampilan.</w:t>
      </w:r>
    </w:p>
    <w:p w14:paraId="6703C278">
      <w:pPr>
        <w:pStyle w:val="4"/>
        <w:keepNext w:val="0"/>
        <w:keepLines w:val="0"/>
        <w:widowControl/>
        <w:suppressLineNumbers w:val="0"/>
      </w:pPr>
      <w:r>
        <w:t xml:space="preserve">2. </w:t>
      </w:r>
      <w:r>
        <w:rPr>
          <w:rStyle w:val="36"/>
          <w:b/>
          <w:bCs/>
        </w:rPr>
        <w:t xml:space="preserve">Bagian </w:t>
      </w:r>
      <w:r>
        <w:rPr>
          <w:rStyle w:val="20"/>
        </w:rPr>
        <w:t>&lt;body&gt;</w:t>
      </w:r>
      <w:r>
        <w:rPr>
          <w:rStyle w:val="36"/>
          <w:b/>
          <w:bCs/>
        </w:rPr>
        <w:t>:</w:t>
      </w:r>
    </w:p>
    <w:p w14:paraId="3C2BB95D">
      <w:pPr>
        <w:pStyle w:val="35"/>
        <w:keepNext w:val="0"/>
        <w:keepLines w:val="0"/>
        <w:widowControl/>
        <w:suppressLineNumbers w:val="0"/>
        <w:ind w:left="720"/>
      </w:pPr>
      <w:r>
        <w:rPr>
          <w:rStyle w:val="20"/>
        </w:rPr>
        <w:t>body</w:t>
      </w:r>
      <w:r>
        <w:rPr>
          <w:rStyle w:val="36"/>
        </w:rPr>
        <w:t xml:space="preserve"> dengan kelas </w:t>
      </w:r>
      <w:r>
        <w:rPr>
          <w:rStyle w:val="20"/>
        </w:rPr>
        <w:t>d-flex flex-column</w:t>
      </w:r>
      <w:r>
        <w:t xml:space="preserve">: Ini memungkinkan halaman menggunakan Flexbox untuk penataan elemen secara vertikal. </w:t>
      </w:r>
      <w:r>
        <w:rPr>
          <w:rStyle w:val="20"/>
        </w:rPr>
        <w:t>d-flex</w:t>
      </w:r>
      <w:r>
        <w:t xml:space="preserve"> memastikan elemen anak akan ditata menggunakan Flexbox, dan </w:t>
      </w:r>
      <w:r>
        <w:rPr>
          <w:rStyle w:val="20"/>
        </w:rPr>
        <w:t>flex-column</w:t>
      </w:r>
      <w:r>
        <w:t xml:space="preserve"> menata elemen-elemen anak secara vertikal.</w:t>
      </w:r>
    </w:p>
    <w:p w14:paraId="58D205D6">
      <w:pPr>
        <w:pStyle w:val="35"/>
        <w:keepNext w:val="0"/>
        <w:keepLines w:val="0"/>
        <w:widowControl/>
        <w:suppressLineNumbers w:val="0"/>
        <w:ind w:left="720"/>
      </w:pPr>
      <w:r>
        <w:rPr>
          <w:rStyle w:val="36"/>
        </w:rPr>
        <w:t>Topbar</w:t>
      </w:r>
      <w:r>
        <w:t>:</w:t>
      </w:r>
    </w:p>
    <w:p w14:paraId="6B5F405E">
      <w:pPr>
        <w:pStyle w:val="35"/>
        <w:keepNext w:val="0"/>
        <w:keepLines w:val="0"/>
        <w:widowControl/>
        <w:suppressLineNumbers w:val="0"/>
        <w:ind w:left="1440"/>
      </w:pPr>
      <w:r>
        <w:rPr>
          <w:rStyle w:val="20"/>
        </w:rPr>
        <w:t>@include('layouts.topbar')</w:t>
      </w:r>
      <w:r>
        <w:t xml:space="preserve">: Mengimpor bagian </w:t>
      </w:r>
      <w:r>
        <w:rPr>
          <w:rStyle w:val="20"/>
        </w:rPr>
        <w:t>topbar</w:t>
      </w:r>
      <w:r>
        <w:t xml:space="preserve"> dari file layout Laravel. Biasanya ini berisi elemen-elemen navigasi seperti logo, menu pengguna, atau notifikasi.</w:t>
      </w:r>
    </w:p>
    <w:p w14:paraId="38F7793A">
      <w:pPr>
        <w:pStyle w:val="35"/>
        <w:keepNext w:val="0"/>
        <w:keepLines w:val="0"/>
        <w:widowControl/>
        <w:suppressLineNumbers w:val="0"/>
        <w:ind w:left="720"/>
      </w:pPr>
      <w:r>
        <w:rPr>
          <w:rStyle w:val="36"/>
        </w:rPr>
        <w:t>Sidebar</w:t>
      </w:r>
      <w:r>
        <w:t>:</w:t>
      </w:r>
    </w:p>
    <w:p w14:paraId="5C8CCEAB">
      <w:pPr>
        <w:pStyle w:val="35"/>
        <w:keepNext w:val="0"/>
        <w:keepLines w:val="0"/>
        <w:widowControl/>
        <w:suppressLineNumbers w:val="0"/>
        <w:ind w:left="1440"/>
      </w:pPr>
      <w:r>
        <w:rPr>
          <w:rStyle w:val="20"/>
        </w:rPr>
        <w:t>@include('layouts.sidebar')</w:t>
      </w:r>
      <w:r>
        <w:t>: Mengimpor bagian sidebar dari layout. Sidebar ini mungkin berisi menu navigasi untuk akses ke berbagai bagian aplikasi.</w:t>
      </w:r>
    </w:p>
    <w:p w14:paraId="6584F3CF">
      <w:pPr>
        <w:pStyle w:val="35"/>
        <w:keepNext w:val="0"/>
        <w:keepLines w:val="0"/>
        <w:widowControl/>
        <w:suppressLineNumbers w:val="0"/>
        <w:ind w:left="720"/>
      </w:pPr>
      <w:r>
        <w:rPr>
          <w:rStyle w:val="36"/>
        </w:rPr>
        <w:t>Konten Utama</w:t>
      </w:r>
      <w:r>
        <w:t>:</w:t>
      </w:r>
    </w:p>
    <w:p w14:paraId="4A931086">
      <w:pPr>
        <w:pStyle w:val="35"/>
        <w:keepNext w:val="0"/>
        <w:keepLines w:val="0"/>
        <w:widowControl/>
        <w:suppressLineNumbers w:val="0"/>
        <w:ind w:left="1440"/>
      </w:pPr>
      <w:r>
        <w:t xml:space="preserve">Konten utama dari halaman web terletak di dalam </w:t>
      </w:r>
      <w:r>
        <w:rPr>
          <w:rStyle w:val="20"/>
        </w:rPr>
        <w:t>&lt;main&gt;</w:t>
      </w:r>
      <w:r>
        <w:t xml:space="preserve">. Di dalamnya ada kelas </w:t>
      </w:r>
      <w:r>
        <w:rPr>
          <w:rStyle w:val="20"/>
        </w:rPr>
        <w:t>container-fluid</w:t>
      </w:r>
      <w:r>
        <w:t xml:space="preserve"> untuk memastikan konten mengisi seluruh lebar layar. Ada juga kelas </w:t>
      </w:r>
      <w:r>
        <w:rPr>
          <w:rStyle w:val="20"/>
        </w:rPr>
        <w:t>p-4</w:t>
      </w:r>
      <w:r>
        <w:t xml:space="preserve"> yang memberi padding di sekitar konten utama.</w:t>
      </w:r>
    </w:p>
    <w:p w14:paraId="2C2B6AF2">
      <w:pPr>
        <w:pStyle w:val="35"/>
        <w:keepNext w:val="0"/>
        <w:keepLines w:val="0"/>
        <w:widowControl/>
        <w:suppressLineNumbers w:val="0"/>
        <w:ind w:left="1440"/>
      </w:pPr>
      <w:r>
        <w:rPr>
          <w:rStyle w:val="20"/>
        </w:rPr>
        <w:t>@yield('content')</w:t>
      </w:r>
      <w:r>
        <w:t xml:space="preserve">: Menandakan tempat di mana konten spesifik halaman akan dimasukkan. Setiap halaman turunan dari layout ini dapat menyertakan konten yang berbeda dengan cara mendefinisikan bagian </w:t>
      </w:r>
      <w:r>
        <w:rPr>
          <w:rStyle w:val="20"/>
        </w:rPr>
        <w:t>content</w:t>
      </w:r>
      <w:r>
        <w:t>.</w:t>
      </w:r>
    </w:p>
    <w:p w14:paraId="658B4AE5">
      <w:pPr>
        <w:pStyle w:val="4"/>
        <w:keepNext w:val="0"/>
        <w:keepLines w:val="0"/>
        <w:widowControl/>
        <w:suppressLineNumbers w:val="0"/>
      </w:pPr>
      <w:r>
        <w:t xml:space="preserve">3. </w:t>
      </w:r>
      <w:r>
        <w:rPr>
          <w:rStyle w:val="36"/>
          <w:b/>
          <w:bCs/>
        </w:rPr>
        <w:t xml:space="preserve">Bagian </w:t>
      </w:r>
      <w:r>
        <w:rPr>
          <w:rStyle w:val="20"/>
        </w:rPr>
        <w:t>&lt;script&gt;</w:t>
      </w:r>
      <w:r>
        <w:rPr>
          <w:rStyle w:val="36"/>
          <w:b/>
          <w:bCs/>
        </w:rPr>
        <w:t>:</w:t>
      </w:r>
    </w:p>
    <w:p w14:paraId="442928A0">
      <w:pPr>
        <w:pStyle w:val="35"/>
        <w:keepNext w:val="0"/>
        <w:keepLines w:val="0"/>
        <w:widowControl/>
        <w:suppressLineNumbers w:val="0"/>
        <w:ind w:left="720"/>
      </w:pPr>
      <w:r>
        <w:rPr>
          <w:rStyle w:val="36"/>
        </w:rPr>
        <w:t>Script External</w:t>
      </w:r>
      <w:r>
        <w:t>:</w:t>
      </w:r>
    </w:p>
    <w:p w14:paraId="0BD42944">
      <w:pPr>
        <w:pStyle w:val="35"/>
        <w:keepNext w:val="0"/>
        <w:keepLines w:val="0"/>
        <w:widowControl/>
        <w:suppressLineNumbers w:val="0"/>
        <w:ind w:left="1440"/>
      </w:pPr>
      <w:r>
        <w:rPr>
          <w:rStyle w:val="36"/>
        </w:rPr>
        <w:t>jQuery</w:t>
      </w:r>
      <w:r>
        <w:t>: Library JavaScript yang sangat populer untuk manipulasi DOM dan Ajax.</w:t>
      </w:r>
    </w:p>
    <w:p w14:paraId="3FB4B508">
      <w:pPr>
        <w:pStyle w:val="35"/>
        <w:keepNext w:val="0"/>
        <w:keepLines w:val="0"/>
        <w:widowControl/>
        <w:suppressLineNumbers w:val="0"/>
        <w:ind w:left="1440"/>
      </w:pPr>
      <w:r>
        <w:rPr>
          <w:rStyle w:val="36"/>
        </w:rPr>
        <w:t>Bootstrap 5</w:t>
      </w:r>
      <w:r>
        <w:t>: Menyertakan file JavaScript dari Bootstrap untuk komponen interaktif seperti modal, dropdown, dan tombol navigasi.</w:t>
      </w:r>
    </w:p>
    <w:p w14:paraId="5F805639">
      <w:pPr>
        <w:pStyle w:val="35"/>
        <w:keepNext w:val="0"/>
        <w:keepLines w:val="0"/>
        <w:widowControl/>
        <w:suppressLineNumbers w:val="0"/>
        <w:ind w:left="1440"/>
      </w:pPr>
      <w:r>
        <w:rPr>
          <w:rStyle w:val="36"/>
        </w:rPr>
        <w:t>DataTables</w:t>
      </w:r>
      <w:r>
        <w:t>: Menyediakan skrip untuk menambahkan fungsionalitas interaktif pada tabel, seperti pencarian, penyaringan, dan pengurutan.</w:t>
      </w:r>
    </w:p>
    <w:p w14:paraId="511CC65D">
      <w:pPr>
        <w:pStyle w:val="35"/>
        <w:keepNext w:val="0"/>
        <w:keepLines w:val="0"/>
        <w:widowControl/>
        <w:suppressLineNumbers w:val="0"/>
        <w:ind w:left="1440"/>
      </w:pPr>
      <w:r>
        <w:rPr>
          <w:rStyle w:val="36"/>
        </w:rPr>
        <w:t>Chart.js</w:t>
      </w:r>
      <w:r>
        <w:t>: Digunakan untuk membuat grafik dan chart interaktif.</w:t>
      </w:r>
    </w:p>
    <w:p w14:paraId="6862CBC7">
      <w:pPr>
        <w:pStyle w:val="35"/>
        <w:keepNext w:val="0"/>
        <w:keepLines w:val="0"/>
        <w:widowControl/>
        <w:suppressLineNumbers w:val="0"/>
        <w:ind w:left="1440"/>
      </w:pPr>
      <w:r>
        <w:rPr>
          <w:rStyle w:val="36"/>
        </w:rPr>
        <w:t>SweetAlert2</w:t>
      </w:r>
      <w:r>
        <w:t>: Digunakan untuk menampilkan pesan notifikasi yang lebih menarik (seperti alert dengan tampilan lebih baik).</w:t>
      </w:r>
    </w:p>
    <w:p w14:paraId="3B248822">
      <w:pPr>
        <w:pStyle w:val="35"/>
        <w:keepNext w:val="0"/>
        <w:keepLines w:val="0"/>
        <w:widowControl/>
        <w:suppressLineNumbers w:val="0"/>
        <w:ind w:left="720"/>
      </w:pPr>
      <w:r>
        <w:rPr>
          <w:rStyle w:val="36"/>
        </w:rPr>
        <w:t>Pesan Sukses dengan SweetAlert2</w:t>
      </w:r>
      <w:r>
        <w:t>:</w:t>
      </w:r>
    </w:p>
    <w:p w14:paraId="55179188">
      <w:pPr>
        <w:pStyle w:val="35"/>
        <w:keepNext w:val="0"/>
        <w:keepLines w:val="0"/>
        <w:widowControl/>
        <w:suppressLineNumbers w:val="0"/>
        <w:ind w:left="1440"/>
      </w:pPr>
      <w:r>
        <w:t>Jika ada pesan sukses yang disimpan dalam sesi (</w:t>
      </w:r>
      <w:r>
        <w:rPr>
          <w:rStyle w:val="20"/>
        </w:rPr>
        <w:t>session('success')</w:t>
      </w:r>
      <w:r>
        <w:t>), maka akan menampilkan notifikasi menggunakan SweetAlert2 yang menunjukkan pesan sukses tersebut. Pesan ini akan muncul selama 1,5 detik dan tidak memerlukan konfirmasi dari pengguna.</w:t>
      </w:r>
    </w:p>
    <w:p w14:paraId="070E2B1D">
      <w:pPr>
        <w:pStyle w:val="35"/>
        <w:keepNext w:val="0"/>
        <w:keepLines w:val="0"/>
        <w:widowControl/>
        <w:suppressLineNumbers w:val="0"/>
        <w:ind w:left="1440"/>
      </w:pPr>
      <w:r>
        <w:rPr>
          <w:rStyle w:val="36"/>
        </w:rPr>
        <w:t>Script SweetAlert2</w:t>
      </w:r>
      <w:r>
        <w:t>:</w:t>
      </w:r>
    </w:p>
    <w:p w14:paraId="7B8A9D6A">
      <w:pPr>
        <w:pStyle w:val="21"/>
        <w:keepNext w:val="0"/>
        <w:keepLines w:val="0"/>
        <w:widowControl/>
        <w:suppressLineNumbers w:val="0"/>
        <w:ind w:left="1440"/>
        <w:rPr>
          <w:rStyle w:val="20"/>
        </w:rPr>
      </w:pPr>
      <w:r>
        <w:rPr>
          <w:rStyle w:val="20"/>
        </w:rPr>
        <w:t>Swal.fire({</w:t>
      </w:r>
    </w:p>
    <w:p w14:paraId="44D3E385">
      <w:pPr>
        <w:pStyle w:val="21"/>
        <w:keepNext w:val="0"/>
        <w:keepLines w:val="0"/>
        <w:widowControl/>
        <w:suppressLineNumbers w:val="0"/>
        <w:ind w:left="1440"/>
        <w:rPr>
          <w:rStyle w:val="20"/>
        </w:rPr>
      </w:pPr>
      <w:r>
        <w:rPr>
          <w:rStyle w:val="20"/>
        </w:rPr>
        <w:t xml:space="preserve">    icon: 'success',</w:t>
      </w:r>
    </w:p>
    <w:p w14:paraId="1D96FB7C">
      <w:pPr>
        <w:pStyle w:val="21"/>
        <w:keepNext w:val="0"/>
        <w:keepLines w:val="0"/>
        <w:widowControl/>
        <w:suppressLineNumbers w:val="0"/>
        <w:ind w:left="1440"/>
        <w:rPr>
          <w:rStyle w:val="20"/>
        </w:rPr>
      </w:pPr>
      <w:r>
        <w:rPr>
          <w:rStyle w:val="20"/>
        </w:rPr>
        <w:t xml:space="preserve">    title: 'Sukses',</w:t>
      </w:r>
    </w:p>
    <w:p w14:paraId="37170095">
      <w:pPr>
        <w:pStyle w:val="21"/>
        <w:keepNext w:val="0"/>
        <w:keepLines w:val="0"/>
        <w:widowControl/>
        <w:suppressLineNumbers w:val="0"/>
        <w:ind w:left="1440"/>
        <w:rPr>
          <w:rStyle w:val="20"/>
        </w:rPr>
      </w:pPr>
      <w:r>
        <w:rPr>
          <w:rStyle w:val="20"/>
        </w:rPr>
        <w:t xml:space="preserve">    text: '{{ session('success') }}',</w:t>
      </w:r>
    </w:p>
    <w:p w14:paraId="4B5B9B5D">
      <w:pPr>
        <w:pStyle w:val="21"/>
        <w:keepNext w:val="0"/>
        <w:keepLines w:val="0"/>
        <w:widowControl/>
        <w:suppressLineNumbers w:val="0"/>
        <w:ind w:left="1440"/>
        <w:rPr>
          <w:rStyle w:val="20"/>
        </w:rPr>
      </w:pPr>
      <w:r>
        <w:rPr>
          <w:rStyle w:val="20"/>
        </w:rPr>
        <w:t xml:space="preserve">    timer: 1500,</w:t>
      </w:r>
    </w:p>
    <w:p w14:paraId="63EEC9D3">
      <w:pPr>
        <w:pStyle w:val="21"/>
        <w:keepNext w:val="0"/>
        <w:keepLines w:val="0"/>
        <w:widowControl/>
        <w:suppressLineNumbers w:val="0"/>
        <w:ind w:left="1440"/>
        <w:rPr>
          <w:rStyle w:val="20"/>
        </w:rPr>
      </w:pPr>
      <w:r>
        <w:rPr>
          <w:rStyle w:val="20"/>
        </w:rPr>
        <w:t xml:space="preserve">    showConfirmButton: false</w:t>
      </w:r>
    </w:p>
    <w:p w14:paraId="1CC81EBA">
      <w:pPr>
        <w:pStyle w:val="21"/>
        <w:keepNext w:val="0"/>
        <w:keepLines w:val="0"/>
        <w:widowControl/>
        <w:suppressLineNumbers w:val="0"/>
        <w:ind w:left="1440"/>
      </w:pPr>
      <w:r>
        <w:rPr>
          <w:rStyle w:val="20"/>
        </w:rPr>
        <w:t>});</w:t>
      </w:r>
    </w:p>
    <w:p w14:paraId="54CE2EB5">
      <w:pPr>
        <w:pStyle w:val="35"/>
        <w:keepNext w:val="0"/>
        <w:keepLines w:val="0"/>
        <w:widowControl/>
        <w:suppressLineNumbers w:val="0"/>
        <w:ind w:left="1440"/>
      </w:pPr>
      <w:r>
        <w:t>Ini akan menampilkan notifikasi "Sukses" dengan teks yang didapat dari sesi Laravel.</w:t>
      </w:r>
    </w:p>
    <w:p w14:paraId="398C2A43">
      <w:pPr>
        <w:pStyle w:val="35"/>
        <w:keepNext w:val="0"/>
        <w:keepLines w:val="0"/>
        <w:widowControl/>
        <w:suppressLineNumbers w:val="0"/>
        <w:ind w:left="720"/>
      </w:pPr>
      <w:r>
        <w:rPr>
          <w:rStyle w:val="36"/>
        </w:rPr>
        <w:t>@stack('scripts')</w:t>
      </w:r>
      <w:r>
        <w:t>: Menyertakan skrip tambahan yang dapat ditambahkan pada halaman tertentu.</w:t>
      </w:r>
    </w:p>
    <w:p w14:paraId="2C87C660">
      <w:pPr>
        <w:pStyle w:val="4"/>
        <w:keepNext w:val="0"/>
        <w:keepLines w:val="0"/>
        <w:widowControl/>
        <w:suppressLineNumbers w:val="0"/>
      </w:pPr>
      <w:r>
        <w:t>Kesimpulan:</w:t>
      </w:r>
    </w:p>
    <w:p w14:paraId="038F9F05">
      <w:pPr>
        <w:pStyle w:val="35"/>
        <w:keepNext w:val="0"/>
        <w:keepLines w:val="0"/>
        <w:widowControl/>
        <w:suppressLineNumbers w:val="0"/>
      </w:pPr>
      <w:r>
        <w:t>Halaman ini adalah layout dasar yang dirancang menggunakan Laravel. Halaman ini menyertakan beberapa fitur utama:</w:t>
      </w:r>
    </w:p>
    <w:p w14:paraId="61B0548B">
      <w:pPr>
        <w:pStyle w:val="35"/>
        <w:keepNext w:val="0"/>
        <w:keepLines w:val="0"/>
        <w:widowControl/>
        <w:suppressLineNumbers w:val="0"/>
        <w:ind w:left="720"/>
      </w:pPr>
      <w:r>
        <w:rPr>
          <w:rStyle w:val="36"/>
        </w:rPr>
        <w:t>Topbar</w:t>
      </w:r>
      <w:r>
        <w:t xml:space="preserve"> dan </w:t>
      </w:r>
      <w:r>
        <w:rPr>
          <w:rStyle w:val="36"/>
        </w:rPr>
        <w:t>Sidebar</w:t>
      </w:r>
      <w:r>
        <w:t xml:space="preserve">: Bagian navigasi yang dimasukkan menggunakan </w:t>
      </w:r>
      <w:r>
        <w:rPr>
          <w:rStyle w:val="20"/>
        </w:rPr>
        <w:t>@include()</w:t>
      </w:r>
      <w:r>
        <w:t>.</w:t>
      </w:r>
    </w:p>
    <w:p w14:paraId="7BB56078">
      <w:pPr>
        <w:pStyle w:val="35"/>
        <w:keepNext w:val="0"/>
        <w:keepLines w:val="0"/>
        <w:widowControl/>
        <w:suppressLineNumbers w:val="0"/>
        <w:ind w:left="720"/>
      </w:pPr>
      <w:r>
        <w:rPr>
          <w:rStyle w:val="36"/>
        </w:rPr>
        <w:t>Konten Utama</w:t>
      </w:r>
      <w:r>
        <w:t xml:space="preserve">: Tempat untuk menyisipkan konten spesifik halaman dengan </w:t>
      </w:r>
      <w:r>
        <w:rPr>
          <w:rStyle w:val="20"/>
        </w:rPr>
        <w:t>@yield('content')</w:t>
      </w:r>
      <w:r>
        <w:t>.</w:t>
      </w:r>
    </w:p>
    <w:p w14:paraId="617969BE">
      <w:pPr>
        <w:pStyle w:val="35"/>
        <w:keepNext w:val="0"/>
        <w:keepLines w:val="0"/>
        <w:widowControl/>
        <w:suppressLineNumbers w:val="0"/>
        <w:ind w:left="720"/>
      </w:pPr>
      <w:r>
        <w:rPr>
          <w:rStyle w:val="36"/>
        </w:rPr>
        <w:t>Integrasi dengan Bootstrap</w:t>
      </w:r>
      <w:r>
        <w:t>: Untuk tata letak responsif dan komponen interaktif.</w:t>
      </w:r>
    </w:p>
    <w:p w14:paraId="5F637F21">
      <w:pPr>
        <w:pStyle w:val="35"/>
        <w:keepNext w:val="0"/>
        <w:keepLines w:val="0"/>
        <w:widowControl/>
        <w:suppressLineNumbers w:val="0"/>
        <w:ind w:left="720"/>
      </w:pPr>
      <w:r>
        <w:rPr>
          <w:rStyle w:val="36"/>
        </w:rPr>
        <w:t>DataTables</w:t>
      </w:r>
      <w:r>
        <w:t>: Untuk menampilkan dan mengelola tabel interaktif.</w:t>
      </w:r>
    </w:p>
    <w:p w14:paraId="6D8D82E7">
      <w:pPr>
        <w:pStyle w:val="35"/>
        <w:keepNext w:val="0"/>
        <w:keepLines w:val="0"/>
        <w:widowControl/>
        <w:suppressLineNumbers w:val="0"/>
        <w:ind w:left="720"/>
      </w:pPr>
      <w:r>
        <w:rPr>
          <w:rStyle w:val="36"/>
        </w:rPr>
        <w:t>SweetAlert2</w:t>
      </w:r>
      <w:r>
        <w:t>: Untuk menampilkan pesan sukses secara interaktif.</w:t>
      </w:r>
    </w:p>
    <w:p w14:paraId="29E7A6B1">
      <w:pPr>
        <w:pStyle w:val="35"/>
        <w:keepNext w:val="0"/>
        <w:keepLines w:val="0"/>
        <w:widowControl/>
        <w:suppressLineNumbers w:val="0"/>
        <w:ind w:left="720"/>
      </w:pPr>
      <w:r>
        <w:rPr>
          <w:rStyle w:val="36"/>
        </w:rPr>
        <w:t>Dukungan untuk penambahan CSS dan JS</w:t>
      </w:r>
      <w:r>
        <w:t xml:space="preserve">: Menggunakan </w:t>
      </w:r>
      <w:r>
        <w:rPr>
          <w:rStyle w:val="20"/>
        </w:rPr>
        <w:t>@stack()</w:t>
      </w:r>
      <w:r>
        <w:t xml:space="preserve"> untuk memungkinkan penambahan gaya dan skrip khusus per halaman.</w:t>
      </w:r>
    </w:p>
    <w:p w14:paraId="4F574A7A">
      <w:pPr>
        <w:pStyle w:val="35"/>
        <w:keepNext w:val="0"/>
        <w:keepLines w:val="0"/>
        <w:widowControl/>
        <w:suppressLineNumbers w:val="0"/>
      </w:pPr>
      <w:r>
        <w:t>Ini adalah struktur dasar yang fleksibel dan dapat digunakan untuk membuat aplikasi web dinamis dengan fitur-fitur tambahan seperti navigasi, notifikasi, dan tabel interaktif.</w:t>
      </w:r>
    </w:p>
    <w:p w14:paraId="20240468">
      <w:pPr>
        <w:pStyle w:val="35"/>
        <w:keepNext w:val="0"/>
        <w:keepLines w:val="0"/>
        <w:widowControl/>
        <w:suppressLineNumbers w:val="0"/>
        <w:rPr>
          <w:rFonts w:hint="default"/>
          <w:lang w:val="en-US"/>
        </w:rPr>
      </w:pPr>
    </w:p>
    <w:p w14:paraId="70E03B1A">
      <w:pPr>
        <w:keepNext w:val="0"/>
        <w:keepLines w:val="0"/>
        <w:widowControl/>
        <w:suppressLineNumbers w:val="0"/>
        <w:rPr>
          <w:rFonts w:hint="default"/>
          <w:lang w:val="en-US"/>
        </w:rPr>
      </w:pPr>
      <w:r>
        <w:rPr>
          <w:rFonts w:hint="default"/>
          <w:lang w:val="en-US"/>
        </w:rPr>
        <w:t>SIDEBAR:</w:t>
      </w:r>
    </w:p>
    <w:p w14:paraId="62205CA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&lt;!-- resources/views/layouts/sidebar.blade.php --&gt;</w:t>
      </w:r>
    </w:p>
    <w:p w14:paraId="2D5655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E87D9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 flex-column bg-primary text-white position-fixed start-0 top-0 h-100"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"width: 250px; z-index: 1030; margin-top: 60px;"</w:t>
      </w:r>
      <w:r>
        <w:rPr>
          <w:rFonts w:hint="default" w:ascii="Consolas" w:hAnsi="Consolas" w:eastAsia="Consolas" w:cs="Consolas"/>
          <w:b w:val="0"/>
          <w:bCs w:val="0"/>
          <w:color w:val="808080"/>
          <w:kern w:val="0"/>
          <w:sz w:val="21"/>
          <w:szCs w:val="21"/>
          <w:shd w:val="clear" w:fill="1F1F1F"/>
          <w:lang w:val="en-US" w:eastAsia="zh-CN" w:bidi="ar"/>
        </w:rPr>
        <w:t>&gt;</w:t>
      </w:r>
    </w:p>
    <w:p w14:paraId="1459F4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"p-3"</w:t>
      </w:r>
      <w:r>
        <w:rPr>
          <w:rFonts w:hint="default" w:ascii="Consolas" w:hAnsi="Consolas" w:eastAsia="Consolas" w:cs="Consolas"/>
          <w:b w:val="0"/>
          <w:bCs w:val="0"/>
          <w:color w:val="808080"/>
          <w:kern w:val="0"/>
          <w:sz w:val="21"/>
          <w:szCs w:val="21"/>
          <w:shd w:val="clear" w:fill="1F1F1F"/>
          <w:lang w:val="en-US" w:eastAsia="zh-CN" w:bidi="ar"/>
        </w:rPr>
        <w:t>&gt;</w:t>
      </w:r>
    </w:p>
    <w:p w14:paraId="72CD77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 align-items-center text-white text-decoration-none mb-4"</w:t>
      </w:r>
      <w:r>
        <w:rPr>
          <w:rFonts w:hint="default" w:ascii="Consolas" w:hAnsi="Consolas" w:eastAsia="Consolas" w:cs="Consolas"/>
          <w:b w:val="0"/>
          <w:bCs w:val="0"/>
          <w:color w:val="808080"/>
          <w:kern w:val="0"/>
          <w:sz w:val="21"/>
          <w:szCs w:val="21"/>
          <w:shd w:val="clear" w:fill="1F1F1F"/>
          <w:lang w:val="en-US" w:eastAsia="zh-CN" w:bidi="ar"/>
        </w:rPr>
        <w:t>&gt;</w:t>
      </w:r>
    </w:p>
    <w:p w14:paraId="563F12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fa-store fs-4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5311A6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"fs-4"</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Inventaris Toko</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p>
    <w:p w14:paraId="0036B0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010572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0A4353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 nav-pills flex-column"</w:t>
      </w:r>
      <w:r>
        <w:rPr>
          <w:rFonts w:hint="default" w:ascii="Consolas" w:hAnsi="Consolas" w:eastAsia="Consolas" w:cs="Consolas"/>
          <w:b w:val="0"/>
          <w:bCs w:val="0"/>
          <w:color w:val="808080"/>
          <w:kern w:val="0"/>
          <w:sz w:val="21"/>
          <w:szCs w:val="21"/>
          <w:shd w:val="clear" w:fill="1F1F1F"/>
          <w:lang w:val="en-US" w:eastAsia="zh-CN" w:bidi="ar"/>
        </w:rPr>
        <w:t>&gt;</w:t>
      </w:r>
    </w:p>
    <w:p w14:paraId="639C49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Dashboard --&gt;</w:t>
      </w:r>
    </w:p>
    <w:p w14:paraId="0EDB39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"nav-item"</w:t>
      </w:r>
      <w:r>
        <w:rPr>
          <w:rFonts w:hint="default" w:ascii="Consolas" w:hAnsi="Consolas" w:eastAsia="Consolas" w:cs="Consolas"/>
          <w:b w:val="0"/>
          <w:bCs w:val="0"/>
          <w:color w:val="808080"/>
          <w:kern w:val="0"/>
          <w:sz w:val="21"/>
          <w:szCs w:val="21"/>
          <w:shd w:val="clear" w:fill="1F1F1F"/>
          <w:lang w:val="en-US" w:eastAsia="zh-CN" w:bidi="ar"/>
        </w:rPr>
        <w:t>&gt;</w:t>
      </w:r>
    </w:p>
    <w:p w14:paraId="10D76E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"nav-link text-dark {{ request()-&gt;routeIs('dashboard')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4AEE3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route('dashboard') }}"</w:t>
      </w:r>
      <w:r>
        <w:rPr>
          <w:rFonts w:hint="default" w:ascii="Consolas" w:hAnsi="Consolas" w:eastAsia="Consolas" w:cs="Consolas"/>
          <w:b w:val="0"/>
          <w:bCs w:val="0"/>
          <w:color w:val="808080"/>
          <w:kern w:val="0"/>
          <w:sz w:val="21"/>
          <w:szCs w:val="21"/>
          <w:shd w:val="clear" w:fill="1F1F1F"/>
          <w:lang w:val="en-US" w:eastAsia="zh-CN" w:bidi="ar"/>
        </w:rPr>
        <w:t>&gt;</w:t>
      </w:r>
    </w:p>
    <w:p w14:paraId="793D67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fa-tachometer-alt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Dashboard</w:t>
      </w:r>
    </w:p>
    <w:p w14:paraId="7026B0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582D96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5C407F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6632AC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Inventory --&gt;</w:t>
      </w:r>
    </w:p>
    <w:p w14:paraId="1354ED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27690E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"nav-link text-dark {{ request()-&gt;routeIs('items.*')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5E7A9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route('items.index') }}"</w:t>
      </w:r>
      <w:r>
        <w:rPr>
          <w:rFonts w:hint="default" w:ascii="Consolas" w:hAnsi="Consolas" w:eastAsia="Consolas" w:cs="Consolas"/>
          <w:b w:val="0"/>
          <w:bCs w:val="0"/>
          <w:color w:val="808080"/>
          <w:kern w:val="0"/>
          <w:sz w:val="21"/>
          <w:szCs w:val="21"/>
          <w:shd w:val="clear" w:fill="1F1F1F"/>
          <w:lang w:val="en-US" w:eastAsia="zh-CN" w:bidi="ar"/>
        </w:rPr>
        <w:t>&gt;</w:t>
      </w:r>
    </w:p>
    <w:p w14:paraId="1D6BD6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fa-boxes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1C8567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Data Barang</w:t>
      </w:r>
    </w:p>
    <w:p w14:paraId="09BB1CB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237DB5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3AAEFF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540287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"nav-link text-dark {{ request()-&gt;routeIs('stockin.*')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606E1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route('stockin.index') }}"</w:t>
      </w:r>
      <w:r>
        <w:rPr>
          <w:rFonts w:hint="default" w:ascii="Consolas" w:hAnsi="Consolas" w:eastAsia="Consolas" w:cs="Consolas"/>
          <w:b w:val="0"/>
          <w:bCs w:val="0"/>
          <w:color w:val="808080"/>
          <w:kern w:val="0"/>
          <w:sz w:val="21"/>
          <w:szCs w:val="21"/>
          <w:shd w:val="clear" w:fill="1F1F1F"/>
          <w:lang w:val="en-US" w:eastAsia="zh-CN" w:bidi="ar"/>
        </w:rPr>
        <w:t>&gt;</w:t>
      </w:r>
    </w:p>
    <w:p w14:paraId="7D2D2B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fa-arrow-circle-down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3DB86E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Barang Masuk</w:t>
      </w:r>
    </w:p>
    <w:p w14:paraId="71BF03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3704A4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73ECDA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6ED04E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"nav-link text-dark {{ request()-&gt;routeIs('stockout.*')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B5F7F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route('stockout.index') }}"</w:t>
      </w:r>
      <w:r>
        <w:rPr>
          <w:rFonts w:hint="default" w:ascii="Consolas" w:hAnsi="Consolas" w:eastAsia="Consolas" w:cs="Consolas"/>
          <w:b w:val="0"/>
          <w:bCs w:val="0"/>
          <w:color w:val="808080"/>
          <w:kern w:val="0"/>
          <w:sz w:val="21"/>
          <w:szCs w:val="21"/>
          <w:shd w:val="clear" w:fill="1F1F1F"/>
          <w:lang w:val="en-US" w:eastAsia="zh-CN" w:bidi="ar"/>
        </w:rPr>
        <w:t>&gt;</w:t>
      </w:r>
    </w:p>
    <w:p w14:paraId="51E77A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fa-arrow-circle-up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2A83D5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Barang Keluar</w:t>
      </w:r>
    </w:p>
    <w:p w14:paraId="204CFF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041992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2D71C7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4F0B8C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Reports (Super Admin Only) --&gt;</w:t>
      </w:r>
    </w:p>
    <w:p w14:paraId="4B2B8B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@can('access-reports')</w:t>
      </w:r>
    </w:p>
    <w:p w14:paraId="3B3601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"nav-item dropdown"</w:t>
      </w:r>
      <w:r>
        <w:rPr>
          <w:rFonts w:hint="default" w:ascii="Consolas" w:hAnsi="Consolas" w:eastAsia="Consolas" w:cs="Consolas"/>
          <w:b w:val="0"/>
          <w:bCs w:val="0"/>
          <w:color w:val="808080"/>
          <w:kern w:val="0"/>
          <w:sz w:val="21"/>
          <w:szCs w:val="21"/>
          <w:shd w:val="clear" w:fill="1F1F1F"/>
          <w:lang w:val="en-US" w:eastAsia="zh-CN" w:bidi="ar"/>
        </w:rPr>
        <w:t>&gt;</w:t>
      </w:r>
    </w:p>
    <w:p w14:paraId="5027B0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"nav-link text-dark dropdown-toggle {{ request()-&gt;routeIs('reports.*')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656B3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"reportsDropdown"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data-bs-toggle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w:t>
      </w:r>
      <w:r>
        <w:rPr>
          <w:rFonts w:hint="default" w:ascii="Consolas" w:hAnsi="Consolas" w:eastAsia="Consolas" w:cs="Consolas"/>
          <w:b w:val="0"/>
          <w:bCs w:val="0"/>
          <w:color w:val="808080"/>
          <w:kern w:val="0"/>
          <w:sz w:val="21"/>
          <w:szCs w:val="21"/>
          <w:shd w:val="clear" w:fill="1F1F1F"/>
          <w:lang w:val="en-US" w:eastAsia="zh-CN" w:bidi="ar"/>
        </w:rPr>
        <w:t>&gt;</w:t>
      </w:r>
    </w:p>
    <w:p w14:paraId="4E580B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fa-file-alt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58D5BD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Laporan</w:t>
      </w:r>
    </w:p>
    <w:p w14:paraId="7B591A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4163FA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"dropdown-menu bg-primary w-100"</w:t>
      </w:r>
      <w:r>
        <w:rPr>
          <w:rFonts w:hint="default" w:ascii="Consolas" w:hAnsi="Consolas" w:eastAsia="Consolas" w:cs="Consolas"/>
          <w:b w:val="0"/>
          <w:bCs w:val="0"/>
          <w:color w:val="808080"/>
          <w:kern w:val="0"/>
          <w:sz w:val="21"/>
          <w:szCs w:val="21"/>
          <w:shd w:val="clear" w:fill="1F1F1F"/>
          <w:lang w:val="en-US" w:eastAsia="zh-CN" w:bidi="ar"/>
        </w:rPr>
        <w:t>&gt;</w:t>
      </w:r>
    </w:p>
    <w:p w14:paraId="492F21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7E7E06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 text-dark {{ request()-&gt;routeIs('reports.index')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FD596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route('reports.index') }}"</w:t>
      </w:r>
      <w:r>
        <w:rPr>
          <w:rFonts w:hint="default" w:ascii="Consolas" w:hAnsi="Consolas" w:eastAsia="Consolas" w:cs="Consolas"/>
          <w:b w:val="0"/>
          <w:bCs w:val="0"/>
          <w:color w:val="808080"/>
          <w:kern w:val="0"/>
          <w:sz w:val="21"/>
          <w:szCs w:val="21"/>
          <w:shd w:val="clear" w:fill="1F1F1F"/>
          <w:lang w:val="en-US" w:eastAsia="zh-CN" w:bidi="ar"/>
        </w:rPr>
        <w:t>&gt;</w:t>
      </w:r>
    </w:p>
    <w:p w14:paraId="2F6CE9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Overview</w:t>
      </w:r>
    </w:p>
    <w:p w14:paraId="533E0C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0CBB09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0DAE89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264DA2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 text-dark {{ request()-&gt;routeIs('reports.stock')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C37FA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route('reports.stock') }}"</w:t>
      </w:r>
      <w:r>
        <w:rPr>
          <w:rFonts w:hint="default" w:ascii="Consolas" w:hAnsi="Consolas" w:eastAsia="Consolas" w:cs="Consolas"/>
          <w:b w:val="0"/>
          <w:bCs w:val="0"/>
          <w:color w:val="808080"/>
          <w:kern w:val="0"/>
          <w:sz w:val="21"/>
          <w:szCs w:val="21"/>
          <w:shd w:val="clear" w:fill="1F1F1F"/>
          <w:lang w:val="en-US" w:eastAsia="zh-CN" w:bidi="ar"/>
        </w:rPr>
        <w:t>&gt;</w:t>
      </w:r>
    </w:p>
    <w:p w14:paraId="2EC7A5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Stok</w:t>
      </w:r>
    </w:p>
    <w:p w14:paraId="103776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0DB7A4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2A37CA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46B744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 text-dark {{ request()-&gt;routeIs('reports.transaction')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79E0F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route('reports.transaction') }}"</w:t>
      </w:r>
      <w:r>
        <w:rPr>
          <w:rFonts w:hint="default" w:ascii="Consolas" w:hAnsi="Consolas" w:eastAsia="Consolas" w:cs="Consolas"/>
          <w:b w:val="0"/>
          <w:bCs w:val="0"/>
          <w:color w:val="808080"/>
          <w:kern w:val="0"/>
          <w:sz w:val="21"/>
          <w:szCs w:val="21"/>
          <w:shd w:val="clear" w:fill="1F1F1F"/>
          <w:lang w:val="en-US" w:eastAsia="zh-CN" w:bidi="ar"/>
        </w:rPr>
        <w:t>&gt;</w:t>
      </w:r>
    </w:p>
    <w:p w14:paraId="506E59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Transaksi</w:t>
      </w:r>
    </w:p>
    <w:p w14:paraId="6B7AA0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4AA6F6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7830A6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1BE7B9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 text-dark {{ request()-&gt;routeIs('reports.profit')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4B7CA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route('reports.profit') }}"</w:t>
      </w:r>
      <w:r>
        <w:rPr>
          <w:rFonts w:hint="default" w:ascii="Consolas" w:hAnsi="Consolas" w:eastAsia="Consolas" w:cs="Consolas"/>
          <w:b w:val="0"/>
          <w:bCs w:val="0"/>
          <w:color w:val="808080"/>
          <w:kern w:val="0"/>
          <w:sz w:val="21"/>
          <w:szCs w:val="21"/>
          <w:shd w:val="clear" w:fill="1F1F1F"/>
          <w:lang w:val="en-US" w:eastAsia="zh-CN" w:bidi="ar"/>
        </w:rPr>
        <w:t>&gt;</w:t>
      </w:r>
    </w:p>
    <w:p w14:paraId="2ED5DF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Profit</w:t>
      </w:r>
    </w:p>
    <w:p w14:paraId="72420A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365CE4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3C07B3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77647E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 text-dark {{ request()-&gt;routeIs('reports.category')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A70C7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route('reports.category') }}"</w:t>
      </w:r>
      <w:r>
        <w:rPr>
          <w:rFonts w:hint="default" w:ascii="Consolas" w:hAnsi="Consolas" w:eastAsia="Consolas" w:cs="Consolas"/>
          <w:b w:val="0"/>
          <w:bCs w:val="0"/>
          <w:color w:val="808080"/>
          <w:kern w:val="0"/>
          <w:sz w:val="21"/>
          <w:szCs w:val="21"/>
          <w:shd w:val="clear" w:fill="1F1F1F"/>
          <w:lang w:val="en-US" w:eastAsia="zh-CN" w:bidi="ar"/>
        </w:rPr>
        <w:t>&gt;</w:t>
      </w:r>
    </w:p>
    <w:p w14:paraId="056D4D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Kategori</w:t>
      </w:r>
    </w:p>
    <w:p w14:paraId="105738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56685F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0D7F83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808080"/>
          <w:kern w:val="0"/>
          <w:sz w:val="21"/>
          <w:szCs w:val="21"/>
          <w:shd w:val="clear" w:fill="1F1F1F"/>
          <w:lang w:val="en-US" w:eastAsia="zh-CN" w:bidi="ar"/>
        </w:rPr>
        <w:t>&gt;</w:t>
      </w:r>
    </w:p>
    <w:p w14:paraId="00E3CF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2F997F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@endcan</w:t>
      </w:r>
    </w:p>
    <w:p w14:paraId="5037A9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2AFFFD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User Management (Super Admin Only) --&gt;</w:t>
      </w:r>
    </w:p>
    <w:p w14:paraId="75C542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@can('manage-users')</w:t>
      </w:r>
    </w:p>
    <w:p w14:paraId="2B082A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3D18E6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"nav-link text-dark {{ request()-&gt;routeIs('users.*') ? 'active bg-light' : '' }}"</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21C73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route('users.index') }}"</w:t>
      </w:r>
      <w:r>
        <w:rPr>
          <w:rFonts w:hint="default" w:ascii="Consolas" w:hAnsi="Consolas" w:eastAsia="Consolas" w:cs="Consolas"/>
          <w:b w:val="0"/>
          <w:bCs w:val="0"/>
          <w:color w:val="808080"/>
          <w:kern w:val="0"/>
          <w:sz w:val="21"/>
          <w:szCs w:val="21"/>
          <w:shd w:val="clear" w:fill="1F1F1F"/>
          <w:lang w:val="en-US" w:eastAsia="zh-CN" w:bidi="ar"/>
        </w:rPr>
        <w:t>&gt;</w:t>
      </w:r>
    </w:p>
    <w:p w14:paraId="42D893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fa-users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5DC2ED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Manajemen User</w:t>
      </w:r>
    </w:p>
    <w:p w14:paraId="7C13C6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0FCC97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674999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@endcan</w:t>
      </w:r>
    </w:p>
    <w:p w14:paraId="43CFD7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808080"/>
          <w:kern w:val="0"/>
          <w:sz w:val="21"/>
          <w:szCs w:val="21"/>
          <w:shd w:val="clear" w:fill="1F1F1F"/>
          <w:lang w:val="en-US" w:eastAsia="zh-CN" w:bidi="ar"/>
        </w:rPr>
        <w:t>&gt;</w:t>
      </w:r>
    </w:p>
    <w:p w14:paraId="5EE049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2B60A5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Current User Info --&gt;</w:t>
      </w:r>
    </w:p>
    <w:p w14:paraId="70D0AE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"mt-auto pt-3 border-top"</w:t>
      </w:r>
      <w:r>
        <w:rPr>
          <w:rFonts w:hint="default" w:ascii="Consolas" w:hAnsi="Consolas" w:eastAsia="Consolas" w:cs="Consolas"/>
          <w:b w:val="0"/>
          <w:bCs w:val="0"/>
          <w:color w:val="808080"/>
          <w:kern w:val="0"/>
          <w:sz w:val="21"/>
          <w:szCs w:val="21"/>
          <w:shd w:val="clear" w:fill="1F1F1F"/>
          <w:lang w:val="en-US" w:eastAsia="zh-CN" w:bidi="ar"/>
        </w:rPr>
        <w:t>&gt;</w:t>
      </w:r>
    </w:p>
    <w:p w14:paraId="3A3A14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 align-items-center"</w:t>
      </w:r>
      <w:r>
        <w:rPr>
          <w:rFonts w:hint="default" w:ascii="Consolas" w:hAnsi="Consolas" w:eastAsia="Consolas" w:cs="Consolas"/>
          <w:b w:val="0"/>
          <w:bCs w:val="0"/>
          <w:color w:val="808080"/>
          <w:kern w:val="0"/>
          <w:sz w:val="21"/>
          <w:szCs w:val="21"/>
          <w:shd w:val="clear" w:fill="1F1F1F"/>
          <w:lang w:val="en-US" w:eastAsia="zh-CN" w:bidi="ar"/>
        </w:rPr>
        <w:t>&gt;</w:t>
      </w:r>
    </w:p>
    <w:p w14:paraId="242630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"flex-shrink-0"</w:t>
      </w:r>
      <w:r>
        <w:rPr>
          <w:rFonts w:hint="default" w:ascii="Consolas" w:hAnsi="Consolas" w:eastAsia="Consolas" w:cs="Consolas"/>
          <w:b w:val="0"/>
          <w:bCs w:val="0"/>
          <w:color w:val="808080"/>
          <w:kern w:val="0"/>
          <w:sz w:val="21"/>
          <w:szCs w:val="21"/>
          <w:shd w:val="clear" w:fill="1F1F1F"/>
          <w:lang w:val="en-US" w:eastAsia="zh-CN" w:bidi="ar"/>
        </w:rPr>
        <w:t>&gt;</w:t>
      </w:r>
    </w:p>
    <w:p w14:paraId="15E5CD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fa-user-circle fs-3"</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1EBF0D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5C750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"flex-grow-1 ms-3"</w:t>
      </w:r>
      <w:r>
        <w:rPr>
          <w:rFonts w:hint="default" w:ascii="Consolas" w:hAnsi="Consolas" w:eastAsia="Consolas" w:cs="Consolas"/>
          <w:b w:val="0"/>
          <w:bCs w:val="0"/>
          <w:color w:val="808080"/>
          <w:kern w:val="0"/>
          <w:sz w:val="21"/>
          <w:szCs w:val="21"/>
          <w:shd w:val="clear" w:fill="1F1F1F"/>
          <w:lang w:val="en-US" w:eastAsia="zh-CN" w:bidi="ar"/>
        </w:rPr>
        <w:t>&gt;</w:t>
      </w:r>
    </w:p>
    <w:p w14:paraId="6FEAED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"fw-bold"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auth()-&gt;user()-&gt;name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ECD11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small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"text-white-50 text-capitalize"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auth()-&gt;user()-&gt;role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small</w:t>
      </w:r>
      <w:r>
        <w:rPr>
          <w:rFonts w:hint="default" w:ascii="Consolas" w:hAnsi="Consolas" w:eastAsia="Consolas" w:cs="Consolas"/>
          <w:b w:val="0"/>
          <w:bCs w:val="0"/>
          <w:color w:val="808080"/>
          <w:kern w:val="0"/>
          <w:sz w:val="21"/>
          <w:szCs w:val="21"/>
          <w:shd w:val="clear" w:fill="1F1F1F"/>
          <w:lang w:val="en-US" w:eastAsia="zh-CN" w:bidi="ar"/>
        </w:rPr>
        <w:t>&gt;</w:t>
      </w:r>
    </w:p>
    <w:p w14:paraId="2A41C7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E6758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38548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4FCA9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BB102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nav</w:t>
      </w:r>
      <w:r>
        <w:rPr>
          <w:rFonts w:hint="default" w:ascii="Consolas" w:hAnsi="Consolas" w:eastAsia="Consolas" w:cs="Consolas"/>
          <w:b w:val="0"/>
          <w:bCs w:val="0"/>
          <w:color w:val="808080"/>
          <w:kern w:val="0"/>
          <w:sz w:val="21"/>
          <w:szCs w:val="21"/>
          <w:shd w:val="clear" w:fill="1F1F1F"/>
          <w:lang w:val="en-US" w:eastAsia="zh-CN" w:bidi="ar"/>
        </w:rPr>
        <w:t>&gt;</w:t>
      </w:r>
    </w:p>
    <w:p w14:paraId="3A61282E">
      <w:pPr>
        <w:keepNext w:val="0"/>
        <w:keepLines w:val="0"/>
        <w:widowControl/>
        <w:suppressLineNumbers w:val="0"/>
        <w:rPr>
          <w:rFonts w:hint="default"/>
          <w:lang w:val="en-US"/>
        </w:rPr>
      </w:pPr>
    </w:p>
    <w:p w14:paraId="3D81036E">
      <w:pPr>
        <w:pStyle w:val="35"/>
        <w:keepNext w:val="0"/>
        <w:keepLines w:val="0"/>
        <w:widowControl/>
        <w:suppressLineNumbers w:val="0"/>
      </w:pPr>
      <w:r>
        <w:t xml:space="preserve">Berikut penjelasan untuk kode yang terdapat dalam file </w:t>
      </w:r>
      <w:r>
        <w:rPr>
          <w:rStyle w:val="20"/>
        </w:rPr>
        <w:t>sidebar.blade.php</w:t>
      </w:r>
      <w:r>
        <w:t>:</w:t>
      </w:r>
    </w:p>
    <w:p w14:paraId="6419F6FB">
      <w:pPr>
        <w:pStyle w:val="4"/>
        <w:keepNext w:val="0"/>
        <w:keepLines w:val="0"/>
        <w:widowControl/>
        <w:suppressLineNumbers w:val="0"/>
      </w:pPr>
      <w:r>
        <w:t xml:space="preserve">1. </w:t>
      </w:r>
      <w:r>
        <w:rPr>
          <w:rStyle w:val="36"/>
          <w:b/>
          <w:bCs/>
        </w:rPr>
        <w:t>Struktur Sidebar:</w:t>
      </w:r>
    </w:p>
    <w:p w14:paraId="05FA8E16">
      <w:pPr>
        <w:pStyle w:val="35"/>
        <w:keepNext w:val="0"/>
        <w:keepLines w:val="0"/>
        <w:widowControl/>
        <w:suppressLineNumbers w:val="0"/>
        <w:ind w:left="720"/>
      </w:pPr>
      <w:r>
        <w:rPr>
          <w:rStyle w:val="36"/>
        </w:rPr>
        <w:t xml:space="preserve">Tag </w:t>
      </w:r>
      <w:r>
        <w:rPr>
          <w:rStyle w:val="20"/>
        </w:rPr>
        <w:t>&lt;nav&gt;</w:t>
      </w:r>
      <w:r>
        <w:t>: Digunakan untuk membuat navigasi sidebar. Sidebar ini menggunakan kelas Flexbox (</w:t>
      </w:r>
      <w:r>
        <w:rPr>
          <w:rStyle w:val="20"/>
        </w:rPr>
        <w:t>d-flex flex-column</w:t>
      </w:r>
      <w:r>
        <w:t>) untuk mengatur elemen-elemen secara vertikal. Sidebar ini juga memiliki warna latar belakang biru (</w:t>
      </w:r>
      <w:r>
        <w:rPr>
          <w:rStyle w:val="20"/>
        </w:rPr>
        <w:t>bg-primary</w:t>
      </w:r>
      <w:r>
        <w:t>), teks berwarna putih (</w:t>
      </w:r>
      <w:r>
        <w:rPr>
          <w:rStyle w:val="20"/>
        </w:rPr>
        <w:t>text-white</w:t>
      </w:r>
      <w:r>
        <w:t xml:space="preserve">), dan diposisikan secara tetap di sisi kiri halaman dengan menggunakan </w:t>
      </w:r>
      <w:r>
        <w:rPr>
          <w:rStyle w:val="20"/>
        </w:rPr>
        <w:t>position-fixed</w:t>
      </w:r>
      <w:r>
        <w:t>, agar tetap berada di tempat meskipun halaman digulir.</w:t>
      </w:r>
    </w:p>
    <w:p w14:paraId="6F9C57A6">
      <w:pPr>
        <w:pStyle w:val="35"/>
        <w:keepNext w:val="0"/>
        <w:keepLines w:val="0"/>
        <w:widowControl/>
        <w:suppressLineNumbers w:val="0"/>
        <w:ind w:left="720"/>
      </w:pPr>
      <w:r>
        <w:rPr>
          <w:rStyle w:val="20"/>
        </w:rPr>
        <w:t>style="width: 250px; z-index: 1030; margin-top: 60px;"</w:t>
      </w:r>
      <w:r>
        <w:t>: Sidebar memiliki lebar tetap 250px, z-index tinggi untuk menempatkannya di atas elemen lain, dan margin-top 60px untuk memberi ruang di atasnya.</w:t>
      </w:r>
    </w:p>
    <w:p w14:paraId="04670B26">
      <w:pPr>
        <w:pStyle w:val="4"/>
        <w:keepNext w:val="0"/>
        <w:keepLines w:val="0"/>
        <w:widowControl/>
        <w:suppressLineNumbers w:val="0"/>
      </w:pPr>
      <w:r>
        <w:t xml:space="preserve">2. </w:t>
      </w:r>
      <w:r>
        <w:rPr>
          <w:rStyle w:val="36"/>
          <w:b/>
          <w:bCs/>
        </w:rPr>
        <w:t>Header Sidebar:</w:t>
      </w:r>
    </w:p>
    <w:p w14:paraId="4ECD12D9">
      <w:pPr>
        <w:pStyle w:val="35"/>
        <w:keepNext w:val="0"/>
        <w:keepLines w:val="0"/>
        <w:widowControl/>
        <w:suppressLineNumbers w:val="0"/>
        <w:ind w:left="720"/>
      </w:pPr>
      <w:r>
        <w:rPr>
          <w:rStyle w:val="36"/>
        </w:rPr>
        <w:t>Logo dan Nama</w:t>
      </w:r>
      <w:r>
        <w:t>:</w:t>
      </w:r>
    </w:p>
    <w:p w14:paraId="2D9CF108">
      <w:pPr>
        <w:pStyle w:val="35"/>
        <w:keepNext w:val="0"/>
        <w:keepLines w:val="0"/>
        <w:widowControl/>
        <w:suppressLineNumbers w:val="0"/>
        <w:ind w:left="1440"/>
      </w:pPr>
      <w:r>
        <w:t xml:space="preserve">Terdapat sebuah elemen </w:t>
      </w:r>
      <w:r>
        <w:rPr>
          <w:rStyle w:val="20"/>
        </w:rPr>
        <w:t>a</w:t>
      </w:r>
      <w:r>
        <w:t xml:space="preserve"> yang berfungsi sebagai logo dan nama aplikasi atau toko. Di dalamnya terdapat ikon </w:t>
      </w:r>
      <w:r>
        <w:rPr>
          <w:rStyle w:val="20"/>
        </w:rPr>
        <w:t>fas fa-store</w:t>
      </w:r>
      <w:r>
        <w:t xml:space="preserve"> (ikon toko) dan teks "Inventaris Toko" yang ditampilkan dengan ukuran font </w:t>
      </w:r>
      <w:r>
        <w:rPr>
          <w:rStyle w:val="20"/>
        </w:rPr>
        <w:t>fs-4</w:t>
      </w:r>
      <w:r>
        <w:t>.</w:t>
      </w:r>
    </w:p>
    <w:p w14:paraId="5EA772B2">
      <w:pPr>
        <w:pStyle w:val="35"/>
        <w:keepNext w:val="0"/>
        <w:keepLines w:val="0"/>
        <w:widowControl/>
        <w:suppressLineNumbers w:val="0"/>
        <w:ind w:left="1440"/>
      </w:pPr>
      <w:r>
        <w:t xml:space="preserve">Menggunakan kelas </w:t>
      </w:r>
      <w:r>
        <w:rPr>
          <w:rStyle w:val="20"/>
        </w:rPr>
        <w:t>text-decoration-none</w:t>
      </w:r>
      <w:r>
        <w:t xml:space="preserve"> untuk menghilangkan garis bawah pada teks dan </w:t>
      </w:r>
      <w:r>
        <w:rPr>
          <w:rStyle w:val="20"/>
        </w:rPr>
        <w:t>text-white</w:t>
      </w:r>
      <w:r>
        <w:t xml:space="preserve"> untuk warna teks putih.</w:t>
      </w:r>
    </w:p>
    <w:p w14:paraId="24AAB0EB">
      <w:pPr>
        <w:pStyle w:val="4"/>
        <w:keepNext w:val="0"/>
        <w:keepLines w:val="0"/>
        <w:widowControl/>
        <w:suppressLineNumbers w:val="0"/>
      </w:pPr>
      <w:r>
        <w:t xml:space="preserve">3. </w:t>
      </w:r>
      <w:r>
        <w:rPr>
          <w:rStyle w:val="36"/>
          <w:b/>
          <w:bCs/>
        </w:rPr>
        <w:t>Menu Navigasi:</w:t>
      </w:r>
    </w:p>
    <w:p w14:paraId="1414DCB1">
      <w:pPr>
        <w:pStyle w:val="35"/>
        <w:keepNext w:val="0"/>
        <w:keepLines w:val="0"/>
        <w:widowControl/>
        <w:suppressLineNumbers w:val="0"/>
      </w:pPr>
      <w:r>
        <w:t xml:space="preserve">Menu navigasi sidebar diatur dalam sebuah </w:t>
      </w:r>
      <w:r>
        <w:rPr>
          <w:rStyle w:val="20"/>
        </w:rPr>
        <w:t>&lt;ul&gt;</w:t>
      </w:r>
      <w:r>
        <w:t xml:space="preserve"> dengan kelas </w:t>
      </w:r>
      <w:r>
        <w:rPr>
          <w:rStyle w:val="20"/>
        </w:rPr>
        <w:t>nav</w:t>
      </w:r>
      <w:r>
        <w:t xml:space="preserve"> dan </w:t>
      </w:r>
      <w:r>
        <w:rPr>
          <w:rStyle w:val="20"/>
        </w:rPr>
        <w:t>nav-pills</w:t>
      </w:r>
      <w:r>
        <w:t xml:space="preserve">, yang menampilkan menu dalam bentuk daftar vertikal. Setiap item menu dikategorikan dalam elemen </w:t>
      </w:r>
      <w:r>
        <w:rPr>
          <w:rStyle w:val="20"/>
        </w:rPr>
        <w:t>&lt;li&gt;</w:t>
      </w:r>
      <w:r>
        <w:t xml:space="preserve">, dan menggunakan kelas </w:t>
      </w:r>
      <w:r>
        <w:rPr>
          <w:rStyle w:val="20"/>
        </w:rPr>
        <w:t>nav-item</w:t>
      </w:r>
      <w:r>
        <w:t xml:space="preserve"> dan </w:t>
      </w:r>
      <w:r>
        <w:rPr>
          <w:rStyle w:val="20"/>
        </w:rPr>
        <w:t>nav-link</w:t>
      </w:r>
      <w:r>
        <w:t xml:space="preserve"> untuk mengatur tampilannya.</w:t>
      </w:r>
    </w:p>
    <w:p w14:paraId="034B2A88">
      <w:pPr>
        <w:pStyle w:val="35"/>
        <w:keepNext w:val="0"/>
        <w:keepLines w:val="0"/>
        <w:widowControl/>
        <w:suppressLineNumbers w:val="0"/>
        <w:ind w:left="720"/>
      </w:pPr>
      <w:r>
        <w:rPr>
          <w:rStyle w:val="36"/>
        </w:rPr>
        <w:t>Menu Dashboard</w:t>
      </w:r>
      <w:r>
        <w:t>:</w:t>
      </w:r>
    </w:p>
    <w:p w14:paraId="020D3988">
      <w:pPr>
        <w:pStyle w:val="35"/>
        <w:keepNext w:val="0"/>
        <w:keepLines w:val="0"/>
        <w:widowControl/>
        <w:suppressLineNumbers w:val="0"/>
        <w:ind w:left="1440"/>
      </w:pPr>
      <w:r>
        <w:rPr>
          <w:rStyle w:val="36"/>
        </w:rPr>
        <w:t>Link ke Dashboard</w:t>
      </w:r>
      <w:r>
        <w:t xml:space="preserve">: Menu pertama adalah link ke dashboard dengan ikon </w:t>
      </w:r>
      <w:r>
        <w:rPr>
          <w:rStyle w:val="20"/>
        </w:rPr>
        <w:t>fas fa-tachometer-alt</w:t>
      </w:r>
      <w:r>
        <w:t>.</w:t>
      </w:r>
    </w:p>
    <w:p w14:paraId="538580D5">
      <w:pPr>
        <w:pStyle w:val="35"/>
        <w:keepNext w:val="0"/>
        <w:keepLines w:val="0"/>
        <w:widowControl/>
        <w:suppressLineNumbers w:val="0"/>
        <w:ind w:left="1440"/>
      </w:pPr>
      <w:r>
        <w:t xml:space="preserve">Kondisi </w:t>
      </w:r>
      <w:r>
        <w:rPr>
          <w:rStyle w:val="20"/>
        </w:rPr>
        <w:t>{{ request()-&gt;routeIs('dashboard') ? 'active bg-light' : '' }}</w:t>
      </w:r>
      <w:r>
        <w:t xml:space="preserve"> menambahkan kelas </w:t>
      </w:r>
      <w:r>
        <w:rPr>
          <w:rStyle w:val="20"/>
        </w:rPr>
        <w:t>active bg-light</w:t>
      </w:r>
      <w:r>
        <w:t xml:space="preserve"> pada item ini jika rute saat ini adalah </w:t>
      </w:r>
      <w:r>
        <w:rPr>
          <w:rStyle w:val="20"/>
        </w:rPr>
        <w:t>dashboard</w:t>
      </w:r>
      <w:r>
        <w:t>, menandakan bahwa menu ini sedang aktif.</w:t>
      </w:r>
    </w:p>
    <w:p w14:paraId="14DBE3A1">
      <w:pPr>
        <w:pStyle w:val="35"/>
        <w:keepNext w:val="0"/>
        <w:keepLines w:val="0"/>
        <w:widowControl/>
        <w:suppressLineNumbers w:val="0"/>
        <w:ind w:left="720"/>
      </w:pPr>
      <w:r>
        <w:rPr>
          <w:rStyle w:val="36"/>
        </w:rPr>
        <w:t>Menu Data Barang</w:t>
      </w:r>
      <w:r>
        <w:t>:</w:t>
      </w:r>
    </w:p>
    <w:p w14:paraId="7CBCD95C">
      <w:pPr>
        <w:pStyle w:val="35"/>
        <w:keepNext w:val="0"/>
        <w:keepLines w:val="0"/>
        <w:widowControl/>
        <w:suppressLineNumbers w:val="0"/>
        <w:ind w:left="1440"/>
      </w:pPr>
      <w:r>
        <w:t xml:space="preserve">Link menuju data barang dengan ikon </w:t>
      </w:r>
      <w:r>
        <w:rPr>
          <w:rStyle w:val="20"/>
        </w:rPr>
        <w:t>fas fa-boxes</w:t>
      </w:r>
      <w:r>
        <w:t>.</w:t>
      </w:r>
    </w:p>
    <w:p w14:paraId="64CDEBB8">
      <w:pPr>
        <w:pStyle w:val="35"/>
        <w:keepNext w:val="0"/>
        <w:keepLines w:val="0"/>
        <w:widowControl/>
        <w:suppressLineNumbers w:val="0"/>
        <w:ind w:left="1440"/>
      </w:pPr>
      <w:r>
        <w:t xml:space="preserve">Kondisi </w:t>
      </w:r>
      <w:r>
        <w:rPr>
          <w:rStyle w:val="20"/>
        </w:rPr>
        <w:t>{{ request()-&gt;routeIs('items.*') ? 'active bg-light' : '' }}</w:t>
      </w:r>
      <w:r>
        <w:t xml:space="preserve"> menambahkan kelas aktif jika halaman yang sedang dibuka terkait dengan data barang.</w:t>
      </w:r>
    </w:p>
    <w:p w14:paraId="5FCF7926">
      <w:pPr>
        <w:pStyle w:val="35"/>
        <w:keepNext w:val="0"/>
        <w:keepLines w:val="0"/>
        <w:widowControl/>
        <w:suppressLineNumbers w:val="0"/>
        <w:ind w:left="720"/>
      </w:pPr>
      <w:r>
        <w:rPr>
          <w:rStyle w:val="36"/>
        </w:rPr>
        <w:t>Menu Barang Masuk dan Barang Keluar</w:t>
      </w:r>
      <w:r>
        <w:t>:</w:t>
      </w:r>
    </w:p>
    <w:p w14:paraId="1C2DC755">
      <w:pPr>
        <w:pStyle w:val="35"/>
        <w:keepNext w:val="0"/>
        <w:keepLines w:val="0"/>
        <w:widowControl/>
        <w:suppressLineNumbers w:val="0"/>
        <w:ind w:left="1440"/>
      </w:pPr>
      <w:r>
        <w:t>Masing-masing menu ini berfungsi untuk mengarahkan pengguna ke halaman manajemen barang masuk dan barang keluar, dengan ikon yang sesuai.</w:t>
      </w:r>
    </w:p>
    <w:p w14:paraId="259CA453">
      <w:pPr>
        <w:pStyle w:val="4"/>
        <w:keepNext w:val="0"/>
        <w:keepLines w:val="0"/>
        <w:widowControl/>
        <w:suppressLineNumbers w:val="0"/>
      </w:pPr>
      <w:r>
        <w:t xml:space="preserve">4. </w:t>
      </w:r>
      <w:r>
        <w:rPr>
          <w:rStyle w:val="36"/>
          <w:b/>
          <w:bCs/>
        </w:rPr>
        <w:t>Laporan (Hanya untuk Super Admin):</w:t>
      </w:r>
    </w:p>
    <w:p w14:paraId="07A7E70D">
      <w:pPr>
        <w:pStyle w:val="35"/>
        <w:keepNext w:val="0"/>
        <w:keepLines w:val="0"/>
        <w:widowControl/>
        <w:suppressLineNumbers w:val="0"/>
        <w:ind w:left="720"/>
      </w:pPr>
      <w:r>
        <w:rPr>
          <w:rStyle w:val="36"/>
        </w:rPr>
        <w:t>Menu Laporan</w:t>
      </w:r>
      <w:r>
        <w:t>:</w:t>
      </w:r>
    </w:p>
    <w:p w14:paraId="61D897E1">
      <w:pPr>
        <w:pStyle w:val="35"/>
        <w:keepNext w:val="0"/>
        <w:keepLines w:val="0"/>
        <w:widowControl/>
        <w:suppressLineNumbers w:val="0"/>
        <w:ind w:left="1440"/>
      </w:pPr>
      <w:r>
        <w:t xml:space="preserve">Hanya dapat diakses oleh pengguna yang memiliki izin </w:t>
      </w:r>
      <w:r>
        <w:rPr>
          <w:rStyle w:val="20"/>
        </w:rPr>
        <w:t>access-reports</w:t>
      </w:r>
      <w:r>
        <w:t xml:space="preserve">. Dapat ditandai dengan kondisi </w:t>
      </w:r>
      <w:r>
        <w:rPr>
          <w:rStyle w:val="20"/>
        </w:rPr>
        <w:t>@can('access-reports')</w:t>
      </w:r>
      <w:r>
        <w:t xml:space="preserve"> untuk memeriksa apakah pengguna memiliki izin tersebut.</w:t>
      </w:r>
    </w:p>
    <w:p w14:paraId="5B281F36">
      <w:pPr>
        <w:pStyle w:val="35"/>
        <w:keepNext w:val="0"/>
        <w:keepLines w:val="0"/>
        <w:widowControl/>
        <w:suppressLineNumbers w:val="0"/>
        <w:ind w:left="1440"/>
      </w:pPr>
      <w:r>
        <w:t>Terdapat menu dropdown dengan beberapa pilihan laporan:</w:t>
      </w:r>
    </w:p>
    <w:p w14:paraId="757B946B">
      <w:pPr>
        <w:pStyle w:val="35"/>
        <w:keepNext w:val="0"/>
        <w:keepLines w:val="0"/>
        <w:widowControl/>
        <w:suppressLineNumbers w:val="0"/>
        <w:ind w:left="2160"/>
      </w:pPr>
      <w:r>
        <w:rPr>
          <w:rStyle w:val="36"/>
        </w:rPr>
        <w:t>Overview</w:t>
      </w:r>
      <w:r>
        <w:t xml:space="preserve">, </w:t>
      </w:r>
      <w:r>
        <w:rPr>
          <w:rStyle w:val="36"/>
        </w:rPr>
        <w:t>Stok</w:t>
      </w:r>
      <w:r>
        <w:t xml:space="preserve">, </w:t>
      </w:r>
      <w:r>
        <w:rPr>
          <w:rStyle w:val="36"/>
        </w:rPr>
        <w:t>Transaksi</w:t>
      </w:r>
      <w:r>
        <w:t xml:space="preserve">, </w:t>
      </w:r>
      <w:r>
        <w:rPr>
          <w:rStyle w:val="36"/>
        </w:rPr>
        <w:t>Profit</w:t>
      </w:r>
      <w:r>
        <w:t xml:space="preserve">, dan </w:t>
      </w:r>
      <w:r>
        <w:rPr>
          <w:rStyle w:val="36"/>
        </w:rPr>
        <w:t>Kategori</w:t>
      </w:r>
      <w:r>
        <w:t>.</w:t>
      </w:r>
    </w:p>
    <w:p w14:paraId="5E545B91">
      <w:pPr>
        <w:pStyle w:val="35"/>
        <w:keepNext w:val="0"/>
        <w:keepLines w:val="0"/>
        <w:widowControl/>
        <w:suppressLineNumbers w:val="0"/>
        <w:ind w:left="1440"/>
      </w:pPr>
      <w:r>
        <w:t xml:space="preserve">Setiap submenu ini juga memiliki kelas aktif yang ditentukan oleh rute yang sedang aktif, menggunakan kondisi </w:t>
      </w:r>
      <w:r>
        <w:rPr>
          <w:rStyle w:val="20"/>
        </w:rPr>
        <w:t>{{ request()-&gt;routeIs('reports.*') ? 'active bg-light' : '' }}</w:t>
      </w:r>
      <w:r>
        <w:t>.</w:t>
      </w:r>
    </w:p>
    <w:p w14:paraId="263C739C">
      <w:pPr>
        <w:pStyle w:val="4"/>
        <w:keepNext w:val="0"/>
        <w:keepLines w:val="0"/>
        <w:widowControl/>
        <w:suppressLineNumbers w:val="0"/>
      </w:pPr>
      <w:r>
        <w:t xml:space="preserve">5. </w:t>
      </w:r>
      <w:r>
        <w:rPr>
          <w:rStyle w:val="36"/>
          <w:b/>
          <w:bCs/>
        </w:rPr>
        <w:t>Manajemen Pengguna (Hanya untuk Super Admin):</w:t>
      </w:r>
    </w:p>
    <w:p w14:paraId="131311E4">
      <w:pPr>
        <w:pStyle w:val="35"/>
        <w:keepNext w:val="0"/>
        <w:keepLines w:val="0"/>
        <w:widowControl/>
        <w:suppressLineNumbers w:val="0"/>
        <w:ind w:left="720"/>
      </w:pPr>
      <w:r>
        <w:rPr>
          <w:rStyle w:val="36"/>
        </w:rPr>
        <w:t>Menu Manajemen User</w:t>
      </w:r>
      <w:r>
        <w:t>:</w:t>
      </w:r>
    </w:p>
    <w:p w14:paraId="6C42FADB">
      <w:pPr>
        <w:pStyle w:val="35"/>
        <w:keepNext w:val="0"/>
        <w:keepLines w:val="0"/>
        <w:widowControl/>
        <w:suppressLineNumbers w:val="0"/>
        <w:ind w:left="1440"/>
      </w:pPr>
      <w:r>
        <w:t xml:space="preserve">Tersedia hanya untuk pengguna dengan izin </w:t>
      </w:r>
      <w:r>
        <w:rPr>
          <w:rStyle w:val="20"/>
        </w:rPr>
        <w:t>manage-users</w:t>
      </w:r>
      <w:r>
        <w:t xml:space="preserve">. Kondisi </w:t>
      </w:r>
      <w:r>
        <w:rPr>
          <w:rStyle w:val="20"/>
        </w:rPr>
        <w:t>@can('manage-users')</w:t>
      </w:r>
      <w:r>
        <w:t xml:space="preserve"> memeriksa apakah pengguna memiliki izin untuk mengakses bagian ini.</w:t>
      </w:r>
    </w:p>
    <w:p w14:paraId="750E87C9">
      <w:pPr>
        <w:pStyle w:val="35"/>
        <w:keepNext w:val="0"/>
        <w:keepLines w:val="0"/>
        <w:widowControl/>
        <w:suppressLineNumbers w:val="0"/>
        <w:ind w:left="1440"/>
      </w:pPr>
      <w:r>
        <w:t xml:space="preserve">Memungkinkan manajemen pengguna dengan tampilan ikon </w:t>
      </w:r>
      <w:r>
        <w:rPr>
          <w:rStyle w:val="20"/>
        </w:rPr>
        <w:t>fas fa-users</w:t>
      </w:r>
      <w:r>
        <w:t>.</w:t>
      </w:r>
    </w:p>
    <w:p w14:paraId="4478F405">
      <w:pPr>
        <w:pStyle w:val="4"/>
        <w:keepNext w:val="0"/>
        <w:keepLines w:val="0"/>
        <w:widowControl/>
        <w:suppressLineNumbers w:val="0"/>
      </w:pPr>
      <w:r>
        <w:t xml:space="preserve">6. </w:t>
      </w:r>
      <w:r>
        <w:rPr>
          <w:rStyle w:val="36"/>
          <w:b/>
          <w:bCs/>
        </w:rPr>
        <w:t>Informasi Pengguna Saat Ini</w:t>
      </w:r>
      <w:r>
        <w:t>:</w:t>
      </w:r>
    </w:p>
    <w:p w14:paraId="674E3931">
      <w:pPr>
        <w:pStyle w:val="35"/>
        <w:keepNext w:val="0"/>
        <w:keepLines w:val="0"/>
        <w:widowControl/>
        <w:suppressLineNumbers w:val="0"/>
        <w:ind w:left="720"/>
      </w:pPr>
      <w:r>
        <w:t>Di bagian bawah sidebar, ada informasi tentang pengguna yang sedang login:</w:t>
      </w:r>
    </w:p>
    <w:p w14:paraId="23DE7B3B">
      <w:pPr>
        <w:pStyle w:val="35"/>
        <w:keepNext w:val="0"/>
        <w:keepLines w:val="0"/>
        <w:widowControl/>
        <w:suppressLineNumbers w:val="0"/>
        <w:ind w:left="1440"/>
      </w:pPr>
      <w:r>
        <w:rPr>
          <w:rStyle w:val="36"/>
        </w:rPr>
        <w:t>Nama Pengguna</w:t>
      </w:r>
      <w:r>
        <w:t xml:space="preserve">: Ditampilkan menggunakan </w:t>
      </w:r>
      <w:r>
        <w:rPr>
          <w:rStyle w:val="20"/>
        </w:rPr>
        <w:t>auth()-&gt;user()-&gt;name</w:t>
      </w:r>
      <w:r>
        <w:t>.</w:t>
      </w:r>
    </w:p>
    <w:p w14:paraId="23EE742C">
      <w:pPr>
        <w:pStyle w:val="35"/>
        <w:keepNext w:val="0"/>
        <w:keepLines w:val="0"/>
        <w:widowControl/>
        <w:suppressLineNumbers w:val="0"/>
        <w:ind w:left="1440"/>
      </w:pPr>
      <w:r>
        <w:rPr>
          <w:rStyle w:val="36"/>
        </w:rPr>
        <w:t>Peran Pengguna</w:t>
      </w:r>
      <w:r>
        <w:t xml:space="preserve">: Ditampilkan menggunakan </w:t>
      </w:r>
      <w:r>
        <w:rPr>
          <w:rStyle w:val="20"/>
        </w:rPr>
        <w:t>auth()-&gt;user()-&gt;role</w:t>
      </w:r>
      <w:r>
        <w:t>, yang menunjukkan peran pengguna, misalnya "Admin" atau "Super Admin".</w:t>
      </w:r>
    </w:p>
    <w:p w14:paraId="0A43B69A">
      <w:pPr>
        <w:pStyle w:val="35"/>
        <w:keepNext w:val="0"/>
        <w:keepLines w:val="0"/>
        <w:widowControl/>
        <w:suppressLineNumbers w:val="0"/>
        <w:ind w:left="1440"/>
      </w:pPr>
      <w:r>
        <w:rPr>
          <w:rStyle w:val="36"/>
        </w:rPr>
        <w:t>Ikon Pengguna</w:t>
      </w:r>
      <w:r>
        <w:t xml:space="preserve">: Menggunakan ikon </w:t>
      </w:r>
      <w:r>
        <w:rPr>
          <w:rStyle w:val="20"/>
        </w:rPr>
        <w:t>fas fa-user-circle</w:t>
      </w:r>
      <w:r>
        <w:t xml:space="preserve"> untuk menunjukkan gambar profil atau status pengguna.</w:t>
      </w:r>
    </w:p>
    <w:p w14:paraId="4F15975B">
      <w:pPr>
        <w:pStyle w:val="4"/>
        <w:keepNext w:val="0"/>
        <w:keepLines w:val="0"/>
        <w:widowControl/>
        <w:suppressLineNumbers w:val="0"/>
      </w:pPr>
      <w:r>
        <w:t xml:space="preserve">7. </w:t>
      </w:r>
      <w:r>
        <w:rPr>
          <w:rStyle w:val="36"/>
          <w:b/>
          <w:bCs/>
        </w:rPr>
        <w:t>Fitur dan Kustomisasi:</w:t>
      </w:r>
    </w:p>
    <w:p w14:paraId="1ABA5064">
      <w:pPr>
        <w:pStyle w:val="35"/>
        <w:keepNext w:val="0"/>
        <w:keepLines w:val="0"/>
        <w:widowControl/>
        <w:suppressLineNumbers w:val="0"/>
        <w:ind w:left="720"/>
      </w:pPr>
      <w:r>
        <w:rPr>
          <w:rStyle w:val="36"/>
        </w:rPr>
        <w:t>Kelas Dinamis</w:t>
      </w:r>
      <w:r>
        <w:t xml:space="preserve">: Pada setiap menu, kondisi dinamis ditambahkan menggunakan </w:t>
      </w:r>
      <w:r>
        <w:rPr>
          <w:rStyle w:val="20"/>
        </w:rPr>
        <w:t>request()-&gt;routeIs()</w:t>
      </w:r>
      <w:r>
        <w:t xml:space="preserve"> untuk memastikan item menu yang sesuai dengan rute saat ini mendapatkan kelas </w:t>
      </w:r>
      <w:r>
        <w:rPr>
          <w:rStyle w:val="20"/>
        </w:rPr>
        <w:t>active bg-light</w:t>
      </w:r>
      <w:r>
        <w:t>, yang memberi indikasi bahwa menu tersebut aktif.</w:t>
      </w:r>
    </w:p>
    <w:p w14:paraId="5862A21A">
      <w:pPr>
        <w:pStyle w:val="35"/>
        <w:keepNext w:val="0"/>
        <w:keepLines w:val="0"/>
        <w:widowControl/>
        <w:suppressLineNumbers w:val="0"/>
        <w:ind w:left="720"/>
      </w:pPr>
      <w:r>
        <w:rPr>
          <w:rStyle w:val="36"/>
        </w:rPr>
        <w:t xml:space="preserve">Kontrol Akses dengan </w:t>
      </w:r>
      <w:r>
        <w:rPr>
          <w:rStyle w:val="20"/>
        </w:rPr>
        <w:t>@can</w:t>
      </w:r>
      <w:r>
        <w:t>: Menambahkan kontrol akses untuk memastikan hanya pengguna dengan izin tertentu yang bisa melihat dan mengakses menu-menu seperti Laporan dan Manajemen Pengguna.</w:t>
      </w:r>
    </w:p>
    <w:p w14:paraId="4A716141">
      <w:pPr>
        <w:pStyle w:val="4"/>
        <w:keepNext w:val="0"/>
        <w:keepLines w:val="0"/>
        <w:widowControl/>
        <w:suppressLineNumbers w:val="0"/>
      </w:pPr>
      <w:r>
        <w:t>Kesimpulan:</w:t>
      </w:r>
    </w:p>
    <w:p w14:paraId="7E076FB4">
      <w:pPr>
        <w:pStyle w:val="35"/>
        <w:keepNext w:val="0"/>
        <w:keepLines w:val="0"/>
        <w:widowControl/>
        <w:suppressLineNumbers w:val="0"/>
        <w:ind w:left="720"/>
      </w:pPr>
      <w:r>
        <w:t>Sidebar ini adalah bagian penting dari antarmuka pengguna untuk aplikasi manajemen inventaris toko.</w:t>
      </w:r>
    </w:p>
    <w:p w14:paraId="306D4373">
      <w:pPr>
        <w:pStyle w:val="35"/>
        <w:keepNext w:val="0"/>
        <w:keepLines w:val="0"/>
        <w:widowControl/>
        <w:suppressLineNumbers w:val="0"/>
        <w:ind w:left="720"/>
      </w:pPr>
      <w:r>
        <w:t xml:space="preserve">Menggunakan </w:t>
      </w:r>
      <w:r>
        <w:rPr>
          <w:rStyle w:val="36"/>
        </w:rPr>
        <w:t>kontrol akses berbasis peran</w:t>
      </w:r>
      <w:r>
        <w:t xml:space="preserve"> dengan direktif </w:t>
      </w:r>
      <w:r>
        <w:rPr>
          <w:rStyle w:val="20"/>
        </w:rPr>
        <w:t>@can</w:t>
      </w:r>
      <w:r>
        <w:t xml:space="preserve"> untuk menampilkan menu tertentu hanya kepada pengguna yang berwenang (Super Admin).</w:t>
      </w:r>
    </w:p>
    <w:p w14:paraId="720A11A3">
      <w:pPr>
        <w:pStyle w:val="35"/>
        <w:keepNext w:val="0"/>
        <w:keepLines w:val="0"/>
        <w:widowControl/>
        <w:suppressLineNumbers w:val="0"/>
        <w:ind w:left="720"/>
      </w:pPr>
      <w:r>
        <w:t xml:space="preserve">Menyediakan </w:t>
      </w:r>
      <w:r>
        <w:rPr>
          <w:rStyle w:val="36"/>
        </w:rPr>
        <w:t>navigasi dinamis</w:t>
      </w:r>
      <w:r>
        <w:t xml:space="preserve"> dengan kelas aktif yang berubah sesuai dengan halaman yang sedang diakses.</w:t>
      </w:r>
    </w:p>
    <w:p w14:paraId="235C782F">
      <w:pPr>
        <w:pStyle w:val="35"/>
        <w:keepNext w:val="0"/>
        <w:keepLines w:val="0"/>
        <w:widowControl/>
        <w:suppressLineNumbers w:val="0"/>
        <w:ind w:left="720"/>
      </w:pPr>
      <w:r>
        <w:rPr>
          <w:rStyle w:val="36"/>
        </w:rPr>
        <w:t>Menampilkan informasi pengguna</w:t>
      </w:r>
      <w:r>
        <w:t xml:space="preserve"> di bagian bawah untuk memberikan konfirmasi tentang siapa yang sedang login.</w:t>
      </w:r>
    </w:p>
    <w:p w14:paraId="0C177B8B">
      <w:pPr>
        <w:keepNext w:val="0"/>
        <w:keepLines w:val="0"/>
        <w:widowControl/>
        <w:numPr>
          <w:ilvl w:val="0"/>
          <w:numId w:val="11"/>
        </w:numPr>
        <w:suppressLineNumbers w:val="0"/>
        <w:spacing w:before="0" w:beforeAutospacing="1" w:after="0" w:afterAutospacing="1"/>
        <w:ind w:left="1440" w:hanging="360"/>
      </w:pPr>
    </w:p>
    <w:p w14:paraId="5BDA1700">
      <w:pPr>
        <w:pStyle w:val="35"/>
        <w:keepNext w:val="0"/>
        <w:keepLines w:val="0"/>
        <w:widowControl/>
        <w:suppressLineNumbers w:val="0"/>
      </w:pPr>
      <w:r>
        <w:t>Ini memungkinkan sidebar menjadi alat navigasi yang interaktif, aman, dan mudah disesuaikan dengan kebutuhan aplikasi.</w:t>
      </w:r>
    </w:p>
    <w:p w14:paraId="14F45961">
      <w:pPr>
        <w:keepNext w:val="0"/>
        <w:keepLines w:val="0"/>
        <w:widowControl/>
        <w:suppressLineNumbers w:val="0"/>
        <w:rPr>
          <w:rFonts w:hint="default"/>
          <w:lang w:val="en-US"/>
        </w:rPr>
      </w:pPr>
    </w:p>
    <w:p w14:paraId="30A74A81">
      <w:pPr>
        <w:keepNext w:val="0"/>
        <w:keepLines w:val="0"/>
        <w:widowControl/>
        <w:suppressLineNumbers w:val="0"/>
        <w:rPr>
          <w:rFonts w:hint="default"/>
          <w:lang w:val="en-US"/>
        </w:rPr>
      </w:pPr>
      <w:r>
        <w:rPr>
          <w:rFonts w:hint="default"/>
          <w:lang w:val="en-US"/>
        </w:rPr>
        <w:t>TOPBAR:</w:t>
      </w:r>
    </w:p>
    <w:p w14:paraId="6BA327A6">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&lt;!-- Topbar --&gt;</w:t>
      </w:r>
    </w:p>
    <w:p w14:paraId="631DBE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"navbar navbar-expand navbar-light shadow-sm fixed-top"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p>
    <w:p w14:paraId="0F839F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z-index: 1040;</w:t>
      </w:r>
    </w:p>
    <w:p w14:paraId="101AA9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background: url('{{ asset('images/bgtopbar.png') }}');</w:t>
      </w:r>
    </w:p>
    <w:p w14:paraId="5F524B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background-size: 200% auto;</w:t>
      </w:r>
    </w:p>
    <w:p w14:paraId="61769B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background-position: 20% center;</w:t>
      </w:r>
    </w:p>
    <w:p w14:paraId="447A4A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background-repeat: no-repeat;</w:t>
      </w:r>
    </w:p>
    <w:p w14:paraId="47CB6F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height: 60px;</w:t>
      </w:r>
    </w:p>
    <w:p w14:paraId="2C1E75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p>
    <w:p w14:paraId="455210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"container-fluid"</w:t>
      </w:r>
      <w:r>
        <w:rPr>
          <w:rFonts w:hint="default" w:ascii="Consolas" w:hAnsi="Consolas" w:eastAsia="Consolas" w:cs="Consolas"/>
          <w:b w:val="0"/>
          <w:bCs w:val="0"/>
          <w:color w:val="808080"/>
          <w:kern w:val="0"/>
          <w:sz w:val="21"/>
          <w:szCs w:val="21"/>
          <w:shd w:val="clear" w:fill="1F1F1F"/>
          <w:lang w:val="en-US" w:eastAsia="zh-CN" w:bidi="ar"/>
        </w:rPr>
        <w:t>&gt;</w:t>
      </w:r>
    </w:p>
    <w:p w14:paraId="6B4EB7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Logo Toko --&gt;</w:t>
      </w:r>
    </w:p>
    <w:p w14:paraId="0932C0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"navbar-brand me-3"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"padding-left: 40px;"</w:t>
      </w:r>
      <w:r>
        <w:rPr>
          <w:rFonts w:hint="default" w:ascii="Consolas" w:hAnsi="Consolas" w:eastAsia="Consolas" w:cs="Consolas"/>
          <w:b w:val="0"/>
          <w:bCs w:val="0"/>
          <w:color w:val="808080"/>
          <w:kern w:val="0"/>
          <w:sz w:val="21"/>
          <w:szCs w:val="21"/>
          <w:shd w:val="clear" w:fill="1F1F1F"/>
          <w:lang w:val="en-US" w:eastAsia="zh-CN" w:bidi="ar"/>
        </w:rPr>
        <w:t>&gt;</w:t>
      </w:r>
    </w:p>
    <w:p w14:paraId="0DD15E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img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asset('images/iconTokoKu.png')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"Logo TokoKu"</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"height: 70px;"</w:t>
      </w:r>
      <w:r>
        <w:rPr>
          <w:rFonts w:hint="default" w:ascii="Consolas" w:hAnsi="Consolas" w:eastAsia="Consolas" w:cs="Consolas"/>
          <w:b w:val="0"/>
          <w:bCs w:val="0"/>
          <w:color w:val="808080"/>
          <w:kern w:val="0"/>
          <w:sz w:val="21"/>
          <w:szCs w:val="21"/>
          <w:shd w:val="clear" w:fill="1F1F1F"/>
          <w:lang w:val="en-US" w:eastAsia="zh-CN" w:bidi="ar"/>
        </w:rPr>
        <w:t>&gt;</w:t>
      </w:r>
    </w:p>
    <w:p w14:paraId="22B981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309FBA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1AE44F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Tombol Toggle Sidebar --&gt;</w:t>
      </w:r>
    </w:p>
    <w:p w14:paraId="12E8AB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btn-link d-lg-none"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data-bs-toggle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"offcanvas"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data-bs-target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"#sidebarMobile"</w:t>
      </w:r>
      <w:r>
        <w:rPr>
          <w:rFonts w:hint="default" w:ascii="Consolas" w:hAnsi="Consolas" w:eastAsia="Consolas" w:cs="Consolas"/>
          <w:b w:val="0"/>
          <w:bCs w:val="0"/>
          <w:color w:val="808080"/>
          <w:kern w:val="0"/>
          <w:sz w:val="21"/>
          <w:szCs w:val="21"/>
          <w:shd w:val="clear" w:fill="1F1F1F"/>
          <w:lang w:val="en-US" w:eastAsia="zh-CN" w:bidi="ar"/>
        </w:rPr>
        <w:t>&gt;</w:t>
      </w:r>
    </w:p>
    <w:p w14:paraId="7F60E5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fa-bars"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0FDD13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5CD9F8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5ADE4C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Menu User --&gt;</w:t>
      </w:r>
    </w:p>
    <w:p w14:paraId="67F41F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"navbar-nav ms-auto"</w:t>
      </w:r>
      <w:r>
        <w:rPr>
          <w:rFonts w:hint="default" w:ascii="Consolas" w:hAnsi="Consolas" w:eastAsia="Consolas" w:cs="Consolas"/>
          <w:b w:val="0"/>
          <w:bCs w:val="0"/>
          <w:color w:val="808080"/>
          <w:kern w:val="0"/>
          <w:sz w:val="21"/>
          <w:szCs w:val="21"/>
          <w:shd w:val="clear" w:fill="1F1F1F"/>
          <w:lang w:val="en-US" w:eastAsia="zh-CN" w:bidi="ar"/>
        </w:rPr>
        <w:t>&gt;</w:t>
      </w:r>
    </w:p>
    <w:p w14:paraId="3B0B22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"nav-item dropdown"</w:t>
      </w:r>
      <w:r>
        <w:rPr>
          <w:rFonts w:hint="default" w:ascii="Consolas" w:hAnsi="Consolas" w:eastAsia="Consolas" w:cs="Consolas"/>
          <w:b w:val="0"/>
          <w:bCs w:val="0"/>
          <w:color w:val="808080"/>
          <w:kern w:val="0"/>
          <w:sz w:val="21"/>
          <w:szCs w:val="21"/>
          <w:shd w:val="clear" w:fill="1F1F1F"/>
          <w:lang w:val="en-US" w:eastAsia="zh-CN" w:bidi="ar"/>
        </w:rPr>
        <w:t>&gt;</w:t>
      </w:r>
    </w:p>
    <w:p w14:paraId="746DBD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"nav-link dropdown-toggle text-white"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data-bs-toggle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"text-shadow: 1px 1px 2px rgba(0,0,0,0.5);"</w:t>
      </w:r>
      <w:r>
        <w:rPr>
          <w:rFonts w:hint="default" w:ascii="Consolas" w:hAnsi="Consolas" w:eastAsia="Consolas" w:cs="Consolas"/>
          <w:b w:val="0"/>
          <w:bCs w:val="0"/>
          <w:color w:val="808080"/>
          <w:kern w:val="0"/>
          <w:sz w:val="21"/>
          <w:szCs w:val="21"/>
          <w:shd w:val="clear" w:fill="1F1F1F"/>
          <w:lang w:val="en-US" w:eastAsia="zh-CN" w:bidi="ar"/>
        </w:rPr>
        <w:t>&gt;</w:t>
      </w:r>
    </w:p>
    <w:p w14:paraId="362EB3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fa-user-circle me-1"</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20CAEC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Auth::user()-&gt;name ?? 'Guest' }}</w:t>
      </w:r>
    </w:p>
    <w:p w14:paraId="2EFA81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745941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"dropdown-menu dropdown-menu-end"</w:t>
      </w:r>
      <w:r>
        <w:rPr>
          <w:rFonts w:hint="default" w:ascii="Consolas" w:hAnsi="Consolas" w:eastAsia="Consolas" w:cs="Consolas"/>
          <w:b w:val="0"/>
          <w:bCs w:val="0"/>
          <w:color w:val="808080"/>
          <w:kern w:val="0"/>
          <w:sz w:val="21"/>
          <w:szCs w:val="21"/>
          <w:shd w:val="clear" w:fill="1F1F1F"/>
          <w:lang w:val="en-US" w:eastAsia="zh-CN" w:bidi="ar"/>
        </w:rPr>
        <w:t>&gt;</w:t>
      </w:r>
    </w:p>
    <w:p w14:paraId="67870D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fa-user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Profil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09BDA2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hr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"dropdown-divider"</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046FCD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6C6F1C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route('logout')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808080"/>
          <w:kern w:val="0"/>
          <w:sz w:val="21"/>
          <w:szCs w:val="21"/>
          <w:shd w:val="clear" w:fill="1F1F1F"/>
          <w:lang w:val="en-US" w:eastAsia="zh-CN" w:bidi="ar"/>
        </w:rPr>
        <w:t>&gt;</w:t>
      </w:r>
    </w:p>
    <w:p w14:paraId="0FEEE2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36788D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w:t>
      </w:r>
      <w:r>
        <w:rPr>
          <w:rFonts w:hint="default" w:ascii="Consolas" w:hAnsi="Consolas" w:eastAsia="Consolas" w:cs="Consolas"/>
          <w:b w:val="0"/>
          <w:bCs w:val="0"/>
          <w:color w:val="808080"/>
          <w:kern w:val="0"/>
          <w:sz w:val="21"/>
          <w:szCs w:val="21"/>
          <w:shd w:val="clear" w:fill="1F1F1F"/>
          <w:lang w:val="en-US" w:eastAsia="zh-CN" w:bidi="ar"/>
        </w:rPr>
        <w:t>&gt;</w:t>
      </w:r>
    </w:p>
    <w:p w14:paraId="1F5E88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fa-sign-out-alt me-2"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Logout</w:t>
      </w:r>
    </w:p>
    <w:p w14:paraId="51C4F8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59103D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1F7061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757843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808080"/>
          <w:kern w:val="0"/>
          <w:sz w:val="21"/>
          <w:szCs w:val="21"/>
          <w:shd w:val="clear" w:fill="1F1F1F"/>
          <w:lang w:val="en-US" w:eastAsia="zh-CN" w:bidi="ar"/>
        </w:rPr>
        <w:t>&gt;</w:t>
      </w:r>
    </w:p>
    <w:p w14:paraId="656F55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47E46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46112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3E93E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nav</w:t>
      </w:r>
      <w:r>
        <w:rPr>
          <w:rFonts w:hint="default" w:ascii="Consolas" w:hAnsi="Consolas" w:eastAsia="Consolas" w:cs="Consolas"/>
          <w:b w:val="0"/>
          <w:bCs w:val="0"/>
          <w:color w:val="808080"/>
          <w:kern w:val="0"/>
          <w:sz w:val="21"/>
          <w:szCs w:val="21"/>
          <w:shd w:val="clear" w:fill="1F1F1F"/>
          <w:lang w:val="en-US" w:eastAsia="zh-CN" w:bidi="ar"/>
        </w:rPr>
        <w:t>&gt;</w:t>
      </w:r>
    </w:p>
    <w:p w14:paraId="57245F9A">
      <w:pPr>
        <w:keepNext w:val="0"/>
        <w:keepLines w:val="0"/>
        <w:widowControl/>
        <w:suppressLineNumbers w:val="0"/>
        <w:rPr>
          <w:rFonts w:hint="default"/>
          <w:lang w:val="en-US"/>
        </w:rPr>
      </w:pPr>
    </w:p>
    <w:p w14:paraId="494BFF11">
      <w:pPr>
        <w:pStyle w:val="35"/>
        <w:keepNext w:val="0"/>
        <w:keepLines w:val="0"/>
        <w:widowControl/>
        <w:suppressLineNumbers w:val="0"/>
      </w:pPr>
      <w:r>
        <w:t xml:space="preserve">Berikut adalah penjelasan mengenai kode yang terdapat pada bagian </w:t>
      </w:r>
      <w:r>
        <w:rPr>
          <w:rStyle w:val="36"/>
        </w:rPr>
        <w:t>Topbar</w:t>
      </w:r>
      <w:r>
        <w:t xml:space="preserve"> (navbar) dari tampilan aplikasi:</w:t>
      </w:r>
    </w:p>
    <w:p w14:paraId="3C4DEEBD">
      <w:pPr>
        <w:pStyle w:val="4"/>
        <w:keepNext w:val="0"/>
        <w:keepLines w:val="0"/>
        <w:widowControl/>
        <w:suppressLineNumbers w:val="0"/>
      </w:pPr>
      <w:r>
        <w:t xml:space="preserve">1. </w:t>
      </w:r>
      <w:r>
        <w:rPr>
          <w:rStyle w:val="36"/>
          <w:b/>
          <w:bCs/>
        </w:rPr>
        <w:t>Struktur Navbar:</w:t>
      </w:r>
    </w:p>
    <w:p w14:paraId="7817AEEB">
      <w:pPr>
        <w:pStyle w:val="35"/>
        <w:keepNext w:val="0"/>
        <w:keepLines w:val="0"/>
        <w:widowControl/>
        <w:suppressLineNumbers w:val="0"/>
        <w:ind w:left="720"/>
      </w:pPr>
      <w:r>
        <w:rPr>
          <w:rStyle w:val="36"/>
        </w:rPr>
        <w:t xml:space="preserve">Tag </w:t>
      </w:r>
      <w:r>
        <w:rPr>
          <w:rStyle w:val="20"/>
        </w:rPr>
        <w:t>&lt;nav&gt;</w:t>
      </w:r>
      <w:r>
        <w:t xml:space="preserve">: Digunakan untuk membungkus elemen navbar. Navbar ini menggunakan kelas </w:t>
      </w:r>
      <w:r>
        <w:rPr>
          <w:rStyle w:val="20"/>
        </w:rPr>
        <w:t>navbar</w:t>
      </w:r>
      <w:r>
        <w:t xml:space="preserve">, </w:t>
      </w:r>
      <w:r>
        <w:rPr>
          <w:rStyle w:val="20"/>
        </w:rPr>
        <w:t>navbar-expand</w:t>
      </w:r>
      <w:r>
        <w:t xml:space="preserve">, dan </w:t>
      </w:r>
      <w:r>
        <w:rPr>
          <w:rStyle w:val="20"/>
        </w:rPr>
        <w:t>navbar-light</w:t>
      </w:r>
      <w:r>
        <w:t xml:space="preserve"> dari Bootstrap untuk membuat navbar yang responsif, terang, dan bisa mengembang.</w:t>
      </w:r>
    </w:p>
    <w:p w14:paraId="432F4489">
      <w:pPr>
        <w:pStyle w:val="35"/>
        <w:keepNext w:val="0"/>
        <w:keepLines w:val="0"/>
        <w:widowControl/>
        <w:suppressLineNumbers w:val="0"/>
        <w:ind w:left="720"/>
      </w:pPr>
      <w:r>
        <w:rPr>
          <w:rStyle w:val="20"/>
        </w:rPr>
        <w:t>fixed-top</w:t>
      </w:r>
      <w:r>
        <w:t>: Kelas ini membuat navbar tetap berada di bagian atas halaman saat digulir.</w:t>
      </w:r>
    </w:p>
    <w:p w14:paraId="3C22CA5B">
      <w:pPr>
        <w:pStyle w:val="35"/>
        <w:keepNext w:val="0"/>
        <w:keepLines w:val="0"/>
        <w:widowControl/>
        <w:suppressLineNumbers w:val="0"/>
        <w:ind w:left="720"/>
      </w:pPr>
      <w:r>
        <w:rPr>
          <w:rStyle w:val="20"/>
        </w:rPr>
        <w:t>shadow-sm</w:t>
      </w:r>
      <w:r>
        <w:t>: Menambahkan efek bayangan ringan pada navbar agar tampilannya lebih menarik.</w:t>
      </w:r>
    </w:p>
    <w:p w14:paraId="360D1532">
      <w:pPr>
        <w:pStyle w:val="35"/>
        <w:keepNext w:val="0"/>
        <w:keepLines w:val="0"/>
        <w:widowControl/>
        <w:suppressLineNumbers w:val="0"/>
        <w:ind w:left="720"/>
      </w:pPr>
      <w:r>
        <w:rPr>
          <w:rStyle w:val="20"/>
        </w:rPr>
        <w:t>z-index: 1040</w:t>
      </w:r>
      <w:r>
        <w:t>: Memastikan navbar selalu berada di atas elemen lain dengan memberi nilai z-index yang lebih tinggi.</w:t>
      </w:r>
    </w:p>
    <w:p w14:paraId="036C201D">
      <w:pPr>
        <w:pStyle w:val="35"/>
        <w:keepNext w:val="0"/>
        <w:keepLines w:val="0"/>
        <w:widowControl/>
        <w:suppressLineNumbers w:val="0"/>
        <w:ind w:left="720"/>
      </w:pPr>
      <w:r>
        <w:rPr>
          <w:rStyle w:val="20"/>
        </w:rPr>
        <w:t>background</w:t>
      </w:r>
      <w:r>
        <w:t xml:space="preserve">: Diatur menggunakan gambar latar belakang yang diambil dari file </w:t>
      </w:r>
      <w:r>
        <w:rPr>
          <w:rStyle w:val="20"/>
        </w:rPr>
        <w:t>bgtopbar.png</w:t>
      </w:r>
      <w:r>
        <w:t xml:space="preserve"> pada folder </w:t>
      </w:r>
      <w:r>
        <w:rPr>
          <w:rStyle w:val="20"/>
        </w:rPr>
        <w:t>images</w:t>
      </w:r>
      <w:r>
        <w:t xml:space="preserve">. Gambar ini diatur dengan ukuran </w:t>
      </w:r>
      <w:r>
        <w:rPr>
          <w:rStyle w:val="36"/>
        </w:rPr>
        <w:t>200%</w:t>
      </w:r>
      <w:r>
        <w:t xml:space="preserve"> dari ukuran asli dan posisinya diatur agar lebih fokus di bagian kiri tengah.</w:t>
      </w:r>
    </w:p>
    <w:p w14:paraId="4467B0FE">
      <w:pPr>
        <w:pStyle w:val="4"/>
        <w:keepNext w:val="0"/>
        <w:keepLines w:val="0"/>
        <w:widowControl/>
        <w:suppressLineNumbers w:val="0"/>
      </w:pPr>
      <w:r>
        <w:t xml:space="preserve">2. </w:t>
      </w:r>
      <w:r>
        <w:rPr>
          <w:rStyle w:val="36"/>
          <w:b/>
          <w:bCs/>
        </w:rPr>
        <w:t>Logo Toko:</w:t>
      </w:r>
    </w:p>
    <w:p w14:paraId="47842C0F">
      <w:pPr>
        <w:pStyle w:val="35"/>
        <w:keepNext w:val="0"/>
        <w:keepLines w:val="0"/>
        <w:widowControl/>
        <w:suppressLineNumbers w:val="0"/>
        <w:ind w:left="720"/>
      </w:pPr>
      <w:r>
        <w:rPr>
          <w:rStyle w:val="20"/>
        </w:rPr>
        <w:t>&lt;a class="navbar-brand me-3"&gt;</w:t>
      </w:r>
      <w:r>
        <w:t xml:space="preserve">: Elemen ini berfungsi sebagai logo toko yang bisa diklik. Kelas </w:t>
      </w:r>
      <w:r>
        <w:rPr>
          <w:rStyle w:val="20"/>
        </w:rPr>
        <w:t>navbar-brand</w:t>
      </w:r>
      <w:r>
        <w:t xml:space="preserve"> adalah kelas Bootstrap untuk menandakan logo atau brand di navbar.</w:t>
      </w:r>
    </w:p>
    <w:p w14:paraId="7E6C470B">
      <w:pPr>
        <w:keepNext w:val="0"/>
        <w:keepLines w:val="0"/>
        <w:widowControl/>
        <w:numPr>
          <w:numId w:val="0"/>
        </w:numPr>
        <w:suppressLineNumbers w:val="0"/>
        <w:spacing w:before="0" w:beforeAutospacing="1" w:after="0" w:afterAutospacing="1"/>
      </w:pPr>
    </w:p>
    <w:p w14:paraId="7B04BCBF">
      <w:pPr>
        <w:pStyle w:val="35"/>
        <w:keepNext w:val="0"/>
        <w:keepLines w:val="0"/>
        <w:widowControl/>
        <w:suppressLineNumbers w:val="0"/>
        <w:ind w:left="720"/>
      </w:pPr>
      <w:r>
        <w:rPr>
          <w:rStyle w:val="20"/>
        </w:rPr>
        <w:t>&lt;img src="{{ asset('images/iconTokoKu.png') }}" alt="Logo TokoKu"&gt;</w:t>
      </w:r>
      <w:r>
        <w:t xml:space="preserve">: Menampilkan logo toko yang diambil dari file </w:t>
      </w:r>
      <w:r>
        <w:rPr>
          <w:rStyle w:val="20"/>
        </w:rPr>
        <w:t>iconTokoKu.png</w:t>
      </w:r>
      <w:r>
        <w:t xml:space="preserve">. Gambar ini diatur tingginya menjadi </w:t>
      </w:r>
      <w:r>
        <w:rPr>
          <w:rStyle w:val="36"/>
        </w:rPr>
        <w:t>70px</w:t>
      </w:r>
      <w:r>
        <w:t>.</w:t>
      </w:r>
    </w:p>
    <w:p w14:paraId="2D47E821">
      <w:pPr>
        <w:pStyle w:val="4"/>
        <w:keepNext w:val="0"/>
        <w:keepLines w:val="0"/>
        <w:widowControl/>
        <w:suppressLineNumbers w:val="0"/>
      </w:pPr>
      <w:r>
        <w:t xml:space="preserve">3. </w:t>
      </w:r>
      <w:r>
        <w:rPr>
          <w:rStyle w:val="36"/>
          <w:b/>
          <w:bCs/>
        </w:rPr>
        <w:t>Tombol Toggle Sidebar (Untuk Tampilan Mobile):</w:t>
      </w:r>
    </w:p>
    <w:p w14:paraId="1AFF8C7D">
      <w:pPr>
        <w:pStyle w:val="35"/>
        <w:keepNext w:val="0"/>
        <w:keepLines w:val="0"/>
        <w:widowControl/>
        <w:suppressLineNumbers w:val="0"/>
        <w:ind w:left="720"/>
      </w:pPr>
      <w:r>
        <w:rPr>
          <w:rStyle w:val="20"/>
        </w:rPr>
        <w:t>&lt;button class="btn btn-link d-lg-none"&gt;</w:t>
      </w:r>
      <w:r>
        <w:t xml:space="preserve">: Tombol ini muncul hanya pada tampilan layar kecil (menggunakan kelas </w:t>
      </w:r>
      <w:r>
        <w:rPr>
          <w:rStyle w:val="20"/>
        </w:rPr>
        <w:t>d-lg-none</w:t>
      </w:r>
      <w:r>
        <w:t xml:space="preserve"> yang artinya tombol hanya akan ditampilkan pada perangkat dengan ukuran layar kecil). Tombol ini berfungsi untuk menampilkan atau menyembunyikan sidebar ketika ikon </w:t>
      </w:r>
      <w:r>
        <w:rPr>
          <w:rStyle w:val="36"/>
        </w:rPr>
        <w:t>hamburger</w:t>
      </w:r>
      <w:r>
        <w:t xml:space="preserve"> (tiga garis horizontal) diklik.</w:t>
      </w:r>
    </w:p>
    <w:p w14:paraId="65C46AE2">
      <w:pPr>
        <w:pStyle w:val="35"/>
        <w:keepNext w:val="0"/>
        <w:keepLines w:val="0"/>
        <w:widowControl/>
        <w:suppressLineNumbers w:val="0"/>
        <w:ind w:left="720"/>
      </w:pPr>
      <w:r>
        <w:rPr>
          <w:rStyle w:val="20"/>
        </w:rPr>
        <w:t>data-bs-toggle="offcanvas" data-bs-target="#sidebarMobile"</w:t>
      </w:r>
      <w:r>
        <w:t xml:space="preserve">: Menggunakan Bootstrap 5 untuk menampilkan sidebar di perangkat mobile dengan efek offcanvas. Ketika tombol ini diklik, sidebar dengan ID </w:t>
      </w:r>
      <w:r>
        <w:rPr>
          <w:rStyle w:val="20"/>
        </w:rPr>
        <w:t>sidebarMobile</w:t>
      </w:r>
      <w:r>
        <w:t xml:space="preserve"> akan ditampilkan.</w:t>
      </w:r>
    </w:p>
    <w:p w14:paraId="0EEA4B84">
      <w:pPr>
        <w:pStyle w:val="4"/>
        <w:keepNext w:val="0"/>
        <w:keepLines w:val="0"/>
        <w:widowControl/>
        <w:suppressLineNumbers w:val="0"/>
      </w:pPr>
      <w:r>
        <w:t xml:space="preserve">4. </w:t>
      </w:r>
      <w:r>
        <w:rPr>
          <w:rStyle w:val="36"/>
          <w:b/>
          <w:bCs/>
        </w:rPr>
        <w:t>Menu Dropdown Pengguna:</w:t>
      </w:r>
    </w:p>
    <w:p w14:paraId="45562126">
      <w:pPr>
        <w:pStyle w:val="35"/>
        <w:keepNext w:val="0"/>
        <w:keepLines w:val="0"/>
        <w:widowControl/>
        <w:suppressLineNumbers w:val="0"/>
        <w:ind w:left="720"/>
      </w:pPr>
      <w:r>
        <w:rPr>
          <w:rStyle w:val="20"/>
        </w:rPr>
        <w:t>&lt;div class="navbar-nav ms-auto"&gt;</w:t>
      </w:r>
      <w:r>
        <w:t xml:space="preserve">: Bagian ini membuat menu user berada di sebelah kanan navbar dengan menggunakan kelas </w:t>
      </w:r>
      <w:r>
        <w:rPr>
          <w:rStyle w:val="20"/>
        </w:rPr>
        <w:t>ms-auto</w:t>
      </w:r>
      <w:r>
        <w:t xml:space="preserve"> yang mengatur margin kiri otomatis (untuk mendorong elemen ke kanan).</w:t>
      </w:r>
    </w:p>
    <w:p w14:paraId="4146FE87">
      <w:pPr>
        <w:pStyle w:val="35"/>
        <w:keepNext w:val="0"/>
        <w:keepLines w:val="0"/>
        <w:widowControl/>
        <w:suppressLineNumbers w:val="0"/>
        <w:ind w:left="720"/>
      </w:pPr>
      <w:r>
        <w:rPr>
          <w:rStyle w:val="20"/>
        </w:rPr>
        <w:t>&lt;div class="nav-item dropdown"&gt;</w:t>
      </w:r>
      <w:r>
        <w:t>: Menyediakan menu dropdown untuk menampilkan informasi pengguna yang sedang login.</w:t>
      </w:r>
    </w:p>
    <w:p w14:paraId="0310E04B">
      <w:pPr>
        <w:pStyle w:val="35"/>
        <w:keepNext w:val="0"/>
        <w:keepLines w:val="0"/>
        <w:widowControl/>
        <w:suppressLineNumbers w:val="0"/>
        <w:ind w:left="720"/>
      </w:pPr>
      <w:r>
        <w:rPr>
          <w:rStyle w:val="20"/>
        </w:rPr>
        <w:t>&lt;a class="nav-link dropdown-toggle text-white"&gt;</w:t>
      </w:r>
      <w:r>
        <w:t>: Tautan untuk membuka dropdown, yang menampilkan nama pengguna saat ini. Jika pengguna tidak login, teks "Guest" akan ditampilkan.</w:t>
      </w:r>
    </w:p>
    <w:p w14:paraId="09673FB7">
      <w:pPr>
        <w:pStyle w:val="35"/>
        <w:keepNext w:val="0"/>
        <w:keepLines w:val="0"/>
        <w:widowControl/>
        <w:suppressLineNumbers w:val="0"/>
        <w:ind w:left="720"/>
      </w:pPr>
      <w:r>
        <w:rPr>
          <w:rStyle w:val="20"/>
        </w:rPr>
        <w:t>{{ Auth::user()-&gt;name ?? 'Guest' }}</w:t>
      </w:r>
      <w:r>
        <w:t xml:space="preserve">: Menampilkan nama pengguna yang sedang login dengan menggunakan </w:t>
      </w:r>
      <w:r>
        <w:rPr>
          <w:rStyle w:val="36"/>
        </w:rPr>
        <w:t>Laravel's authentication</w:t>
      </w:r>
      <w:r>
        <w:t>. Jika pengguna tidak login, maka akan menampilkan teks "Guest".</w:t>
      </w:r>
    </w:p>
    <w:p w14:paraId="5AB3E137">
      <w:pPr>
        <w:pStyle w:val="35"/>
        <w:keepNext w:val="0"/>
        <w:keepLines w:val="0"/>
        <w:widowControl/>
        <w:suppressLineNumbers w:val="0"/>
        <w:ind w:left="720"/>
      </w:pPr>
      <w:r>
        <w:rPr>
          <w:rStyle w:val="20"/>
        </w:rPr>
        <w:t>&lt;i class="fas fa-user-circle me-1"&gt;&lt;/i&gt;</w:t>
      </w:r>
      <w:r>
        <w:t xml:space="preserve">: Ikon </w:t>
      </w:r>
      <w:r>
        <w:rPr>
          <w:rStyle w:val="36"/>
        </w:rPr>
        <w:t>user-circle</w:t>
      </w:r>
      <w:r>
        <w:t xml:space="preserve"> untuk menunjukkan bahwa ini adalah menu pengguna.</w:t>
      </w:r>
    </w:p>
    <w:p w14:paraId="30C65168">
      <w:pPr>
        <w:pStyle w:val="4"/>
        <w:keepNext w:val="0"/>
        <w:keepLines w:val="0"/>
        <w:widowControl/>
        <w:suppressLineNumbers w:val="0"/>
      </w:pPr>
      <w:r>
        <w:t xml:space="preserve">5. </w:t>
      </w:r>
      <w:r>
        <w:rPr>
          <w:rStyle w:val="36"/>
          <w:b/>
          <w:bCs/>
        </w:rPr>
        <w:t>Dropdown Menu:</w:t>
      </w:r>
    </w:p>
    <w:p w14:paraId="78D32E38">
      <w:pPr>
        <w:pStyle w:val="35"/>
        <w:keepNext w:val="0"/>
        <w:keepLines w:val="0"/>
        <w:widowControl/>
        <w:suppressLineNumbers w:val="0"/>
        <w:ind w:left="720"/>
      </w:pPr>
      <w:r>
        <w:rPr>
          <w:rStyle w:val="36"/>
        </w:rPr>
        <w:t>Menu Profil</w:t>
      </w:r>
      <w:r>
        <w:t xml:space="preserve">: Di dalam dropdown, terdapat opsi </w:t>
      </w:r>
      <w:r>
        <w:rPr>
          <w:rStyle w:val="36"/>
        </w:rPr>
        <w:t>Profil</w:t>
      </w:r>
      <w:r>
        <w:t>, yang dapat digunakan untuk mengakses halaman profil pengguna (meskipun URL-nya tidak diatur di sini, biasanya mengarah ke halaman profil pengguna).</w:t>
      </w:r>
    </w:p>
    <w:p w14:paraId="364D2714">
      <w:pPr>
        <w:pStyle w:val="35"/>
        <w:keepNext w:val="0"/>
        <w:keepLines w:val="0"/>
        <w:widowControl/>
        <w:suppressLineNumbers w:val="0"/>
        <w:ind w:left="720"/>
      </w:pPr>
      <w:r>
        <w:rPr>
          <w:rStyle w:val="36"/>
        </w:rPr>
        <w:t>Tombol Logout</w:t>
      </w:r>
      <w:r>
        <w:t xml:space="preserve">: Menyediakan tombol </w:t>
      </w:r>
      <w:r>
        <w:rPr>
          <w:rStyle w:val="36"/>
        </w:rPr>
        <w:t>Logout</w:t>
      </w:r>
      <w:r>
        <w:t xml:space="preserve"> yang memungkinkan pengguna keluar dari aplikasi.</w:t>
      </w:r>
    </w:p>
    <w:p w14:paraId="3528C44E">
      <w:pPr>
        <w:pStyle w:val="35"/>
        <w:keepNext w:val="0"/>
        <w:keepLines w:val="0"/>
        <w:widowControl/>
        <w:suppressLineNumbers w:val="0"/>
        <w:ind w:left="1440"/>
      </w:pPr>
      <w:r>
        <w:t xml:space="preserve">Tombol ini berisi formulir </w:t>
      </w:r>
      <w:r>
        <w:rPr>
          <w:rStyle w:val="36"/>
        </w:rPr>
        <w:t>POST</w:t>
      </w:r>
      <w:r>
        <w:t xml:space="preserve"> dengan rute </w:t>
      </w:r>
      <w:r>
        <w:rPr>
          <w:rStyle w:val="20"/>
        </w:rPr>
        <w:t>route('logout')</w:t>
      </w:r>
      <w:r>
        <w:t xml:space="preserve"> yang menangani proses logout.</w:t>
      </w:r>
    </w:p>
    <w:p w14:paraId="01A6C3B2">
      <w:pPr>
        <w:pStyle w:val="35"/>
        <w:keepNext w:val="0"/>
        <w:keepLines w:val="0"/>
        <w:widowControl/>
        <w:suppressLineNumbers w:val="0"/>
        <w:ind w:left="1440"/>
      </w:pPr>
      <w:r>
        <w:rPr>
          <w:rStyle w:val="20"/>
        </w:rPr>
        <w:t>@csrf</w:t>
      </w:r>
      <w:r>
        <w:t>: Menambahkan token CSRF untuk memastikan keamanan saat pengiriman formulir logout.</w:t>
      </w:r>
    </w:p>
    <w:p w14:paraId="76B93C10">
      <w:pPr>
        <w:pStyle w:val="35"/>
        <w:keepNext w:val="0"/>
        <w:keepLines w:val="0"/>
        <w:widowControl/>
        <w:suppressLineNumbers w:val="0"/>
        <w:ind w:left="1440"/>
      </w:pPr>
      <w:r>
        <w:rPr>
          <w:rStyle w:val="20"/>
        </w:rPr>
        <w:t>&lt;button type="submit" class="dropdown-item"&gt;</w:t>
      </w:r>
      <w:r>
        <w:t xml:space="preserve">: Tombol untuk logout dengan ikon </w:t>
      </w:r>
      <w:r>
        <w:rPr>
          <w:rStyle w:val="36"/>
        </w:rPr>
        <w:t>sign-out-alt</w:t>
      </w:r>
      <w:r>
        <w:t>.</w:t>
      </w:r>
    </w:p>
    <w:p w14:paraId="55D95C9C">
      <w:pPr>
        <w:pStyle w:val="4"/>
        <w:keepNext w:val="0"/>
        <w:keepLines w:val="0"/>
        <w:widowControl/>
        <w:suppressLineNumbers w:val="0"/>
      </w:pPr>
      <w:r>
        <w:t xml:space="preserve">6. </w:t>
      </w:r>
      <w:r>
        <w:rPr>
          <w:rStyle w:val="36"/>
          <w:b/>
          <w:bCs/>
        </w:rPr>
        <w:t>Penggunaan Kelas Bootstrap dan Ikon Font Awesome:</w:t>
      </w:r>
    </w:p>
    <w:p w14:paraId="7D5436E2">
      <w:pPr>
        <w:pStyle w:val="35"/>
        <w:keepNext w:val="0"/>
        <w:keepLines w:val="0"/>
        <w:widowControl/>
        <w:suppressLineNumbers w:val="0"/>
        <w:ind w:left="720"/>
      </w:pPr>
      <w:r>
        <w:rPr>
          <w:rStyle w:val="36"/>
        </w:rPr>
        <w:t>Kelas Bootstrap</w:t>
      </w:r>
      <w:r>
        <w:t xml:space="preserve"> seperti </w:t>
      </w:r>
      <w:r>
        <w:rPr>
          <w:rStyle w:val="20"/>
        </w:rPr>
        <w:t>navbar</w:t>
      </w:r>
      <w:r>
        <w:t xml:space="preserve">, </w:t>
      </w:r>
      <w:r>
        <w:rPr>
          <w:rStyle w:val="20"/>
        </w:rPr>
        <w:t>navbar-expand</w:t>
      </w:r>
      <w:r>
        <w:t xml:space="preserve">, </w:t>
      </w:r>
      <w:r>
        <w:rPr>
          <w:rStyle w:val="20"/>
        </w:rPr>
        <w:t>navbar-light</w:t>
      </w:r>
      <w:r>
        <w:t xml:space="preserve">, dan </w:t>
      </w:r>
      <w:r>
        <w:rPr>
          <w:rStyle w:val="20"/>
        </w:rPr>
        <w:t>dropdown-menu</w:t>
      </w:r>
      <w:r>
        <w:t xml:space="preserve"> digunakan untuk mempermudah pembuatan desain responsif dan interaktif.</w:t>
      </w:r>
    </w:p>
    <w:p w14:paraId="3AF9B770">
      <w:pPr>
        <w:pStyle w:val="35"/>
        <w:keepNext w:val="0"/>
        <w:keepLines w:val="0"/>
        <w:widowControl/>
        <w:suppressLineNumbers w:val="0"/>
        <w:ind w:left="720"/>
      </w:pPr>
      <w:r>
        <w:rPr>
          <w:rStyle w:val="36"/>
        </w:rPr>
        <w:t>Ikon Font Awesome</w:t>
      </w:r>
      <w:r>
        <w:t xml:space="preserve"> seperti </w:t>
      </w:r>
      <w:r>
        <w:rPr>
          <w:rStyle w:val="20"/>
        </w:rPr>
        <w:t>fas fa-user-circle</w:t>
      </w:r>
      <w:r>
        <w:t xml:space="preserve"> dan </w:t>
      </w:r>
      <w:r>
        <w:rPr>
          <w:rStyle w:val="20"/>
        </w:rPr>
        <w:t>fas fa-sign-out-alt</w:t>
      </w:r>
      <w:r>
        <w:t xml:space="preserve"> digunakan untuk mempercantik tampilan dengan ikon yang relevan (ikon profil dan logout).</w:t>
      </w:r>
    </w:p>
    <w:p w14:paraId="2C9582B3">
      <w:pPr>
        <w:pStyle w:val="4"/>
        <w:keepNext w:val="0"/>
        <w:keepLines w:val="0"/>
        <w:widowControl/>
        <w:suppressLineNumbers w:val="0"/>
      </w:pPr>
      <w:r>
        <w:t>Kesimpulan:</w:t>
      </w:r>
    </w:p>
    <w:p w14:paraId="48810B21">
      <w:pPr>
        <w:pStyle w:val="35"/>
        <w:keepNext w:val="0"/>
        <w:keepLines w:val="0"/>
        <w:widowControl/>
        <w:suppressLineNumbers w:val="0"/>
        <w:ind w:left="720"/>
      </w:pPr>
      <w:r>
        <w:rPr>
          <w:rStyle w:val="36"/>
        </w:rPr>
        <w:t>Navbar ini dirancang responsif</w:t>
      </w:r>
      <w:r>
        <w:t xml:space="preserve"> dan menyesuaikan tampilannya untuk perangkat desktop dan mobile.</w:t>
      </w:r>
    </w:p>
    <w:p w14:paraId="44A2BA28">
      <w:pPr>
        <w:pStyle w:val="35"/>
        <w:keepNext w:val="0"/>
        <w:keepLines w:val="0"/>
        <w:widowControl/>
        <w:suppressLineNumbers w:val="0"/>
        <w:ind w:left="720"/>
      </w:pPr>
      <w:r>
        <w:t>Menggunakan gambar latar belakang dan logo untuk memperindah tampilan navbar.</w:t>
      </w:r>
    </w:p>
    <w:p w14:paraId="4FA17323">
      <w:pPr>
        <w:pStyle w:val="35"/>
        <w:keepNext w:val="0"/>
        <w:keepLines w:val="0"/>
        <w:widowControl/>
        <w:suppressLineNumbers w:val="0"/>
        <w:ind w:left="720"/>
      </w:pPr>
      <w:r>
        <w:rPr>
          <w:rStyle w:val="36"/>
        </w:rPr>
        <w:t>Menu pengguna</w:t>
      </w:r>
      <w:r>
        <w:t xml:space="preserve"> memungkinkan pengguna untuk melihat nama mereka dan menyediakan opsi untuk melihat profil atau keluar dari aplikasi.</w:t>
      </w:r>
    </w:p>
    <w:p w14:paraId="15D52BAC">
      <w:pPr>
        <w:pStyle w:val="35"/>
        <w:keepNext w:val="0"/>
        <w:keepLines w:val="0"/>
        <w:widowControl/>
        <w:suppressLineNumbers w:val="0"/>
        <w:ind w:left="720"/>
      </w:pPr>
      <w:r>
        <w:rPr>
          <w:rStyle w:val="36"/>
        </w:rPr>
        <w:t>Tombol hamburger</w:t>
      </w:r>
      <w:r>
        <w:t xml:space="preserve"> yang hanya muncul pada layar kecil memungkinkan pengguna untuk mengakses sidebar di perangkat mobile.</w:t>
      </w:r>
    </w:p>
    <w:p w14:paraId="618433F1">
      <w:pPr>
        <w:pStyle w:val="35"/>
        <w:keepNext w:val="0"/>
        <w:keepLines w:val="0"/>
        <w:widowControl/>
        <w:suppressLineNumbers w:val="0"/>
        <w:ind w:left="720"/>
      </w:pPr>
      <w:r>
        <w:rPr>
          <w:rStyle w:val="36"/>
        </w:rPr>
        <w:t>Penggunaan dropdown menu</w:t>
      </w:r>
      <w:r>
        <w:t xml:space="preserve"> memberikan opsi tambahan, seperti </w:t>
      </w:r>
      <w:r>
        <w:rPr>
          <w:rStyle w:val="36"/>
        </w:rPr>
        <w:t>profil</w:t>
      </w:r>
      <w:r>
        <w:t xml:space="preserve"> dan </w:t>
      </w:r>
      <w:r>
        <w:rPr>
          <w:rStyle w:val="36"/>
        </w:rPr>
        <w:t>logout</w:t>
      </w:r>
      <w:r>
        <w:t>.</w:t>
      </w:r>
    </w:p>
    <w:p w14:paraId="01CC9F80">
      <w:pPr>
        <w:pStyle w:val="35"/>
        <w:keepNext w:val="0"/>
        <w:keepLines w:val="0"/>
        <w:widowControl/>
        <w:suppressLineNumbers w:val="0"/>
      </w:pPr>
      <w:r>
        <w:t>Ini memberikan navigasi yang jelas dan aksesibilitas bagi pengguna baik di desktop maupun perangkat mobile.</w:t>
      </w:r>
    </w:p>
    <w:p w14:paraId="5EDBC25E">
      <w:pPr>
        <w:pStyle w:val="35"/>
        <w:keepNext w:val="0"/>
        <w:keepLines w:val="0"/>
        <w:widowControl/>
        <w:suppressLineNumbers w:val="0"/>
      </w:pPr>
    </w:p>
    <w:p w14:paraId="67C8ED7D">
      <w:pPr>
        <w:pStyle w:val="35"/>
        <w:keepNext w:val="0"/>
        <w:keepLines w:val="0"/>
        <w:widowControl/>
        <w:suppressLineNumbers w:val="0"/>
        <w:rPr>
          <w:rFonts w:hint="default"/>
          <w:lang w:val="en-US"/>
        </w:rPr>
      </w:pPr>
      <w:r>
        <w:rPr>
          <w:rFonts w:hint="default"/>
          <w:lang w:val="en-US"/>
        </w:rPr>
        <w:t>DATA_BARANG.INDEX:</w:t>
      </w:r>
    </w:p>
    <w:p w14:paraId="762D49A1">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@extends('layouts.app')</w:t>
      </w:r>
    </w:p>
    <w:p w14:paraId="46BE0E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2E6A0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@section('content')</w:t>
      </w:r>
    </w:p>
    <w:p w14:paraId="13A7D7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14:paraId="25EC8A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w:t>
      </w:r>
      <w:r>
        <w:rPr>
          <w:rFonts w:hint="default" w:ascii="Consolas" w:hAnsi="Consolas" w:eastAsia="Consolas" w:cs="Consolas"/>
          <w:b w:val="0"/>
          <w:bCs w:val="0"/>
          <w:color w:val="808080"/>
          <w:kern w:val="0"/>
          <w:sz w:val="21"/>
          <w:szCs w:val="21"/>
          <w:shd w:val="clear" w:fill="1F1F1F"/>
          <w:lang w:val="en-US" w:eastAsia="zh-CN" w:bidi="ar"/>
        </w:rPr>
        <w:t>&gt;</w:t>
      </w:r>
    </w:p>
    <w:p w14:paraId="1EE3F1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Tambah Data Barang</w:t>
      </w:r>
    </w:p>
    <w:p w14:paraId="756671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15518E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p>
    <w:p w14:paraId="069180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route('items.store')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808080"/>
          <w:kern w:val="0"/>
          <w:sz w:val="21"/>
          <w:szCs w:val="21"/>
          <w:shd w:val="clear" w:fill="1F1F1F"/>
          <w:lang w:val="en-US" w:eastAsia="zh-CN" w:bidi="ar"/>
        </w:rPr>
        <w:t>&gt;</w:t>
      </w:r>
    </w:p>
    <w:p w14:paraId="632F75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08EB5A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15E1B8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 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616F52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BE230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@error('nama')</w:t>
      </w:r>
    </w:p>
    <w:p w14:paraId="0D09A4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5C8AE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219806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4F4F9E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B5EF1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Kategori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3A0B35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65AD4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Pilih Kategori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808080"/>
          <w:kern w:val="0"/>
          <w:sz w:val="21"/>
          <w:szCs w:val="21"/>
          <w:shd w:val="clear" w:fill="1F1F1F"/>
          <w:lang w:val="en-US" w:eastAsia="zh-CN" w:bidi="ar"/>
        </w:rPr>
        <w:t>&gt;</w:t>
      </w:r>
    </w:p>
    <w:p w14:paraId="5AB5E2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@foreach($categories as $category)</w:t>
      </w:r>
    </w:p>
    <w:p w14:paraId="3743FA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$category-&gt;id }}"</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$category-&gt;name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808080"/>
          <w:kern w:val="0"/>
          <w:sz w:val="21"/>
          <w:szCs w:val="21"/>
          <w:shd w:val="clear" w:fill="1F1F1F"/>
          <w:lang w:val="en-US" w:eastAsia="zh-CN" w:bidi="ar"/>
        </w:rPr>
        <w:t>&gt;</w:t>
      </w:r>
    </w:p>
    <w:p w14:paraId="084E82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623DE0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808080"/>
          <w:kern w:val="0"/>
          <w:sz w:val="21"/>
          <w:szCs w:val="21"/>
          <w:shd w:val="clear" w:fill="1F1F1F"/>
          <w:lang w:val="en-US" w:eastAsia="zh-CN" w:bidi="ar"/>
        </w:rPr>
        <w:t>&gt;</w:t>
      </w:r>
    </w:p>
    <w:p w14:paraId="7795C1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@error('category_id')</w:t>
      </w:r>
    </w:p>
    <w:p w14:paraId="3E96BB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B479F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2402AC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269E3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3A0F94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Harga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38620F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DF8D4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@error('harga')</w:t>
      </w:r>
    </w:p>
    <w:p w14:paraId="261B4A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4D876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64DD66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BEE02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393AD6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Satuan Harga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04C068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7CADBA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@error('satuan_harga')</w:t>
      </w:r>
    </w:p>
    <w:p w14:paraId="56503C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15F17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75522F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2B7D2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278CA7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73633D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79BF6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@error('stok')</w:t>
      </w:r>
    </w:p>
    <w:p w14:paraId="2A576B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BE29D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0E0A21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5409D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085915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Satuan Stok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C491E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71CAFD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@error('satuan_stok')</w:t>
      </w:r>
    </w:p>
    <w:p w14:paraId="60806E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DAA93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3FF202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6BC4C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FAD61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Keterangan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992A3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textarea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"3"</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textarea</w:t>
      </w:r>
      <w:r>
        <w:rPr>
          <w:rFonts w:hint="default" w:ascii="Consolas" w:hAnsi="Consolas" w:eastAsia="Consolas" w:cs="Consolas"/>
          <w:b w:val="0"/>
          <w:bCs w:val="0"/>
          <w:color w:val="808080"/>
          <w:kern w:val="0"/>
          <w:sz w:val="21"/>
          <w:szCs w:val="21"/>
          <w:shd w:val="clear" w:fill="1F1F1F"/>
          <w:lang w:val="en-US" w:eastAsia="zh-CN" w:bidi="ar"/>
        </w:rPr>
        <w:t>&gt;</w:t>
      </w:r>
    </w:p>
    <w:p w14:paraId="3AD8CA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@error('keterangan')</w:t>
      </w:r>
    </w:p>
    <w:p w14:paraId="0E8FD1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DEF67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4B65FF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6355C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 gap-2"</w:t>
      </w:r>
      <w:r>
        <w:rPr>
          <w:rFonts w:hint="default" w:ascii="Consolas" w:hAnsi="Consolas" w:eastAsia="Consolas" w:cs="Consolas"/>
          <w:b w:val="0"/>
          <w:bCs w:val="0"/>
          <w:color w:val="808080"/>
          <w:kern w:val="0"/>
          <w:sz w:val="21"/>
          <w:szCs w:val="21"/>
          <w:shd w:val="clear" w:fill="1F1F1F"/>
          <w:lang w:val="en-US" w:eastAsia="zh-CN" w:bidi="ar"/>
        </w:rPr>
        <w:t>&gt;</w:t>
      </w:r>
    </w:p>
    <w:p w14:paraId="272822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Simpan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6CAA47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route('items.index')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btn-secondary"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Batal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565E59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F1603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432240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49848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B5606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@endsection</w:t>
      </w:r>
    </w:p>
    <w:p w14:paraId="29213AF5">
      <w:pPr>
        <w:pStyle w:val="35"/>
        <w:keepNext w:val="0"/>
        <w:keepLines w:val="0"/>
        <w:widowControl/>
        <w:suppressLineNumbers w:val="0"/>
        <w:rPr>
          <w:rFonts w:hint="default"/>
          <w:lang w:val="en-US"/>
        </w:rPr>
      </w:pPr>
    </w:p>
    <w:p w14:paraId="41BD2CFB">
      <w:pPr>
        <w:pStyle w:val="35"/>
        <w:keepNext w:val="0"/>
        <w:keepLines w:val="0"/>
        <w:widowControl/>
        <w:suppressLineNumbers w:val="0"/>
      </w:pPr>
      <w:r>
        <w:t xml:space="preserve">Berikut adalah penjelasan mengenai kode pada halaman </w:t>
      </w:r>
      <w:r>
        <w:rPr>
          <w:rStyle w:val="36"/>
        </w:rPr>
        <w:t>Tambah Data Barang</w:t>
      </w:r>
      <w:r>
        <w:t>:</w:t>
      </w:r>
    </w:p>
    <w:p w14:paraId="686CDC86">
      <w:pPr>
        <w:pStyle w:val="4"/>
        <w:keepNext w:val="0"/>
        <w:keepLines w:val="0"/>
        <w:widowControl/>
        <w:suppressLineNumbers w:val="0"/>
      </w:pPr>
      <w:r>
        <w:t xml:space="preserve">1. </w:t>
      </w:r>
      <w:r>
        <w:rPr>
          <w:rStyle w:val="20"/>
        </w:rPr>
        <w:t>@extends('layouts.app')</w:t>
      </w:r>
    </w:p>
    <w:p w14:paraId="0FB93CC9">
      <w:pPr>
        <w:pStyle w:val="35"/>
        <w:keepNext w:val="0"/>
        <w:keepLines w:val="0"/>
        <w:widowControl/>
        <w:suppressLineNumbers w:val="0"/>
        <w:ind w:left="720"/>
      </w:pPr>
      <w:r>
        <w:rPr>
          <w:rStyle w:val="20"/>
        </w:rPr>
        <w:t>@extends</w:t>
      </w:r>
      <w:r>
        <w:t xml:space="preserve"> digunakan untuk mewarisi layout dasar yang ada di </w:t>
      </w:r>
      <w:r>
        <w:rPr>
          <w:rStyle w:val="20"/>
        </w:rPr>
        <w:t>layouts.app</w:t>
      </w:r>
      <w:r>
        <w:t xml:space="preserve">. Artinya, halaman ini akan menggunakan struktur dasar yang sudah didefinisikan di dalam </w:t>
      </w:r>
      <w:r>
        <w:rPr>
          <w:rStyle w:val="20"/>
        </w:rPr>
        <w:t>layouts.app</w:t>
      </w:r>
      <w:r>
        <w:t>, seperti header, footer, dan navigasi.</w:t>
      </w:r>
    </w:p>
    <w:p w14:paraId="21DDA5EA">
      <w:pPr>
        <w:pStyle w:val="4"/>
        <w:keepNext w:val="0"/>
        <w:keepLines w:val="0"/>
        <w:widowControl/>
        <w:suppressLineNumbers w:val="0"/>
      </w:pPr>
      <w:r>
        <w:t xml:space="preserve">2. </w:t>
      </w:r>
      <w:r>
        <w:rPr>
          <w:rStyle w:val="20"/>
        </w:rPr>
        <w:t>@section('content')</w:t>
      </w:r>
    </w:p>
    <w:p w14:paraId="137DB722">
      <w:pPr>
        <w:pStyle w:val="35"/>
        <w:keepNext w:val="0"/>
        <w:keepLines w:val="0"/>
        <w:widowControl/>
        <w:suppressLineNumbers w:val="0"/>
        <w:ind w:left="720"/>
      </w:pPr>
      <w:r>
        <w:t xml:space="preserve">Bagian ini mendefinisikan konten halaman yang akan di-inject ke dalam bagian </w:t>
      </w:r>
      <w:r>
        <w:rPr>
          <w:rStyle w:val="20"/>
        </w:rPr>
        <w:t>@yield('content')</w:t>
      </w:r>
      <w:r>
        <w:t xml:space="preserve"> yang ada pada layout utama. Konten yang ada di dalam </w:t>
      </w:r>
      <w:r>
        <w:rPr>
          <w:rStyle w:val="20"/>
        </w:rPr>
        <w:t>@section('content')</w:t>
      </w:r>
      <w:r>
        <w:t xml:space="preserve"> ini akan menggantikan bagian </w:t>
      </w:r>
      <w:r>
        <w:rPr>
          <w:rStyle w:val="20"/>
        </w:rPr>
        <w:t>@yield('content')</w:t>
      </w:r>
      <w:r>
        <w:t xml:space="preserve"> dalam layout tersebut.</w:t>
      </w:r>
    </w:p>
    <w:p w14:paraId="7F11D1FB">
      <w:pPr>
        <w:pStyle w:val="4"/>
        <w:keepNext w:val="0"/>
        <w:keepLines w:val="0"/>
        <w:widowControl/>
        <w:suppressLineNumbers w:val="0"/>
      </w:pPr>
      <w:r>
        <w:t xml:space="preserve">3. </w:t>
      </w:r>
      <w:r>
        <w:rPr>
          <w:rStyle w:val="36"/>
          <w:b/>
          <w:bCs/>
        </w:rPr>
        <w:t>Struktur Formulir (Form)</w:t>
      </w:r>
    </w:p>
    <w:p w14:paraId="354CE863">
      <w:pPr>
        <w:pStyle w:val="35"/>
        <w:keepNext w:val="0"/>
        <w:keepLines w:val="0"/>
        <w:widowControl/>
        <w:suppressLineNumbers w:val="0"/>
        <w:ind w:left="720"/>
      </w:pPr>
      <w:r>
        <w:t xml:space="preserve">Di dalam </w:t>
      </w:r>
      <w:r>
        <w:rPr>
          <w:rStyle w:val="20"/>
        </w:rPr>
        <w:t>&lt;div class="card-body"&gt;</w:t>
      </w:r>
      <w:r>
        <w:t>, terdapat formulir (</w:t>
      </w:r>
      <w:r>
        <w:rPr>
          <w:rStyle w:val="36"/>
        </w:rPr>
        <w:t>form</w:t>
      </w:r>
      <w:r>
        <w:t>) untuk menambah data barang baru. Berikut penjelasan setiap bagian:</w:t>
      </w:r>
    </w:p>
    <w:p w14:paraId="36A26FC5">
      <w:pPr>
        <w:pStyle w:val="35"/>
        <w:keepNext w:val="0"/>
        <w:keepLines w:val="0"/>
        <w:widowControl/>
        <w:suppressLineNumbers w:val="0"/>
        <w:ind w:left="720"/>
      </w:pPr>
      <w:r>
        <w:rPr>
          <w:rStyle w:val="36"/>
        </w:rPr>
        <w:t>Action Formulir</w:t>
      </w:r>
      <w:r>
        <w:t>:</w:t>
      </w:r>
    </w:p>
    <w:p w14:paraId="368714B4">
      <w:pPr>
        <w:pStyle w:val="21"/>
        <w:keepNext w:val="0"/>
        <w:keepLines w:val="0"/>
        <w:widowControl/>
        <w:suppressLineNumbers w:val="0"/>
        <w:ind w:left="720"/>
      </w:pPr>
      <w:r>
        <w:rPr>
          <w:rStyle w:val="20"/>
        </w:rPr>
        <w:t>&lt;form action="{{ route('items.store') }}" method="POST"&gt;</w:t>
      </w:r>
    </w:p>
    <w:p w14:paraId="00E3A1DD">
      <w:pPr>
        <w:pStyle w:val="35"/>
        <w:keepNext w:val="0"/>
        <w:keepLines w:val="0"/>
        <w:widowControl/>
        <w:suppressLineNumbers w:val="0"/>
        <w:ind w:left="1440"/>
      </w:pPr>
      <w:r>
        <w:t xml:space="preserve">Formulir ini akan dikirim ke rute </w:t>
      </w:r>
      <w:r>
        <w:rPr>
          <w:rStyle w:val="20"/>
        </w:rPr>
        <w:t>items.store</w:t>
      </w:r>
      <w:r>
        <w:t xml:space="preserve"> menggunakan metode </w:t>
      </w:r>
      <w:r>
        <w:rPr>
          <w:rStyle w:val="36"/>
        </w:rPr>
        <w:t>POST</w:t>
      </w:r>
      <w:r>
        <w:t xml:space="preserve">. Rute </w:t>
      </w:r>
      <w:r>
        <w:rPr>
          <w:rStyle w:val="20"/>
        </w:rPr>
        <w:t>items.store</w:t>
      </w:r>
      <w:r>
        <w:t xml:space="preserve"> biasanya mengarah ke metode </w:t>
      </w:r>
      <w:r>
        <w:rPr>
          <w:rStyle w:val="36"/>
        </w:rPr>
        <w:t>store</w:t>
      </w:r>
      <w:r>
        <w:t xml:space="preserve"> dalam controller </w:t>
      </w:r>
      <w:r>
        <w:rPr>
          <w:rStyle w:val="36"/>
        </w:rPr>
        <w:t>ItemsController</w:t>
      </w:r>
      <w:r>
        <w:t xml:space="preserve"> yang bertugas untuk menyimpan data barang baru ke dalam database.</w:t>
      </w:r>
    </w:p>
    <w:p w14:paraId="443CCDE9">
      <w:pPr>
        <w:pStyle w:val="35"/>
        <w:keepNext w:val="0"/>
        <w:keepLines w:val="0"/>
        <w:widowControl/>
        <w:suppressLineNumbers w:val="0"/>
        <w:ind w:left="720"/>
      </w:pPr>
      <w:r>
        <w:rPr>
          <w:rStyle w:val="20"/>
        </w:rPr>
        <w:t>@csrf</w:t>
      </w:r>
      <w:r>
        <w:t>:</w:t>
      </w:r>
    </w:p>
    <w:p w14:paraId="3E6E3A87">
      <w:pPr>
        <w:pStyle w:val="35"/>
        <w:keepNext w:val="0"/>
        <w:keepLines w:val="0"/>
        <w:widowControl/>
        <w:suppressLineNumbers w:val="0"/>
        <w:ind w:left="1440"/>
      </w:pPr>
      <w:r>
        <w:t xml:space="preserve">Token </w:t>
      </w:r>
      <w:r>
        <w:rPr>
          <w:rStyle w:val="36"/>
        </w:rPr>
        <w:t>CSRF (Cross-Site Request Forgery)</w:t>
      </w:r>
      <w:r>
        <w:t xml:space="preserve"> digunakan untuk melindungi aplikasi dari serangan CSRF. Laravel secara otomatis menambahkan token ini di setiap formulir yang menggunakan metode </w:t>
      </w:r>
      <w:r>
        <w:rPr>
          <w:rStyle w:val="36"/>
        </w:rPr>
        <w:t>POST</w:t>
      </w:r>
      <w:r>
        <w:t>.</w:t>
      </w:r>
    </w:p>
    <w:p w14:paraId="02A8F7F5">
      <w:pPr>
        <w:pStyle w:val="4"/>
        <w:keepNext w:val="0"/>
        <w:keepLines w:val="0"/>
        <w:widowControl/>
        <w:suppressLineNumbers w:val="0"/>
      </w:pPr>
      <w:r>
        <w:t xml:space="preserve">4. </w:t>
      </w:r>
      <w:r>
        <w:rPr>
          <w:rStyle w:val="36"/>
          <w:b/>
          <w:bCs/>
        </w:rPr>
        <w:t>Input untuk Nama Barang</w:t>
      </w:r>
    </w:p>
    <w:p w14:paraId="45FBEF84">
      <w:pPr>
        <w:pStyle w:val="35"/>
        <w:keepNext w:val="0"/>
        <w:keepLines w:val="0"/>
        <w:widowControl/>
        <w:suppressLineNumbers w:val="0"/>
        <w:ind w:left="720"/>
      </w:pPr>
      <w:r>
        <w:rPr>
          <w:rStyle w:val="36"/>
        </w:rPr>
        <w:t>Nama Barang</w:t>
      </w:r>
      <w:r>
        <w:t xml:space="preserve"> diinput menggunakan elemen </w:t>
      </w:r>
      <w:r>
        <w:rPr>
          <w:rStyle w:val="20"/>
        </w:rPr>
        <w:t>&lt;input&gt;</w:t>
      </w:r>
      <w:r>
        <w:t xml:space="preserve"> dengan tipe </w:t>
      </w:r>
      <w:r>
        <w:rPr>
          <w:rStyle w:val="36"/>
        </w:rPr>
        <w:t>text</w:t>
      </w:r>
      <w:r>
        <w:t>.</w:t>
      </w:r>
    </w:p>
    <w:p w14:paraId="2BDDA17D">
      <w:pPr>
        <w:pStyle w:val="35"/>
        <w:keepNext w:val="0"/>
        <w:keepLines w:val="0"/>
        <w:widowControl/>
        <w:suppressLineNumbers w:val="0"/>
        <w:ind w:left="720"/>
      </w:pPr>
      <w:r>
        <w:rPr>
          <w:rStyle w:val="20"/>
        </w:rPr>
        <w:t>required</w:t>
      </w:r>
      <w:r>
        <w:t xml:space="preserve">: Atribut ini memastikan bahwa kolom </w:t>
      </w:r>
      <w:r>
        <w:rPr>
          <w:rStyle w:val="36"/>
        </w:rPr>
        <w:t>Nama Barang</w:t>
      </w:r>
      <w:r>
        <w:t xml:space="preserve"> wajib diisi.</w:t>
      </w:r>
    </w:p>
    <w:p w14:paraId="6E5CE7AE">
      <w:pPr>
        <w:pStyle w:val="35"/>
        <w:keepNext w:val="0"/>
        <w:keepLines w:val="0"/>
        <w:widowControl/>
        <w:suppressLineNumbers w:val="0"/>
        <w:ind w:left="720"/>
      </w:pPr>
      <w:r>
        <w:rPr>
          <w:rStyle w:val="20"/>
        </w:rPr>
        <w:t>@error('nama')</w:t>
      </w:r>
      <w:r>
        <w:t xml:space="preserve">: Menampilkan pesan kesalahan jika terdapat kesalahan validasi pada input </w:t>
      </w:r>
      <w:r>
        <w:rPr>
          <w:rStyle w:val="20"/>
        </w:rPr>
        <w:t>nama</w:t>
      </w:r>
      <w:r>
        <w:t>.</w:t>
      </w:r>
    </w:p>
    <w:p w14:paraId="2B6D3DD2">
      <w:pPr>
        <w:pStyle w:val="4"/>
        <w:keepNext w:val="0"/>
        <w:keepLines w:val="0"/>
        <w:widowControl/>
        <w:suppressLineNumbers w:val="0"/>
      </w:pPr>
      <w:r>
        <w:t xml:space="preserve">5. </w:t>
      </w:r>
      <w:r>
        <w:rPr>
          <w:rStyle w:val="36"/>
          <w:b/>
          <w:bCs/>
        </w:rPr>
        <w:t>Input untuk Kategori</w:t>
      </w:r>
    </w:p>
    <w:p w14:paraId="662C48C8">
      <w:pPr>
        <w:pStyle w:val="35"/>
        <w:keepNext w:val="0"/>
        <w:keepLines w:val="0"/>
        <w:widowControl/>
        <w:suppressLineNumbers w:val="0"/>
        <w:ind w:left="720"/>
      </w:pPr>
      <w:r>
        <w:rPr>
          <w:rStyle w:val="36"/>
        </w:rPr>
        <w:t>Kategori</w:t>
      </w:r>
      <w:r>
        <w:t xml:space="preserve"> diinput menggunakan elemen </w:t>
      </w:r>
      <w:r>
        <w:rPr>
          <w:rStyle w:val="20"/>
        </w:rPr>
        <w:t>&lt;select&gt;</w:t>
      </w:r>
      <w:r>
        <w:t xml:space="preserve"> yang memungkinkan pengguna memilih kategori dari daftar yang ada.</w:t>
      </w:r>
    </w:p>
    <w:p w14:paraId="7EFCA517">
      <w:pPr>
        <w:pStyle w:val="35"/>
        <w:keepNext w:val="0"/>
        <w:keepLines w:val="0"/>
        <w:widowControl/>
        <w:suppressLineNumbers w:val="0"/>
        <w:ind w:left="720"/>
      </w:pPr>
      <w:r>
        <w:rPr>
          <w:rStyle w:val="20"/>
        </w:rPr>
        <w:t>@foreach($categories as $category)</w:t>
      </w:r>
      <w:r>
        <w:t xml:space="preserve">: Menampilkan daftar kategori yang tersedia dari variabel </w:t>
      </w:r>
      <w:r>
        <w:rPr>
          <w:rStyle w:val="20"/>
        </w:rPr>
        <w:t>$categories</w:t>
      </w:r>
      <w:r>
        <w:t xml:space="preserve"> yang berasal dari controller.</w:t>
      </w:r>
    </w:p>
    <w:p w14:paraId="12549748">
      <w:pPr>
        <w:pStyle w:val="35"/>
        <w:keepNext w:val="0"/>
        <w:keepLines w:val="0"/>
        <w:widowControl/>
        <w:suppressLineNumbers w:val="0"/>
        <w:ind w:left="720"/>
      </w:pPr>
      <w:r>
        <w:rPr>
          <w:rStyle w:val="20"/>
        </w:rPr>
        <w:t>&lt;option value="{{ $category-&gt;id }}"&gt;{{ $category-&gt;name }}&lt;/option&gt;</w:t>
      </w:r>
      <w:r>
        <w:t xml:space="preserve">: Menampilkan setiap kategori dalam dropdown. Nilai </w:t>
      </w:r>
      <w:r>
        <w:rPr>
          <w:rStyle w:val="20"/>
        </w:rPr>
        <w:t>$category-&gt;id</w:t>
      </w:r>
      <w:r>
        <w:t xml:space="preserve"> akan dikirim ke server saat pengguna memilih kategori tersebut.</w:t>
      </w:r>
    </w:p>
    <w:p w14:paraId="7C6F3FBD">
      <w:pPr>
        <w:pStyle w:val="4"/>
        <w:keepNext w:val="0"/>
        <w:keepLines w:val="0"/>
        <w:widowControl/>
        <w:suppressLineNumbers w:val="0"/>
      </w:pPr>
      <w:r>
        <w:t xml:space="preserve">6. </w:t>
      </w:r>
      <w:r>
        <w:rPr>
          <w:rStyle w:val="36"/>
          <w:b/>
          <w:bCs/>
        </w:rPr>
        <w:t>Input untuk Harga dan Satuan Harga</w:t>
      </w:r>
    </w:p>
    <w:p w14:paraId="3372AD28">
      <w:pPr>
        <w:pStyle w:val="35"/>
        <w:keepNext w:val="0"/>
        <w:keepLines w:val="0"/>
        <w:widowControl/>
        <w:suppressLineNumbers w:val="0"/>
        <w:ind w:left="720"/>
      </w:pPr>
      <w:r>
        <w:rPr>
          <w:rStyle w:val="36"/>
        </w:rPr>
        <w:t>Harga</w:t>
      </w:r>
      <w:r>
        <w:t xml:space="preserve"> diinput dengan tipe </w:t>
      </w:r>
      <w:r>
        <w:rPr>
          <w:rStyle w:val="36"/>
        </w:rPr>
        <w:t>number</w:t>
      </w:r>
      <w:r>
        <w:t xml:space="preserve"> dan memiliki atribut </w:t>
      </w:r>
      <w:r>
        <w:rPr>
          <w:rStyle w:val="20"/>
        </w:rPr>
        <w:t>min="0"</w:t>
      </w:r>
      <w:r>
        <w:t xml:space="preserve"> yang memastikan harga yang dimasukkan tidak bernilai negatif.</w:t>
      </w:r>
    </w:p>
    <w:p w14:paraId="158F06B1">
      <w:pPr>
        <w:pStyle w:val="35"/>
        <w:keepNext w:val="0"/>
        <w:keepLines w:val="0"/>
        <w:widowControl/>
        <w:suppressLineNumbers w:val="0"/>
        <w:ind w:left="720"/>
      </w:pPr>
      <w:r>
        <w:rPr>
          <w:rStyle w:val="36"/>
        </w:rPr>
        <w:t>Satuan Harga</w:t>
      </w:r>
      <w:r>
        <w:t xml:space="preserve"> diinput dengan tipe </w:t>
      </w:r>
      <w:r>
        <w:rPr>
          <w:rStyle w:val="36"/>
        </w:rPr>
        <w:t>text</w:t>
      </w:r>
      <w:r>
        <w:t>.</w:t>
      </w:r>
    </w:p>
    <w:p w14:paraId="657F812F">
      <w:pPr>
        <w:pStyle w:val="4"/>
        <w:keepNext w:val="0"/>
        <w:keepLines w:val="0"/>
        <w:widowControl/>
        <w:suppressLineNumbers w:val="0"/>
      </w:pPr>
      <w:r>
        <w:t xml:space="preserve">7. </w:t>
      </w:r>
      <w:r>
        <w:rPr>
          <w:rStyle w:val="36"/>
          <w:b/>
          <w:bCs/>
        </w:rPr>
        <w:t>Input untuk Stok dan Satuan Stok</w:t>
      </w:r>
    </w:p>
    <w:p w14:paraId="483AD42B">
      <w:pPr>
        <w:pStyle w:val="35"/>
        <w:keepNext w:val="0"/>
        <w:keepLines w:val="0"/>
        <w:widowControl/>
        <w:suppressLineNumbers w:val="0"/>
        <w:ind w:left="720"/>
      </w:pPr>
      <w:r>
        <w:rPr>
          <w:rStyle w:val="36"/>
        </w:rPr>
        <w:t>Stok</w:t>
      </w:r>
      <w:r>
        <w:t xml:space="preserve"> diinput menggunakan elemen </w:t>
      </w:r>
      <w:r>
        <w:rPr>
          <w:rStyle w:val="20"/>
        </w:rPr>
        <w:t>&lt;input&gt;</w:t>
      </w:r>
      <w:r>
        <w:t xml:space="preserve"> dengan tipe </w:t>
      </w:r>
      <w:r>
        <w:rPr>
          <w:rStyle w:val="36"/>
        </w:rPr>
        <w:t>number</w:t>
      </w:r>
      <w:r>
        <w:t xml:space="preserve">. Atribut </w:t>
      </w:r>
      <w:r>
        <w:rPr>
          <w:rStyle w:val="20"/>
        </w:rPr>
        <w:t>min="0"</w:t>
      </w:r>
      <w:r>
        <w:t xml:space="preserve"> memastikan jumlah stok yang dimasukkan tidak bernilai negatif.</w:t>
      </w:r>
    </w:p>
    <w:p w14:paraId="147B91F4">
      <w:pPr>
        <w:pStyle w:val="35"/>
        <w:keepNext w:val="0"/>
        <w:keepLines w:val="0"/>
        <w:widowControl/>
        <w:suppressLineNumbers w:val="0"/>
        <w:ind w:left="720"/>
      </w:pPr>
      <w:r>
        <w:rPr>
          <w:rStyle w:val="36"/>
        </w:rPr>
        <w:t>Satuan Stok</w:t>
      </w:r>
      <w:r>
        <w:t xml:space="preserve"> diinput dengan tipe </w:t>
      </w:r>
      <w:r>
        <w:rPr>
          <w:rStyle w:val="36"/>
        </w:rPr>
        <w:t>text</w:t>
      </w:r>
      <w:r>
        <w:t>.</w:t>
      </w:r>
    </w:p>
    <w:p w14:paraId="7C34CE09">
      <w:pPr>
        <w:pStyle w:val="4"/>
        <w:keepNext w:val="0"/>
        <w:keepLines w:val="0"/>
        <w:widowControl/>
        <w:suppressLineNumbers w:val="0"/>
      </w:pPr>
      <w:r>
        <w:t xml:space="preserve">8. </w:t>
      </w:r>
      <w:r>
        <w:rPr>
          <w:rStyle w:val="36"/>
          <w:b/>
          <w:bCs/>
        </w:rPr>
        <w:t>Input untuk Keterangan</w:t>
      </w:r>
    </w:p>
    <w:p w14:paraId="52779AFF">
      <w:pPr>
        <w:pStyle w:val="35"/>
        <w:keepNext w:val="0"/>
        <w:keepLines w:val="0"/>
        <w:widowControl/>
        <w:suppressLineNumbers w:val="0"/>
        <w:ind w:left="720"/>
      </w:pPr>
      <w:r>
        <w:rPr>
          <w:rStyle w:val="36"/>
        </w:rPr>
        <w:t>Keterangan</w:t>
      </w:r>
      <w:r>
        <w:t xml:space="preserve"> diinput menggunakan elemen </w:t>
      </w:r>
      <w:r>
        <w:rPr>
          <w:rStyle w:val="20"/>
        </w:rPr>
        <w:t>&lt;textarea&gt;</w:t>
      </w:r>
      <w:r>
        <w:t>, yang memungkinkan pengguna memasukkan deskripsi atau informasi tambahan tentang barang.</w:t>
      </w:r>
    </w:p>
    <w:p w14:paraId="5A6E3723">
      <w:pPr>
        <w:pStyle w:val="4"/>
        <w:keepNext w:val="0"/>
        <w:keepLines w:val="0"/>
        <w:widowControl/>
        <w:suppressLineNumbers w:val="0"/>
      </w:pPr>
      <w:r>
        <w:t xml:space="preserve">9. </w:t>
      </w:r>
      <w:r>
        <w:rPr>
          <w:rStyle w:val="36"/>
          <w:b/>
          <w:bCs/>
        </w:rPr>
        <w:t>Tombol Submit dan Batal</w:t>
      </w:r>
    </w:p>
    <w:p w14:paraId="73DE31CE">
      <w:pPr>
        <w:pStyle w:val="35"/>
        <w:keepNext w:val="0"/>
        <w:keepLines w:val="0"/>
        <w:widowControl/>
        <w:suppressLineNumbers w:val="0"/>
        <w:ind w:left="720"/>
      </w:pPr>
      <w:r>
        <w:rPr>
          <w:rStyle w:val="36"/>
        </w:rPr>
        <w:t>Tombol Simpan</w:t>
      </w:r>
      <w:r>
        <w:t xml:space="preserve"> digunakan untuk mengirimkan formulir dan menyimpan data barang ke database. Tombol ini menggunakan kelas </w:t>
      </w:r>
      <w:r>
        <w:rPr>
          <w:rStyle w:val="20"/>
        </w:rPr>
        <w:t>btn btn-primary</w:t>
      </w:r>
      <w:r>
        <w:t xml:space="preserve"> untuk memberi tampilan tombol utama.</w:t>
      </w:r>
    </w:p>
    <w:p w14:paraId="4694A6DB">
      <w:pPr>
        <w:pStyle w:val="35"/>
        <w:keepNext w:val="0"/>
        <w:keepLines w:val="0"/>
        <w:widowControl/>
        <w:suppressLineNumbers w:val="0"/>
        <w:ind w:left="720"/>
      </w:pPr>
      <w:r>
        <w:rPr>
          <w:rStyle w:val="36"/>
        </w:rPr>
        <w:t>Tombol Batal</w:t>
      </w:r>
      <w:r>
        <w:t xml:space="preserve"> mengarahkan pengguna kembali ke halaman daftar barang dengan menggunakan </w:t>
      </w:r>
      <w:r>
        <w:rPr>
          <w:rStyle w:val="36"/>
        </w:rPr>
        <w:t xml:space="preserve">route </w:t>
      </w:r>
      <w:r>
        <w:rPr>
          <w:rStyle w:val="20"/>
        </w:rPr>
        <w:t>items.index</w:t>
      </w:r>
      <w:r>
        <w:t xml:space="preserve">. Tombol ini menggunakan kelas </w:t>
      </w:r>
      <w:r>
        <w:rPr>
          <w:rStyle w:val="20"/>
        </w:rPr>
        <w:t>btn btn-secondary</w:t>
      </w:r>
      <w:r>
        <w:t xml:space="preserve"> untuk memberi tampilan tombol sekunder.</w:t>
      </w:r>
    </w:p>
    <w:p w14:paraId="6FD2B979">
      <w:pPr>
        <w:pStyle w:val="4"/>
        <w:keepNext w:val="0"/>
        <w:keepLines w:val="0"/>
        <w:widowControl/>
        <w:suppressLineNumbers w:val="0"/>
      </w:pPr>
      <w:r>
        <w:t xml:space="preserve">10. </w:t>
      </w:r>
      <w:r>
        <w:rPr>
          <w:rStyle w:val="36"/>
          <w:b/>
          <w:bCs/>
        </w:rPr>
        <w:t xml:space="preserve">Penggunaan </w:t>
      </w:r>
      <w:r>
        <w:rPr>
          <w:rStyle w:val="20"/>
        </w:rPr>
        <w:t>@error</w:t>
      </w:r>
    </w:p>
    <w:p w14:paraId="6C37BB44">
      <w:pPr>
        <w:pStyle w:val="35"/>
        <w:keepNext w:val="0"/>
        <w:keepLines w:val="0"/>
        <w:widowControl/>
        <w:suppressLineNumbers w:val="0"/>
        <w:ind w:left="720"/>
      </w:pPr>
      <w:r>
        <w:t xml:space="preserve">Untuk setiap input, Laravel menyediakan </w:t>
      </w:r>
      <w:r>
        <w:rPr>
          <w:rStyle w:val="20"/>
        </w:rPr>
        <w:t>@error</w:t>
      </w:r>
      <w:r>
        <w:t xml:space="preserve"> untuk menangani validasi dan menampilkan pesan kesalahan jika input yang dimasukkan tidak sesuai dengan aturan yang ditentukan di controller atau request.</w:t>
      </w:r>
    </w:p>
    <w:p w14:paraId="04C96948">
      <w:pPr>
        <w:pStyle w:val="4"/>
        <w:keepNext w:val="0"/>
        <w:keepLines w:val="0"/>
        <w:widowControl/>
        <w:suppressLineNumbers w:val="0"/>
      </w:pPr>
      <w:r>
        <w:t>Kesimpulan:</w:t>
      </w:r>
    </w:p>
    <w:p w14:paraId="4B204AF5">
      <w:pPr>
        <w:pStyle w:val="35"/>
        <w:keepNext w:val="0"/>
        <w:keepLines w:val="0"/>
        <w:widowControl/>
        <w:suppressLineNumbers w:val="0"/>
        <w:ind w:left="720"/>
      </w:pPr>
      <w:r>
        <w:rPr>
          <w:rStyle w:val="36"/>
        </w:rPr>
        <w:t>Formulir ini memungkinkan pengguna untuk menambah data barang baru</w:t>
      </w:r>
      <w:r>
        <w:t xml:space="preserve"> ke dalam sistem dengan memasukkan nama, kategori, harga, stok, satuan harga, satuan stok, dan keterangan barang.</w:t>
      </w:r>
    </w:p>
    <w:p w14:paraId="5AA36360">
      <w:pPr>
        <w:pStyle w:val="35"/>
        <w:keepNext w:val="0"/>
        <w:keepLines w:val="0"/>
        <w:widowControl/>
        <w:suppressLineNumbers w:val="0"/>
        <w:ind w:left="720"/>
      </w:pPr>
      <w:r>
        <w:t>Formulir ini memanfaatkan validasi untuk memastikan bahwa semua kolom yang dibutuhkan diisi dengan benar.</w:t>
      </w:r>
    </w:p>
    <w:p w14:paraId="499C77A9">
      <w:pPr>
        <w:pStyle w:val="35"/>
        <w:keepNext w:val="0"/>
        <w:keepLines w:val="0"/>
        <w:widowControl/>
        <w:suppressLineNumbers w:val="0"/>
        <w:ind w:left="720"/>
        <w:rPr>
          <w:rFonts w:hint="default"/>
          <w:lang w:val="en-US"/>
        </w:rPr>
      </w:pPr>
      <w:r>
        <w:t xml:space="preserve">Pengguna dapat membatalkan proses penambahan barang dengan menekan tombol </w:t>
      </w:r>
      <w:r>
        <w:rPr>
          <w:rStyle w:val="36"/>
        </w:rPr>
        <w:t>Batal</w:t>
      </w:r>
      <w:r>
        <w:t>, yang akan membawa mereka kembali ke halaman daftar barang (</w:t>
      </w:r>
      <w:r>
        <w:rPr>
          <w:rStyle w:val="20"/>
        </w:rPr>
        <w:t>items.index</w:t>
      </w:r>
      <w:r>
        <w:t>).</w:t>
      </w:r>
    </w:p>
    <w:p w14:paraId="47DFBB46">
      <w:pPr>
        <w:pStyle w:val="35"/>
        <w:keepNext w:val="0"/>
        <w:keepLines w:val="0"/>
        <w:widowControl/>
        <w:suppressLineNumbers w:val="0"/>
        <w:rPr>
          <w:rFonts w:hint="default"/>
          <w:lang w:val="en-US"/>
        </w:rPr>
      </w:pPr>
    </w:p>
    <w:p w14:paraId="0EDFF099">
      <w:pPr>
        <w:pStyle w:val="35"/>
        <w:keepNext w:val="0"/>
        <w:keepLines w:val="0"/>
        <w:widowControl/>
        <w:suppressLineNumbers w:val="0"/>
        <w:rPr>
          <w:rFonts w:hint="default"/>
          <w:lang w:val="en-US"/>
        </w:rPr>
      </w:pPr>
      <w:r>
        <w:rPr>
          <w:rFonts w:hint="default"/>
          <w:lang w:val="en-US"/>
        </w:rPr>
        <w:t>EDIT:</w:t>
      </w:r>
    </w:p>
    <w:p w14:paraId="4D107FE5">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@extends('layouts.app')</w:t>
      </w:r>
    </w:p>
    <w:p w14:paraId="29AB94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CBF54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@section('content')</w:t>
      </w:r>
    </w:p>
    <w:p w14:paraId="3D3051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14:paraId="02D701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w:t>
      </w:r>
      <w:r>
        <w:rPr>
          <w:rFonts w:hint="default" w:ascii="Consolas" w:hAnsi="Consolas" w:eastAsia="Consolas" w:cs="Consolas"/>
          <w:b w:val="0"/>
          <w:bCs w:val="0"/>
          <w:color w:val="808080"/>
          <w:kern w:val="0"/>
          <w:sz w:val="21"/>
          <w:szCs w:val="21"/>
          <w:shd w:val="clear" w:fill="1F1F1F"/>
          <w:lang w:val="en-US" w:eastAsia="zh-CN" w:bidi="ar"/>
        </w:rPr>
        <w:t>&gt;</w:t>
      </w:r>
    </w:p>
    <w:p w14:paraId="3C5A16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Edit Data Barang</w:t>
      </w:r>
    </w:p>
    <w:p w14:paraId="6728B9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498C2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p>
    <w:p w14:paraId="4BE0D8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route('items.update', $item-&gt;id)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808080"/>
          <w:kern w:val="0"/>
          <w:sz w:val="21"/>
          <w:szCs w:val="21"/>
          <w:shd w:val="clear" w:fill="1F1F1F"/>
          <w:lang w:val="en-US" w:eastAsia="zh-CN" w:bidi="ar"/>
        </w:rPr>
        <w:t>&gt;</w:t>
      </w:r>
    </w:p>
    <w:p w14:paraId="2F6A0E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7E8A4F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@method('PUT')</w:t>
      </w:r>
    </w:p>
    <w:p w14:paraId="7EAB1C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2FE734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 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1FD18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old('nama', $item-&gt;nama)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551D46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@error('nama')</w:t>
      </w:r>
    </w:p>
    <w:p w14:paraId="6764D8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BBBED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3640FC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BBA75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29F03F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Kategori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BDF70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121D05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@foreach($categories as $category)</w:t>
      </w:r>
    </w:p>
    <w:p w14:paraId="1A458B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$category-&gt;id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old(</w:t>
      </w:r>
      <w:r>
        <w:rPr>
          <w:rFonts w:hint="default" w:ascii="Consolas" w:hAnsi="Consolas" w:eastAsia="Consolas" w:cs="Consolas"/>
          <w:b w:val="0"/>
          <w:bCs w:val="0"/>
          <w:color w:val="F44747"/>
          <w:kern w:val="0"/>
          <w:sz w:val="21"/>
          <w:szCs w:val="21"/>
          <w:shd w:val="clear" w:fill="1F1F1F"/>
          <w:lang w:val="en-US" w:eastAsia="zh-CN" w:bidi="ar"/>
        </w:rPr>
        <w:t>'category_id',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category_id) == $category-&gt;id ? 'selected' : '' }}&gt;</w:t>
      </w:r>
    </w:p>
    <w:p w14:paraId="115B78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$category-&gt;name }}</w:t>
      </w:r>
    </w:p>
    <w:p w14:paraId="38F117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808080"/>
          <w:kern w:val="0"/>
          <w:sz w:val="21"/>
          <w:szCs w:val="21"/>
          <w:shd w:val="clear" w:fill="1F1F1F"/>
          <w:lang w:val="en-US" w:eastAsia="zh-CN" w:bidi="ar"/>
        </w:rPr>
        <w:t>&gt;</w:t>
      </w:r>
    </w:p>
    <w:p w14:paraId="2C1405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19758A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808080"/>
          <w:kern w:val="0"/>
          <w:sz w:val="21"/>
          <w:szCs w:val="21"/>
          <w:shd w:val="clear" w:fill="1F1F1F"/>
          <w:lang w:val="en-US" w:eastAsia="zh-CN" w:bidi="ar"/>
        </w:rPr>
        <w:t>&gt;</w:t>
      </w:r>
    </w:p>
    <w:p w14:paraId="55D8CA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@error('category_id')</w:t>
      </w:r>
    </w:p>
    <w:p w14:paraId="2F9C6B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E0262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09AC38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91BBB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568F1F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Harga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693980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old('harga', $item-&gt;harga)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654465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@error('harga')</w:t>
      </w:r>
    </w:p>
    <w:p w14:paraId="11D7DF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3C46D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7944D1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C5156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BDA01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Satuan Harga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7CCED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old('satuan_harga', $item-&gt;satuan_harga)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10F524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@error('satuan_harga')</w:t>
      </w:r>
    </w:p>
    <w:p w14:paraId="7B6F60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42553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64F6D1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7E92B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3F6CF2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4F4EF0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old('stok', $item-&gt;stok)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5C3A97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@error('stok')</w:t>
      </w:r>
    </w:p>
    <w:p w14:paraId="36ADCB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D7E65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596AD4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09675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598433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Satuan Stok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63FC06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old('satuan_stok', $item-&gt;satuan_stok)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5261C0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@error('satuan_stok')</w:t>
      </w:r>
    </w:p>
    <w:p w14:paraId="026EC3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C4D94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3299A7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4C8A4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43DE4E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Keterangan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41977F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textarea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"3"</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old('keterangan', $item-&gt;keterangan)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textarea</w:t>
      </w:r>
      <w:r>
        <w:rPr>
          <w:rFonts w:hint="default" w:ascii="Consolas" w:hAnsi="Consolas" w:eastAsia="Consolas" w:cs="Consolas"/>
          <w:b w:val="0"/>
          <w:bCs w:val="0"/>
          <w:color w:val="808080"/>
          <w:kern w:val="0"/>
          <w:sz w:val="21"/>
          <w:szCs w:val="21"/>
          <w:shd w:val="clear" w:fill="1F1F1F"/>
          <w:lang w:val="en-US" w:eastAsia="zh-CN" w:bidi="ar"/>
        </w:rPr>
        <w:t>&gt;</w:t>
      </w:r>
    </w:p>
    <w:p w14:paraId="67FCD6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@error('keterangan')</w:t>
      </w:r>
    </w:p>
    <w:p w14:paraId="688B11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F65FF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3AB22E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2BD9B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 gap-2"</w:t>
      </w:r>
      <w:r>
        <w:rPr>
          <w:rFonts w:hint="default" w:ascii="Consolas" w:hAnsi="Consolas" w:eastAsia="Consolas" w:cs="Consolas"/>
          <w:b w:val="0"/>
          <w:bCs w:val="0"/>
          <w:color w:val="808080"/>
          <w:kern w:val="0"/>
          <w:sz w:val="21"/>
          <w:szCs w:val="21"/>
          <w:shd w:val="clear" w:fill="1F1F1F"/>
          <w:lang w:val="en-US" w:eastAsia="zh-CN" w:bidi="ar"/>
        </w:rPr>
        <w:t>&gt;</w:t>
      </w:r>
    </w:p>
    <w:p w14:paraId="61B7B5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Update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498D60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route('items.index')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btn-secondary"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Batal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6F06BF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E1A88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1C4318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4F6FE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86B1B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@endsection</w:t>
      </w:r>
    </w:p>
    <w:p w14:paraId="430BA1C0">
      <w:pPr>
        <w:pStyle w:val="35"/>
        <w:keepNext w:val="0"/>
        <w:keepLines w:val="0"/>
        <w:widowControl/>
        <w:suppressLineNumbers w:val="0"/>
      </w:pPr>
      <w:r>
        <w:t xml:space="preserve">Berikut penjelasan mengenai kode yang terdapat pada halaman untuk </w:t>
      </w:r>
      <w:r>
        <w:rPr>
          <w:rStyle w:val="36"/>
        </w:rPr>
        <w:t>Edit Data Barang</w:t>
      </w:r>
      <w:r>
        <w:t>:</w:t>
      </w:r>
    </w:p>
    <w:p w14:paraId="4C5CC0A0">
      <w:pPr>
        <w:pStyle w:val="4"/>
        <w:keepNext w:val="0"/>
        <w:keepLines w:val="0"/>
        <w:widowControl/>
        <w:suppressLineNumbers w:val="0"/>
      </w:pPr>
      <w:r>
        <w:t xml:space="preserve">1. </w:t>
      </w:r>
      <w:r>
        <w:rPr>
          <w:rStyle w:val="20"/>
        </w:rPr>
        <w:t>@extends('layouts.app')</w:t>
      </w:r>
    </w:p>
    <w:p w14:paraId="0C9F4818">
      <w:pPr>
        <w:pStyle w:val="35"/>
        <w:keepNext w:val="0"/>
        <w:keepLines w:val="0"/>
        <w:widowControl/>
        <w:suppressLineNumbers w:val="0"/>
        <w:ind w:left="720"/>
      </w:pPr>
      <w:r>
        <w:t xml:space="preserve">Perintah ini memberitahu Laravel untuk menggunakan </w:t>
      </w:r>
      <w:r>
        <w:rPr>
          <w:rStyle w:val="36"/>
        </w:rPr>
        <w:t>layout</w:t>
      </w:r>
      <w:r>
        <w:t xml:space="preserve"> dasar yang ada pada file </w:t>
      </w:r>
      <w:r>
        <w:rPr>
          <w:rStyle w:val="20"/>
        </w:rPr>
        <w:t>layouts.app</w:t>
      </w:r>
      <w:r>
        <w:t>. Ini memungkinkan halaman yang sedang dibuat untuk mewarisi struktur HTML dasar, seperti header, footer, dan navigasi yang ada di dalam layout tersebut.</w:t>
      </w:r>
    </w:p>
    <w:p w14:paraId="7D3747C3">
      <w:pPr>
        <w:pStyle w:val="4"/>
        <w:keepNext w:val="0"/>
        <w:keepLines w:val="0"/>
        <w:widowControl/>
        <w:suppressLineNumbers w:val="0"/>
      </w:pPr>
      <w:r>
        <w:t xml:space="preserve">2. </w:t>
      </w:r>
      <w:r>
        <w:rPr>
          <w:rStyle w:val="20"/>
        </w:rPr>
        <w:t>@section('content')</w:t>
      </w:r>
    </w:p>
    <w:p w14:paraId="3176F9C9">
      <w:pPr>
        <w:pStyle w:val="35"/>
        <w:keepNext w:val="0"/>
        <w:keepLines w:val="0"/>
        <w:widowControl/>
        <w:suppressLineNumbers w:val="0"/>
        <w:ind w:left="720"/>
      </w:pPr>
      <w:r>
        <w:t xml:space="preserve">Bagian ini mendefinisikan konten yang akan dimasukkan ke dalam </w:t>
      </w:r>
      <w:r>
        <w:rPr>
          <w:rStyle w:val="20"/>
        </w:rPr>
        <w:t>@yield('content')</w:t>
      </w:r>
      <w:r>
        <w:t xml:space="preserve"> yang ada di layout </w:t>
      </w:r>
      <w:r>
        <w:rPr>
          <w:rStyle w:val="20"/>
        </w:rPr>
        <w:t>layouts.app</w:t>
      </w:r>
      <w:r>
        <w:t xml:space="preserve">. Konten yang berada dalam </w:t>
      </w:r>
      <w:r>
        <w:rPr>
          <w:rStyle w:val="20"/>
        </w:rPr>
        <w:t>@section('content')</w:t>
      </w:r>
      <w:r>
        <w:t xml:space="preserve"> ini akan digantikan pada bagian </w:t>
      </w:r>
      <w:r>
        <w:rPr>
          <w:rStyle w:val="20"/>
        </w:rPr>
        <w:t>@yield('content')</w:t>
      </w:r>
      <w:r>
        <w:t xml:space="preserve"> di layout tersebut.</w:t>
      </w:r>
    </w:p>
    <w:p w14:paraId="2D078DCD">
      <w:pPr>
        <w:pStyle w:val="4"/>
        <w:keepNext w:val="0"/>
        <w:keepLines w:val="0"/>
        <w:widowControl/>
        <w:suppressLineNumbers w:val="0"/>
      </w:pPr>
      <w:r>
        <w:t xml:space="preserve">3. </w:t>
      </w:r>
      <w:r>
        <w:rPr>
          <w:rStyle w:val="36"/>
          <w:b/>
          <w:bCs/>
        </w:rPr>
        <w:t>Struktur Formulir</w:t>
      </w:r>
    </w:p>
    <w:p w14:paraId="4C5432F2">
      <w:pPr>
        <w:pStyle w:val="35"/>
        <w:keepNext w:val="0"/>
        <w:keepLines w:val="0"/>
        <w:widowControl/>
        <w:suppressLineNumbers w:val="0"/>
      </w:pPr>
      <w:r>
        <w:t xml:space="preserve">Di dalam </w:t>
      </w:r>
      <w:r>
        <w:rPr>
          <w:rStyle w:val="20"/>
        </w:rPr>
        <w:t>&lt;div class="card-body"&gt;</w:t>
      </w:r>
      <w:r>
        <w:t>, terdapat sebuah formulir (</w:t>
      </w:r>
      <w:r>
        <w:rPr>
          <w:rStyle w:val="36"/>
        </w:rPr>
        <w:t>form</w:t>
      </w:r>
      <w:r>
        <w:t>) yang digunakan untuk memperbarui data barang yang sudah ada. Penjelasan untuk masing-masing bagian formulir:</w:t>
      </w:r>
    </w:p>
    <w:p w14:paraId="48D3D0AE">
      <w:pPr>
        <w:pStyle w:val="35"/>
        <w:keepNext w:val="0"/>
        <w:keepLines w:val="0"/>
        <w:widowControl/>
        <w:suppressLineNumbers w:val="0"/>
        <w:ind w:left="720"/>
      </w:pPr>
      <w:r>
        <w:rPr>
          <w:rStyle w:val="36"/>
        </w:rPr>
        <w:t>Action Formulir</w:t>
      </w:r>
      <w:r>
        <w:t>:</w:t>
      </w:r>
    </w:p>
    <w:p w14:paraId="43F7B588">
      <w:pPr>
        <w:pStyle w:val="21"/>
        <w:keepNext w:val="0"/>
        <w:keepLines w:val="0"/>
        <w:widowControl/>
        <w:suppressLineNumbers w:val="0"/>
        <w:ind w:left="720"/>
      </w:pPr>
      <w:r>
        <w:rPr>
          <w:rStyle w:val="20"/>
        </w:rPr>
        <w:t>&lt;form action="{{ route('items.update', $item-&gt;id) }}" method="POST"&gt;</w:t>
      </w:r>
    </w:p>
    <w:p w14:paraId="41D88FB8">
      <w:pPr>
        <w:pStyle w:val="35"/>
        <w:keepNext w:val="0"/>
        <w:keepLines w:val="0"/>
        <w:widowControl/>
        <w:suppressLineNumbers w:val="0"/>
        <w:ind w:left="1440"/>
      </w:pPr>
      <w:r>
        <w:t xml:space="preserve">Aksi formulir menggunakan metode </w:t>
      </w:r>
      <w:r>
        <w:rPr>
          <w:rStyle w:val="36"/>
        </w:rPr>
        <w:t>POST</w:t>
      </w:r>
      <w:r>
        <w:t xml:space="preserve"> yang diarahkan ke route </w:t>
      </w:r>
      <w:r>
        <w:rPr>
          <w:rStyle w:val="20"/>
        </w:rPr>
        <w:t>items.update</w:t>
      </w:r>
      <w:r>
        <w:t xml:space="preserve">, yang mengarah ke metode </w:t>
      </w:r>
      <w:r>
        <w:rPr>
          <w:rStyle w:val="36"/>
        </w:rPr>
        <w:t>update</w:t>
      </w:r>
      <w:r>
        <w:t xml:space="preserve"> pada controller </w:t>
      </w:r>
      <w:r>
        <w:rPr>
          <w:rStyle w:val="36"/>
        </w:rPr>
        <w:t>ItemsController</w:t>
      </w:r>
      <w:r>
        <w:t xml:space="preserve">. ID barang yang akan diperbarui di-passing melalui </w:t>
      </w:r>
      <w:r>
        <w:rPr>
          <w:rStyle w:val="20"/>
        </w:rPr>
        <w:t>$item-&gt;id</w:t>
      </w:r>
      <w:r>
        <w:t>.</w:t>
      </w:r>
    </w:p>
    <w:p w14:paraId="640D6CBD">
      <w:pPr>
        <w:pStyle w:val="35"/>
        <w:keepNext w:val="0"/>
        <w:keepLines w:val="0"/>
        <w:widowControl/>
        <w:suppressLineNumbers w:val="0"/>
        <w:ind w:left="720"/>
      </w:pPr>
      <w:r>
        <w:rPr>
          <w:rStyle w:val="20"/>
        </w:rPr>
        <w:t>@csrf</w:t>
      </w:r>
      <w:r>
        <w:t>:</w:t>
      </w:r>
    </w:p>
    <w:p w14:paraId="62BB46BC">
      <w:pPr>
        <w:pStyle w:val="35"/>
        <w:keepNext w:val="0"/>
        <w:keepLines w:val="0"/>
        <w:widowControl/>
        <w:suppressLineNumbers w:val="0"/>
        <w:ind w:left="1440"/>
      </w:pPr>
      <w:r>
        <w:t xml:space="preserve">Token CSRF digunakan untuk melindungi formulir ini dari serangan CSRF (Cross-Site Request Forgery). Laravel secara otomatis menyertakan token CSRF di setiap formulir yang menggunakan </w:t>
      </w:r>
      <w:r>
        <w:rPr>
          <w:rStyle w:val="36"/>
        </w:rPr>
        <w:t>POST</w:t>
      </w:r>
      <w:r>
        <w:t>.</w:t>
      </w:r>
    </w:p>
    <w:p w14:paraId="3A61973C">
      <w:pPr>
        <w:pStyle w:val="35"/>
        <w:keepNext w:val="0"/>
        <w:keepLines w:val="0"/>
        <w:widowControl/>
        <w:suppressLineNumbers w:val="0"/>
        <w:ind w:left="720"/>
      </w:pPr>
      <w:r>
        <w:rPr>
          <w:rStyle w:val="20"/>
        </w:rPr>
        <w:t>@method('PUT')</w:t>
      </w:r>
      <w:r>
        <w:t>:</w:t>
      </w:r>
    </w:p>
    <w:p w14:paraId="35C055DA">
      <w:pPr>
        <w:pStyle w:val="35"/>
        <w:keepNext w:val="0"/>
        <w:keepLines w:val="0"/>
        <w:widowControl/>
        <w:suppressLineNumbers w:val="0"/>
        <w:ind w:left="1440"/>
      </w:pPr>
      <w:r>
        <w:t xml:space="preserve">Laravel menganggap formulir ini menggunakan </w:t>
      </w:r>
      <w:r>
        <w:rPr>
          <w:rStyle w:val="36"/>
        </w:rPr>
        <w:t>POST</w:t>
      </w:r>
      <w:r>
        <w:t xml:space="preserve">, namun untuk memperbarui data (mengedit), kita menggunakan metode </w:t>
      </w:r>
      <w:r>
        <w:rPr>
          <w:rStyle w:val="36"/>
        </w:rPr>
        <w:t>PUT</w:t>
      </w:r>
      <w:r>
        <w:t xml:space="preserve">. Laravel menangani ini dengan </w:t>
      </w:r>
      <w:r>
        <w:rPr>
          <w:rStyle w:val="20"/>
        </w:rPr>
        <w:t>@method('PUT')</w:t>
      </w:r>
      <w:r>
        <w:t xml:space="preserve"> untuk menyatakan bahwa ini adalah permintaan </w:t>
      </w:r>
      <w:r>
        <w:rPr>
          <w:rStyle w:val="36"/>
        </w:rPr>
        <w:t>PUT</w:t>
      </w:r>
      <w:r>
        <w:t xml:space="preserve"> meskipun formulir secara teknis menggunakan </w:t>
      </w:r>
      <w:r>
        <w:rPr>
          <w:rStyle w:val="36"/>
        </w:rPr>
        <w:t>POST</w:t>
      </w:r>
      <w:r>
        <w:t>.</w:t>
      </w:r>
    </w:p>
    <w:p w14:paraId="23AD48B1">
      <w:pPr>
        <w:pStyle w:val="4"/>
        <w:keepNext w:val="0"/>
        <w:keepLines w:val="0"/>
        <w:widowControl/>
        <w:suppressLineNumbers w:val="0"/>
      </w:pPr>
      <w:r>
        <w:t xml:space="preserve">4. </w:t>
      </w:r>
      <w:r>
        <w:rPr>
          <w:rStyle w:val="36"/>
          <w:b/>
          <w:bCs/>
        </w:rPr>
        <w:t>Input untuk Nama Barang</w:t>
      </w:r>
    </w:p>
    <w:p w14:paraId="1F560AB2">
      <w:pPr>
        <w:pStyle w:val="35"/>
        <w:keepNext w:val="0"/>
        <w:keepLines w:val="0"/>
        <w:widowControl/>
        <w:suppressLineNumbers w:val="0"/>
        <w:ind w:left="720"/>
      </w:pPr>
      <w:r>
        <w:rPr>
          <w:rStyle w:val="36"/>
        </w:rPr>
        <w:t>Nama Barang</w:t>
      </w:r>
      <w:r>
        <w:t xml:space="preserve"> diinput menggunakan </w:t>
      </w:r>
      <w:r>
        <w:rPr>
          <w:rStyle w:val="20"/>
        </w:rPr>
        <w:t>&lt;input&gt;</w:t>
      </w:r>
      <w:r>
        <w:t xml:space="preserve"> dengan tipe teks.</w:t>
      </w:r>
    </w:p>
    <w:p w14:paraId="3E097E8E">
      <w:pPr>
        <w:pStyle w:val="35"/>
        <w:keepNext w:val="0"/>
        <w:keepLines w:val="0"/>
        <w:widowControl/>
        <w:suppressLineNumbers w:val="0"/>
        <w:ind w:left="720"/>
      </w:pPr>
      <w:r>
        <w:rPr>
          <w:rStyle w:val="20"/>
        </w:rPr>
        <w:t>value="{{ old('nama', $item-&gt;nama) }}"</w:t>
      </w:r>
      <w:r>
        <w:t xml:space="preserve">: Nilai input diisi dengan data lama (dari request sebelumnya) atau dengan nama barang yang sudah ada pada objek </w:t>
      </w:r>
      <w:r>
        <w:rPr>
          <w:rStyle w:val="20"/>
        </w:rPr>
        <w:t>$item-&gt;nama</w:t>
      </w:r>
      <w:r>
        <w:t>.</w:t>
      </w:r>
    </w:p>
    <w:p w14:paraId="20C81289">
      <w:pPr>
        <w:pStyle w:val="35"/>
        <w:keepNext w:val="0"/>
        <w:keepLines w:val="0"/>
        <w:widowControl/>
        <w:suppressLineNumbers w:val="0"/>
        <w:ind w:left="720"/>
      </w:pPr>
      <w:r>
        <w:rPr>
          <w:rStyle w:val="20"/>
        </w:rPr>
        <w:t>@error('nama')</w:t>
      </w:r>
      <w:r>
        <w:t>:</w:t>
      </w:r>
    </w:p>
    <w:p w14:paraId="7596527B">
      <w:pPr>
        <w:pStyle w:val="35"/>
        <w:keepNext w:val="0"/>
        <w:keepLines w:val="0"/>
        <w:widowControl/>
        <w:suppressLineNumbers w:val="0"/>
        <w:ind w:left="1440"/>
      </w:pPr>
      <w:r>
        <w:t xml:space="preserve">Menampilkan pesan kesalahan validasi jika input </w:t>
      </w:r>
      <w:r>
        <w:rPr>
          <w:rStyle w:val="20"/>
        </w:rPr>
        <w:t>nama</w:t>
      </w:r>
      <w:r>
        <w:t xml:space="preserve"> tidak valid (misalnya, kosong atau tidak sesuai aturan).</w:t>
      </w:r>
    </w:p>
    <w:p w14:paraId="1A033B85">
      <w:pPr>
        <w:pStyle w:val="4"/>
        <w:keepNext w:val="0"/>
        <w:keepLines w:val="0"/>
        <w:widowControl/>
        <w:suppressLineNumbers w:val="0"/>
      </w:pPr>
      <w:r>
        <w:t xml:space="preserve">5. </w:t>
      </w:r>
      <w:r>
        <w:rPr>
          <w:rStyle w:val="36"/>
          <w:b/>
          <w:bCs/>
        </w:rPr>
        <w:t>Input untuk Kategori</w:t>
      </w:r>
    </w:p>
    <w:p w14:paraId="26AE75C8">
      <w:pPr>
        <w:pStyle w:val="35"/>
        <w:keepNext w:val="0"/>
        <w:keepLines w:val="0"/>
        <w:widowControl/>
        <w:suppressLineNumbers w:val="0"/>
        <w:ind w:left="720"/>
      </w:pPr>
      <w:r>
        <w:rPr>
          <w:rStyle w:val="36"/>
        </w:rPr>
        <w:t>Kategori</w:t>
      </w:r>
      <w:r>
        <w:t xml:space="preserve"> diinput menggunakan elemen </w:t>
      </w:r>
      <w:r>
        <w:rPr>
          <w:rStyle w:val="20"/>
        </w:rPr>
        <w:t>&lt;select&gt;</w:t>
      </w:r>
      <w:r>
        <w:t xml:space="preserve"> yang memungkinkan pengguna memilih kategori dari daftar kategori yang ada di database.</w:t>
      </w:r>
    </w:p>
    <w:p w14:paraId="43821B56">
      <w:pPr>
        <w:pStyle w:val="35"/>
        <w:keepNext w:val="0"/>
        <w:keepLines w:val="0"/>
        <w:widowControl/>
        <w:suppressLineNumbers w:val="0"/>
        <w:ind w:left="720"/>
      </w:pPr>
      <w:r>
        <w:rPr>
          <w:rStyle w:val="20"/>
        </w:rPr>
        <w:t>@foreach($categories as $category)</w:t>
      </w:r>
      <w:r>
        <w:t>: Loop untuk menampilkan semua kategori dalam elemen dropdown.</w:t>
      </w:r>
    </w:p>
    <w:p w14:paraId="256466E1">
      <w:pPr>
        <w:pStyle w:val="35"/>
        <w:keepNext w:val="0"/>
        <w:keepLines w:val="0"/>
        <w:widowControl/>
        <w:suppressLineNumbers w:val="0"/>
        <w:ind w:left="720"/>
      </w:pPr>
      <w:r>
        <w:t xml:space="preserve">Nilai </w:t>
      </w:r>
      <w:r>
        <w:rPr>
          <w:rStyle w:val="20"/>
        </w:rPr>
        <w:t>selected</w:t>
      </w:r>
      <w:r>
        <w:t xml:space="preserve"> pada elemen </w:t>
      </w:r>
      <w:r>
        <w:rPr>
          <w:rStyle w:val="20"/>
        </w:rPr>
        <w:t>&lt;option&gt;</w:t>
      </w:r>
      <w:r>
        <w:t xml:space="preserve"> akan dipilih berdasarkan data sebelumnya atau nilai lama yang disimpan di sesi.</w:t>
      </w:r>
    </w:p>
    <w:p w14:paraId="57CA015B">
      <w:pPr>
        <w:pStyle w:val="4"/>
        <w:keepNext w:val="0"/>
        <w:keepLines w:val="0"/>
        <w:widowControl/>
        <w:suppressLineNumbers w:val="0"/>
      </w:pPr>
      <w:r>
        <w:t xml:space="preserve">6. </w:t>
      </w:r>
      <w:r>
        <w:rPr>
          <w:rStyle w:val="36"/>
          <w:b/>
          <w:bCs/>
        </w:rPr>
        <w:t>Input untuk Harga dan Satuan Harga</w:t>
      </w:r>
    </w:p>
    <w:p w14:paraId="2393EE4F">
      <w:pPr>
        <w:pStyle w:val="35"/>
        <w:keepNext w:val="0"/>
        <w:keepLines w:val="0"/>
        <w:widowControl/>
        <w:suppressLineNumbers w:val="0"/>
        <w:ind w:left="720"/>
      </w:pPr>
      <w:r>
        <w:rPr>
          <w:rStyle w:val="36"/>
        </w:rPr>
        <w:t>Harga</w:t>
      </w:r>
      <w:r>
        <w:t xml:space="preserve"> diinput dengan tipe </w:t>
      </w:r>
      <w:r>
        <w:rPr>
          <w:rStyle w:val="36"/>
        </w:rPr>
        <w:t>number</w:t>
      </w:r>
      <w:r>
        <w:t xml:space="preserve"> dan memiliki atribut </w:t>
      </w:r>
      <w:r>
        <w:rPr>
          <w:rStyle w:val="20"/>
        </w:rPr>
        <w:t>min="0"</w:t>
      </w:r>
      <w:r>
        <w:t xml:space="preserve"> agar pengguna tidak bisa memasukkan nilai negatif.</w:t>
      </w:r>
    </w:p>
    <w:p w14:paraId="1554FA47">
      <w:pPr>
        <w:pStyle w:val="35"/>
        <w:keepNext w:val="0"/>
        <w:keepLines w:val="0"/>
        <w:widowControl/>
        <w:suppressLineNumbers w:val="0"/>
        <w:ind w:left="720"/>
      </w:pPr>
      <w:r>
        <w:rPr>
          <w:rStyle w:val="36"/>
        </w:rPr>
        <w:t>Satuan Harga</w:t>
      </w:r>
      <w:r>
        <w:t xml:space="preserve"> diinput dengan tipe </w:t>
      </w:r>
      <w:r>
        <w:rPr>
          <w:rStyle w:val="36"/>
        </w:rPr>
        <w:t>text</w:t>
      </w:r>
      <w:r>
        <w:t>.</w:t>
      </w:r>
    </w:p>
    <w:p w14:paraId="7930B59B">
      <w:pPr>
        <w:pStyle w:val="4"/>
        <w:keepNext w:val="0"/>
        <w:keepLines w:val="0"/>
        <w:widowControl/>
        <w:suppressLineNumbers w:val="0"/>
      </w:pPr>
      <w:r>
        <w:t xml:space="preserve">7. </w:t>
      </w:r>
      <w:r>
        <w:rPr>
          <w:rStyle w:val="36"/>
          <w:b/>
          <w:bCs/>
        </w:rPr>
        <w:t>Input untuk Stok dan Satuan Stok</w:t>
      </w:r>
    </w:p>
    <w:p w14:paraId="3F69FD55">
      <w:pPr>
        <w:pStyle w:val="35"/>
        <w:keepNext w:val="0"/>
        <w:keepLines w:val="0"/>
        <w:widowControl/>
        <w:suppressLineNumbers w:val="0"/>
        <w:ind w:left="720"/>
      </w:pPr>
      <w:r>
        <w:rPr>
          <w:rStyle w:val="36"/>
        </w:rPr>
        <w:t>Stok</w:t>
      </w:r>
      <w:r>
        <w:t xml:space="preserve"> diinput menggunakan </w:t>
      </w:r>
      <w:r>
        <w:rPr>
          <w:rStyle w:val="20"/>
        </w:rPr>
        <w:t>number</w:t>
      </w:r>
      <w:r>
        <w:t xml:space="preserve">, dengan nilai minimal </w:t>
      </w:r>
      <w:r>
        <w:rPr>
          <w:rStyle w:val="36"/>
        </w:rPr>
        <w:t>0</w:t>
      </w:r>
      <w:r>
        <w:t xml:space="preserve"> untuk menghindari stok negatif.</w:t>
      </w:r>
    </w:p>
    <w:p w14:paraId="44741B11">
      <w:pPr>
        <w:pStyle w:val="35"/>
        <w:keepNext w:val="0"/>
        <w:keepLines w:val="0"/>
        <w:widowControl/>
        <w:suppressLineNumbers w:val="0"/>
        <w:ind w:left="720"/>
      </w:pPr>
      <w:r>
        <w:rPr>
          <w:rStyle w:val="36"/>
        </w:rPr>
        <w:t>Satuan Stok</w:t>
      </w:r>
      <w:r>
        <w:t xml:space="preserve"> diinput menggunakan </w:t>
      </w:r>
      <w:r>
        <w:rPr>
          <w:rStyle w:val="20"/>
        </w:rPr>
        <w:t>text</w:t>
      </w:r>
      <w:r>
        <w:t>.</w:t>
      </w:r>
    </w:p>
    <w:p w14:paraId="34841E73">
      <w:pPr>
        <w:pStyle w:val="4"/>
        <w:keepNext w:val="0"/>
        <w:keepLines w:val="0"/>
        <w:widowControl/>
        <w:suppressLineNumbers w:val="0"/>
      </w:pPr>
      <w:r>
        <w:t xml:space="preserve">8. </w:t>
      </w:r>
      <w:r>
        <w:rPr>
          <w:rStyle w:val="36"/>
          <w:b/>
          <w:bCs/>
        </w:rPr>
        <w:t>Input untuk Keterangan</w:t>
      </w:r>
    </w:p>
    <w:p w14:paraId="5E946208">
      <w:pPr>
        <w:pStyle w:val="35"/>
        <w:keepNext w:val="0"/>
        <w:keepLines w:val="0"/>
        <w:widowControl/>
        <w:suppressLineNumbers w:val="0"/>
        <w:ind w:left="720"/>
      </w:pPr>
      <w:r>
        <w:rPr>
          <w:rStyle w:val="36"/>
        </w:rPr>
        <w:t>Keterangan</w:t>
      </w:r>
      <w:r>
        <w:t xml:space="preserve"> diinput menggunakan elemen </w:t>
      </w:r>
      <w:r>
        <w:rPr>
          <w:rStyle w:val="20"/>
        </w:rPr>
        <w:t>&lt;textarea&gt;</w:t>
      </w:r>
      <w:r>
        <w:t>, yang memungkinkan pengguna memasukkan deskripsi atau informasi tambahan tentang barang.</w:t>
      </w:r>
    </w:p>
    <w:p w14:paraId="4598E56D">
      <w:pPr>
        <w:pStyle w:val="4"/>
        <w:keepNext w:val="0"/>
        <w:keepLines w:val="0"/>
        <w:widowControl/>
        <w:suppressLineNumbers w:val="0"/>
      </w:pPr>
      <w:r>
        <w:t xml:space="preserve">9. </w:t>
      </w:r>
      <w:r>
        <w:rPr>
          <w:rStyle w:val="36"/>
          <w:b/>
          <w:bCs/>
        </w:rPr>
        <w:t>Tombol Submit dan Batal</w:t>
      </w:r>
    </w:p>
    <w:p w14:paraId="56515360">
      <w:pPr>
        <w:pStyle w:val="35"/>
        <w:keepNext w:val="0"/>
        <w:keepLines w:val="0"/>
        <w:widowControl/>
        <w:suppressLineNumbers w:val="0"/>
        <w:ind w:left="720"/>
      </w:pPr>
      <w:r>
        <w:rPr>
          <w:rStyle w:val="36"/>
        </w:rPr>
        <w:t>Tombol Submit</w:t>
      </w:r>
      <w:r>
        <w:t xml:space="preserve"> digunakan untuk mengirimkan formulir setelah pengguna melakukan perubahan. Ini menggunakan kelas </w:t>
      </w:r>
      <w:r>
        <w:rPr>
          <w:rStyle w:val="20"/>
        </w:rPr>
        <w:t>btn btn-primary</w:t>
      </w:r>
      <w:r>
        <w:t>.</w:t>
      </w:r>
    </w:p>
    <w:p w14:paraId="05A2A08F">
      <w:pPr>
        <w:pStyle w:val="35"/>
        <w:keepNext w:val="0"/>
        <w:keepLines w:val="0"/>
        <w:widowControl/>
        <w:suppressLineNumbers w:val="0"/>
        <w:ind w:left="720"/>
      </w:pPr>
      <w:r>
        <w:rPr>
          <w:rStyle w:val="36"/>
        </w:rPr>
        <w:t>Tombol Batal</w:t>
      </w:r>
      <w:r>
        <w:t xml:space="preserve"> mengarahkan pengguna kembali ke halaman daftar barang dengan menggunakan </w:t>
      </w:r>
      <w:r>
        <w:rPr>
          <w:rStyle w:val="36"/>
        </w:rPr>
        <w:t xml:space="preserve">route </w:t>
      </w:r>
      <w:r>
        <w:rPr>
          <w:rStyle w:val="20"/>
        </w:rPr>
        <w:t>items.index</w:t>
      </w:r>
      <w:r>
        <w:t xml:space="preserve">. Tombol ini menggunakan kelas </w:t>
      </w:r>
      <w:r>
        <w:rPr>
          <w:rStyle w:val="20"/>
        </w:rPr>
        <w:t>btn btn-secondary</w:t>
      </w:r>
      <w:r>
        <w:t xml:space="preserve"> untuk memberikan tampilan sekunder (lebih ringan).</w:t>
      </w:r>
    </w:p>
    <w:p w14:paraId="07FB9693">
      <w:pPr>
        <w:pStyle w:val="4"/>
        <w:keepNext w:val="0"/>
        <w:keepLines w:val="0"/>
        <w:widowControl/>
        <w:suppressLineNumbers w:val="0"/>
      </w:pPr>
      <w:r>
        <w:t xml:space="preserve">10. </w:t>
      </w:r>
      <w:r>
        <w:rPr>
          <w:rStyle w:val="36"/>
          <w:b/>
          <w:bCs/>
        </w:rPr>
        <w:t xml:space="preserve">Penggunaan </w:t>
      </w:r>
      <w:r>
        <w:rPr>
          <w:rStyle w:val="20"/>
        </w:rPr>
        <w:t>@error</w:t>
      </w:r>
    </w:p>
    <w:p w14:paraId="5D31869B">
      <w:pPr>
        <w:pStyle w:val="35"/>
        <w:keepNext w:val="0"/>
        <w:keepLines w:val="0"/>
        <w:widowControl/>
        <w:suppressLineNumbers w:val="0"/>
        <w:ind w:left="720"/>
      </w:pPr>
      <w:r>
        <w:t xml:space="preserve">Untuk setiap input, Laravel menyediakan </w:t>
      </w:r>
      <w:r>
        <w:rPr>
          <w:rStyle w:val="20"/>
        </w:rPr>
        <w:t>@error</w:t>
      </w:r>
      <w:r>
        <w:t xml:space="preserve"> untuk menangani validasi dan menampilkan pesan kesalahan jika input yang dimasukkan tidak sesuai dengan aturan yang ditentukan di controller atau request.</w:t>
      </w:r>
    </w:p>
    <w:p w14:paraId="5DF2A288">
      <w:pPr>
        <w:pStyle w:val="4"/>
        <w:keepNext w:val="0"/>
        <w:keepLines w:val="0"/>
        <w:widowControl/>
        <w:suppressLineNumbers w:val="0"/>
      </w:pPr>
      <w:r>
        <w:t>Kesimpulan:</w:t>
      </w:r>
    </w:p>
    <w:p w14:paraId="458B11CE">
      <w:pPr>
        <w:pStyle w:val="35"/>
        <w:keepNext w:val="0"/>
        <w:keepLines w:val="0"/>
        <w:widowControl/>
        <w:suppressLineNumbers w:val="0"/>
        <w:ind w:left="720"/>
      </w:pPr>
      <w:r>
        <w:rPr>
          <w:rStyle w:val="36"/>
        </w:rPr>
        <w:t>Formulir ini memungkinkan pengguna untuk mengedit informasi barang</w:t>
      </w:r>
      <w:r>
        <w:t xml:space="preserve"> yang sudah ada, dengan memanfaatkan data yang sudah ada dalam objek </w:t>
      </w:r>
      <w:r>
        <w:rPr>
          <w:rStyle w:val="36"/>
        </w:rPr>
        <w:t>$item</w:t>
      </w:r>
      <w:r>
        <w:t>.</w:t>
      </w:r>
    </w:p>
    <w:p w14:paraId="08D98546">
      <w:pPr>
        <w:pStyle w:val="35"/>
        <w:keepNext w:val="0"/>
        <w:keepLines w:val="0"/>
        <w:widowControl/>
        <w:suppressLineNumbers w:val="0"/>
        <w:ind w:left="720"/>
      </w:pPr>
      <w:r>
        <w:t xml:space="preserve">Menggunakan validasi </w:t>
      </w:r>
      <w:r>
        <w:rPr>
          <w:rStyle w:val="20"/>
        </w:rPr>
        <w:t>@error</w:t>
      </w:r>
      <w:r>
        <w:t xml:space="preserve"> untuk menampilkan pesan kesalahan jika input tidak valid.</w:t>
      </w:r>
    </w:p>
    <w:p w14:paraId="26FCA790">
      <w:pPr>
        <w:pStyle w:val="35"/>
        <w:keepNext w:val="0"/>
        <w:keepLines w:val="0"/>
        <w:widowControl/>
        <w:suppressLineNumbers w:val="0"/>
        <w:ind w:left="720"/>
      </w:pPr>
      <w:r>
        <w:t xml:space="preserve">Data yang dimasukkan akan dikirim ke server menggunakan metode </w:t>
      </w:r>
      <w:r>
        <w:rPr>
          <w:rStyle w:val="36"/>
        </w:rPr>
        <w:t>PUT</w:t>
      </w:r>
      <w:r>
        <w:t xml:space="preserve"> untuk memperbarui data barang di database.</w:t>
      </w:r>
    </w:p>
    <w:p w14:paraId="460F53BC">
      <w:pPr>
        <w:pStyle w:val="35"/>
        <w:keepNext w:val="0"/>
        <w:keepLines w:val="0"/>
        <w:widowControl/>
        <w:suppressLineNumbers w:val="0"/>
        <w:ind w:left="720"/>
      </w:pPr>
      <w:r>
        <w:rPr>
          <w:rStyle w:val="36"/>
        </w:rPr>
        <w:t>Dropdown kategori</w:t>
      </w:r>
      <w:r>
        <w:t xml:space="preserve"> menampilkan semua kategori yang ada, dan harga, stok, satuan harga, serta satuan stok bisa dimasukkan langsung</w:t>
      </w:r>
    </w:p>
    <w:p w14:paraId="51C13B92">
      <w:pPr>
        <w:pStyle w:val="35"/>
        <w:keepNext w:val="0"/>
        <w:keepLines w:val="0"/>
        <w:widowControl/>
        <w:suppressLineNumbers w:val="0"/>
      </w:pPr>
    </w:p>
    <w:p w14:paraId="14BC4187">
      <w:pPr>
        <w:pStyle w:val="35"/>
        <w:keepNext w:val="0"/>
        <w:keepLines w:val="0"/>
        <w:widowControl/>
        <w:suppressLineNumbers w:val="0"/>
        <w:rPr>
          <w:rFonts w:hint="default"/>
          <w:lang w:val="en-US"/>
        </w:rPr>
      </w:pPr>
      <w:r>
        <w:rPr>
          <w:rFonts w:hint="default"/>
          <w:lang w:val="en-US"/>
        </w:rPr>
        <w:t>TAMBAH::</w:t>
      </w:r>
    </w:p>
    <w:p w14:paraId="1B83A875">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@extends('layouts.app')</w:t>
      </w:r>
    </w:p>
    <w:p w14:paraId="626397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099AA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@section('content')</w:t>
      </w:r>
    </w:p>
    <w:p w14:paraId="67B292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14:paraId="48F8BCB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w:t>
      </w:r>
      <w:r>
        <w:rPr>
          <w:rFonts w:hint="default" w:ascii="Consolas" w:hAnsi="Consolas" w:eastAsia="Consolas" w:cs="Consolas"/>
          <w:b w:val="0"/>
          <w:bCs w:val="0"/>
          <w:color w:val="808080"/>
          <w:kern w:val="0"/>
          <w:sz w:val="21"/>
          <w:szCs w:val="21"/>
          <w:shd w:val="clear" w:fill="1F1F1F"/>
          <w:lang w:val="en-US" w:eastAsia="zh-CN" w:bidi="ar"/>
        </w:rPr>
        <w:t>&gt;</w:t>
      </w:r>
    </w:p>
    <w:p w14:paraId="3A8498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Tambah Data Barang</w:t>
      </w:r>
    </w:p>
    <w:p w14:paraId="3818F7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9A128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p>
    <w:p w14:paraId="287A90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route('items.store')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808080"/>
          <w:kern w:val="0"/>
          <w:sz w:val="21"/>
          <w:szCs w:val="21"/>
          <w:shd w:val="clear" w:fill="1F1F1F"/>
          <w:lang w:val="en-US" w:eastAsia="zh-CN" w:bidi="ar"/>
        </w:rPr>
        <w:t>&gt;</w:t>
      </w:r>
    </w:p>
    <w:p w14:paraId="242D53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323304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29A220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 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48B715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12A53E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@error('nama')</w:t>
      </w:r>
    </w:p>
    <w:p w14:paraId="09744D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058B5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294946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DE58F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A708C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Kategori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607E8E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"category_id"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49F190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Pilih Kategori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808080"/>
          <w:kern w:val="0"/>
          <w:sz w:val="21"/>
          <w:szCs w:val="21"/>
          <w:shd w:val="clear" w:fill="1F1F1F"/>
          <w:lang w:val="en-US" w:eastAsia="zh-CN" w:bidi="ar"/>
        </w:rPr>
        <w:t>&gt;</w:t>
      </w:r>
    </w:p>
    <w:p w14:paraId="311897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@foreach($categories as $category)</w:t>
      </w:r>
    </w:p>
    <w:p w14:paraId="6A83C7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$category-&gt;id }}"</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$category-&gt;name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option</w:t>
      </w:r>
      <w:r>
        <w:rPr>
          <w:rFonts w:hint="default" w:ascii="Consolas" w:hAnsi="Consolas" w:eastAsia="Consolas" w:cs="Consolas"/>
          <w:b w:val="0"/>
          <w:bCs w:val="0"/>
          <w:color w:val="808080"/>
          <w:kern w:val="0"/>
          <w:sz w:val="21"/>
          <w:szCs w:val="21"/>
          <w:shd w:val="clear" w:fill="1F1F1F"/>
          <w:lang w:val="en-US" w:eastAsia="zh-CN" w:bidi="ar"/>
        </w:rPr>
        <w:t>&gt;</w:t>
      </w:r>
    </w:p>
    <w:p w14:paraId="257B61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7A2D22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select</w:t>
      </w:r>
      <w:r>
        <w:rPr>
          <w:rFonts w:hint="default" w:ascii="Consolas" w:hAnsi="Consolas" w:eastAsia="Consolas" w:cs="Consolas"/>
          <w:b w:val="0"/>
          <w:bCs w:val="0"/>
          <w:color w:val="808080"/>
          <w:kern w:val="0"/>
          <w:sz w:val="21"/>
          <w:szCs w:val="21"/>
          <w:shd w:val="clear" w:fill="1F1F1F"/>
          <w:lang w:val="en-US" w:eastAsia="zh-CN" w:bidi="ar"/>
        </w:rPr>
        <w:t>&gt;</w:t>
      </w:r>
    </w:p>
    <w:p w14:paraId="7D82AB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@error('category_id')</w:t>
      </w:r>
    </w:p>
    <w:p w14:paraId="4C603C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3F40A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080496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9D86B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BF16B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Harga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12B58C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"harga"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4ED0BE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@error('harga')</w:t>
      </w:r>
    </w:p>
    <w:p w14:paraId="6865D6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60092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029DD5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90CA8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D51C2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Satuan Harga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7A9E0C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"satuan_harga"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6159FA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@error('satuan_harga')</w:t>
      </w:r>
    </w:p>
    <w:p w14:paraId="24AE8F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A40D5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097E7E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E501A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3F9162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212F3B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457D3E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@error('stok')</w:t>
      </w:r>
    </w:p>
    <w:p w14:paraId="0416EB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A74DB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5228CC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B53F1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758473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Satuan Stok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523213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"satuan_stok"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BCAEE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@error('satuan_stok')</w:t>
      </w:r>
    </w:p>
    <w:p w14:paraId="4E7ADB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87338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5C299E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4AB44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"mb-3"</w:t>
      </w:r>
      <w:r>
        <w:rPr>
          <w:rFonts w:hint="default" w:ascii="Consolas" w:hAnsi="Consolas" w:eastAsia="Consolas" w:cs="Consolas"/>
          <w:b w:val="0"/>
          <w:bCs w:val="0"/>
          <w:color w:val="808080"/>
          <w:kern w:val="0"/>
          <w:sz w:val="21"/>
          <w:szCs w:val="21"/>
          <w:shd w:val="clear" w:fill="1F1F1F"/>
          <w:lang w:val="en-US" w:eastAsia="zh-CN" w:bidi="ar"/>
        </w:rPr>
        <w:t>&gt;</w:t>
      </w:r>
    </w:p>
    <w:p w14:paraId="580EE0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Keterangan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4122F1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textarea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"keterangan"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"3"</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textarea</w:t>
      </w:r>
      <w:r>
        <w:rPr>
          <w:rFonts w:hint="default" w:ascii="Consolas" w:hAnsi="Consolas" w:eastAsia="Consolas" w:cs="Consolas"/>
          <w:b w:val="0"/>
          <w:bCs w:val="0"/>
          <w:color w:val="808080"/>
          <w:kern w:val="0"/>
          <w:sz w:val="21"/>
          <w:szCs w:val="21"/>
          <w:shd w:val="clear" w:fill="1F1F1F"/>
          <w:lang w:val="en-US" w:eastAsia="zh-CN" w:bidi="ar"/>
        </w:rPr>
        <w:t>&gt;</w:t>
      </w:r>
    </w:p>
    <w:p w14:paraId="3ECC05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@error('keterangan')</w:t>
      </w:r>
    </w:p>
    <w:p w14:paraId="648EBA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"text-danger"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$message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86967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@enderror</w:t>
      </w:r>
    </w:p>
    <w:p w14:paraId="74D149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965F9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 gap-2"</w:t>
      </w:r>
      <w:r>
        <w:rPr>
          <w:rFonts w:hint="default" w:ascii="Consolas" w:hAnsi="Consolas" w:eastAsia="Consolas" w:cs="Consolas"/>
          <w:b w:val="0"/>
          <w:bCs w:val="0"/>
          <w:color w:val="808080"/>
          <w:kern w:val="0"/>
          <w:sz w:val="21"/>
          <w:szCs w:val="21"/>
          <w:shd w:val="clear" w:fill="1F1F1F"/>
          <w:lang w:val="en-US" w:eastAsia="zh-CN" w:bidi="ar"/>
        </w:rPr>
        <w:t>&gt;</w:t>
      </w:r>
    </w:p>
    <w:p w14:paraId="3920E0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Simpan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39091D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route('items.index')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btn-secondary"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Batal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13788F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05430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2C0F66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542AF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E5D58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@endsection</w:t>
      </w:r>
    </w:p>
    <w:p w14:paraId="7DDDC35E">
      <w:pPr>
        <w:pStyle w:val="35"/>
        <w:keepNext w:val="0"/>
        <w:keepLines w:val="0"/>
        <w:widowControl/>
        <w:suppressLineNumbers w:val="0"/>
      </w:pPr>
      <w:r>
        <w:t xml:space="preserve">Berikut adalah penjelasan mengenai kode </w:t>
      </w:r>
      <w:r>
        <w:rPr>
          <w:rStyle w:val="36"/>
        </w:rPr>
        <w:t>Tambah Data Barang</w:t>
      </w:r>
      <w:r>
        <w:t xml:space="preserve"> pada Laravel:</w:t>
      </w:r>
    </w:p>
    <w:p w14:paraId="42FA731A">
      <w:pPr>
        <w:pStyle w:val="4"/>
        <w:keepNext w:val="0"/>
        <w:keepLines w:val="0"/>
        <w:widowControl/>
        <w:suppressLineNumbers w:val="0"/>
      </w:pPr>
      <w:r>
        <w:t xml:space="preserve">1. </w:t>
      </w:r>
      <w:r>
        <w:rPr>
          <w:rStyle w:val="20"/>
        </w:rPr>
        <w:t>@extends('layouts.app')</w:t>
      </w:r>
    </w:p>
    <w:p w14:paraId="12B1E9CB">
      <w:pPr>
        <w:pStyle w:val="35"/>
        <w:keepNext w:val="0"/>
        <w:keepLines w:val="0"/>
        <w:widowControl/>
        <w:suppressLineNumbers w:val="0"/>
        <w:ind w:left="720"/>
      </w:pPr>
      <w:r>
        <w:rPr>
          <w:rStyle w:val="20"/>
        </w:rPr>
        <w:t>@extends</w:t>
      </w:r>
      <w:r>
        <w:t xml:space="preserve"> digunakan untuk mewarisi layout dasar yang sudah ada di dalam </w:t>
      </w:r>
      <w:r>
        <w:rPr>
          <w:rStyle w:val="20"/>
        </w:rPr>
        <w:t>layouts.app</w:t>
      </w:r>
      <w:r>
        <w:t>. Layout ini biasanya berisi elemen-elemen umum yang digunakan di seluruh halaman, seperti header, footer, dan navigasi.</w:t>
      </w:r>
    </w:p>
    <w:p w14:paraId="526DD87D">
      <w:pPr>
        <w:pStyle w:val="4"/>
        <w:keepNext w:val="0"/>
        <w:keepLines w:val="0"/>
        <w:widowControl/>
        <w:suppressLineNumbers w:val="0"/>
      </w:pPr>
      <w:r>
        <w:t xml:space="preserve">2. </w:t>
      </w:r>
      <w:r>
        <w:rPr>
          <w:rStyle w:val="20"/>
        </w:rPr>
        <w:t>@section('content')</w:t>
      </w:r>
    </w:p>
    <w:p w14:paraId="431D0249">
      <w:pPr>
        <w:pStyle w:val="35"/>
        <w:keepNext w:val="0"/>
        <w:keepLines w:val="0"/>
        <w:widowControl/>
        <w:suppressLineNumbers w:val="0"/>
        <w:ind w:left="720"/>
      </w:pPr>
      <w:r>
        <w:rPr>
          <w:rStyle w:val="20"/>
        </w:rPr>
        <w:t>@section('content')</w:t>
      </w:r>
      <w:r>
        <w:t xml:space="preserve"> digunakan untuk mendefinisikan bagian konten yang akan disisipkan ke dalam layout utama. Bagian ini akan mengisi tempat kosong yang disediakan oleh </w:t>
      </w:r>
      <w:r>
        <w:rPr>
          <w:rStyle w:val="20"/>
        </w:rPr>
        <w:t>@yield('content')</w:t>
      </w:r>
      <w:r>
        <w:t xml:space="preserve"> di dalam layout </w:t>
      </w:r>
      <w:r>
        <w:rPr>
          <w:rStyle w:val="20"/>
        </w:rPr>
        <w:t>layouts.app</w:t>
      </w:r>
      <w:r>
        <w:t>.</w:t>
      </w:r>
    </w:p>
    <w:p w14:paraId="2E3EC70F">
      <w:pPr>
        <w:pStyle w:val="4"/>
        <w:keepNext w:val="0"/>
        <w:keepLines w:val="0"/>
        <w:widowControl/>
        <w:suppressLineNumbers w:val="0"/>
      </w:pPr>
      <w:r>
        <w:t xml:space="preserve">3. </w:t>
      </w:r>
      <w:r>
        <w:rPr>
          <w:rStyle w:val="20"/>
        </w:rPr>
        <w:t>&lt;div class="card"&gt;</w:t>
      </w:r>
    </w:p>
    <w:p w14:paraId="12783DBF">
      <w:pPr>
        <w:pStyle w:val="35"/>
        <w:keepNext w:val="0"/>
        <w:keepLines w:val="0"/>
        <w:widowControl/>
        <w:suppressLineNumbers w:val="0"/>
        <w:ind w:left="720"/>
      </w:pPr>
      <w:r>
        <w:rPr>
          <w:rStyle w:val="36"/>
        </w:rPr>
        <w:t>Card</w:t>
      </w:r>
      <w:r>
        <w:t xml:space="preserve"> adalah elemen UI dari Bootstrap yang digunakan untuk membungkus konten seperti formulir atau informasi terkait, memberikan struktur dan desain yang lebih baik pada tampilan.</w:t>
      </w:r>
    </w:p>
    <w:p w14:paraId="2E013D7D">
      <w:pPr>
        <w:pStyle w:val="4"/>
        <w:keepNext w:val="0"/>
        <w:keepLines w:val="0"/>
        <w:widowControl/>
        <w:suppressLineNumbers w:val="0"/>
      </w:pPr>
      <w:r>
        <w:t xml:space="preserve">4. </w:t>
      </w:r>
      <w:r>
        <w:rPr>
          <w:rStyle w:val="36"/>
          <w:b/>
          <w:bCs/>
        </w:rPr>
        <w:t>Formulir untuk Menambah Data Barang</w:t>
      </w:r>
    </w:p>
    <w:p w14:paraId="72D16D55">
      <w:pPr>
        <w:pStyle w:val="35"/>
        <w:keepNext w:val="0"/>
        <w:keepLines w:val="0"/>
        <w:widowControl/>
        <w:suppressLineNumbers w:val="0"/>
        <w:ind w:left="720"/>
      </w:pPr>
      <w:r>
        <w:rPr>
          <w:rStyle w:val="36"/>
        </w:rPr>
        <w:t>Formulir ini digunakan untuk menambah data barang baru</w:t>
      </w:r>
      <w:r>
        <w:t xml:space="preserve">. Formulir dikirimkan ke rute </w:t>
      </w:r>
      <w:r>
        <w:rPr>
          <w:rStyle w:val="20"/>
        </w:rPr>
        <w:t>items.store</w:t>
      </w:r>
      <w:r>
        <w:t xml:space="preserve"> dengan metode </w:t>
      </w:r>
      <w:r>
        <w:rPr>
          <w:rStyle w:val="36"/>
        </w:rPr>
        <w:t>POST</w:t>
      </w:r>
      <w:r>
        <w:t xml:space="preserve"> yang akan mengarah ke aksi </w:t>
      </w:r>
      <w:r>
        <w:rPr>
          <w:rStyle w:val="36"/>
        </w:rPr>
        <w:t>store()</w:t>
      </w:r>
      <w:r>
        <w:t xml:space="preserve"> pada controller </w:t>
      </w:r>
      <w:r>
        <w:rPr>
          <w:rStyle w:val="36"/>
        </w:rPr>
        <w:t>ItemsController</w:t>
      </w:r>
      <w:r>
        <w:t xml:space="preserve"> untuk menyimpan data ke dalam database.</w:t>
      </w:r>
    </w:p>
    <w:p w14:paraId="12A30150">
      <w:pPr>
        <w:pStyle w:val="35"/>
        <w:keepNext w:val="0"/>
        <w:keepLines w:val="0"/>
        <w:widowControl/>
        <w:suppressLineNumbers w:val="0"/>
        <w:ind w:left="720"/>
      </w:pPr>
      <w:r>
        <w:rPr>
          <w:rStyle w:val="20"/>
        </w:rPr>
        <w:t>@csrf</w:t>
      </w:r>
      <w:r>
        <w:t>:</w:t>
      </w:r>
    </w:p>
    <w:p w14:paraId="2353DB72">
      <w:pPr>
        <w:pStyle w:val="35"/>
        <w:keepNext w:val="0"/>
        <w:keepLines w:val="0"/>
        <w:widowControl/>
        <w:suppressLineNumbers w:val="0"/>
        <w:ind w:left="1440"/>
      </w:pPr>
      <w:r>
        <w:t xml:space="preserve">Menambahkan token CSRF (Cross-Site Request Forgery) untuk melindungi formulir ini dari serangan CSRF. Token ini secara otomatis disertakan oleh Laravel pada setiap formulir yang menggunakan metode </w:t>
      </w:r>
      <w:r>
        <w:rPr>
          <w:rStyle w:val="36"/>
        </w:rPr>
        <w:t>POST</w:t>
      </w:r>
      <w:r>
        <w:t>.</w:t>
      </w:r>
    </w:p>
    <w:p w14:paraId="2039798D">
      <w:pPr>
        <w:pStyle w:val="4"/>
        <w:keepNext w:val="0"/>
        <w:keepLines w:val="0"/>
        <w:widowControl/>
        <w:suppressLineNumbers w:val="0"/>
      </w:pPr>
      <w:r>
        <w:t xml:space="preserve">5. </w:t>
      </w:r>
      <w:r>
        <w:rPr>
          <w:rStyle w:val="36"/>
          <w:b/>
          <w:bCs/>
        </w:rPr>
        <w:t>Input untuk Nama Barang</w:t>
      </w:r>
    </w:p>
    <w:p w14:paraId="28D634E0">
      <w:pPr>
        <w:pStyle w:val="35"/>
        <w:keepNext w:val="0"/>
        <w:keepLines w:val="0"/>
        <w:widowControl/>
        <w:suppressLineNumbers w:val="0"/>
        <w:ind w:left="720"/>
      </w:pPr>
      <w:r>
        <w:rPr>
          <w:rStyle w:val="36"/>
        </w:rPr>
        <w:t>Nama Barang</w:t>
      </w:r>
      <w:r>
        <w:t xml:space="preserve"> diinput menggunakan elemen </w:t>
      </w:r>
      <w:r>
        <w:rPr>
          <w:rStyle w:val="20"/>
        </w:rPr>
        <w:t>&lt;input&gt;</w:t>
      </w:r>
      <w:r>
        <w:t xml:space="preserve"> dengan tipe </w:t>
      </w:r>
      <w:r>
        <w:rPr>
          <w:rStyle w:val="36"/>
        </w:rPr>
        <w:t>text</w:t>
      </w:r>
      <w:r>
        <w:t xml:space="preserve">. Pengguna diharuskan mengisi kolom ini karena ada atribut </w:t>
      </w:r>
      <w:r>
        <w:rPr>
          <w:rStyle w:val="20"/>
        </w:rPr>
        <w:t>required</w:t>
      </w:r>
      <w:r>
        <w:t>.</w:t>
      </w:r>
    </w:p>
    <w:p w14:paraId="48C7FC57">
      <w:pPr>
        <w:pStyle w:val="35"/>
        <w:keepNext w:val="0"/>
        <w:keepLines w:val="0"/>
        <w:widowControl/>
        <w:suppressLineNumbers w:val="0"/>
        <w:ind w:left="720"/>
      </w:pPr>
      <w:r>
        <w:rPr>
          <w:rStyle w:val="20"/>
        </w:rPr>
        <w:t>@error('nama')</w:t>
      </w:r>
      <w:r>
        <w:t xml:space="preserve"> digunakan untuk menampilkan pesan kesalahan jika ada masalah dalam validasi input </w:t>
      </w:r>
      <w:r>
        <w:rPr>
          <w:rStyle w:val="20"/>
        </w:rPr>
        <w:t>nama</w:t>
      </w:r>
      <w:r>
        <w:t>.</w:t>
      </w:r>
    </w:p>
    <w:p w14:paraId="55BEFBBC">
      <w:pPr>
        <w:pStyle w:val="4"/>
        <w:keepNext w:val="0"/>
        <w:keepLines w:val="0"/>
        <w:widowControl/>
        <w:suppressLineNumbers w:val="0"/>
      </w:pPr>
      <w:r>
        <w:t xml:space="preserve">6. </w:t>
      </w:r>
      <w:r>
        <w:rPr>
          <w:rStyle w:val="36"/>
          <w:b/>
          <w:bCs/>
        </w:rPr>
        <w:t>Input untuk Kategori</w:t>
      </w:r>
    </w:p>
    <w:p w14:paraId="5E35CD84">
      <w:pPr>
        <w:pStyle w:val="35"/>
        <w:keepNext w:val="0"/>
        <w:keepLines w:val="0"/>
        <w:widowControl/>
        <w:suppressLineNumbers w:val="0"/>
        <w:ind w:left="720"/>
      </w:pPr>
      <w:r>
        <w:rPr>
          <w:rStyle w:val="36"/>
        </w:rPr>
        <w:t>Kategori</w:t>
      </w:r>
      <w:r>
        <w:t xml:space="preserve"> menggunakan elemen </w:t>
      </w:r>
      <w:r>
        <w:rPr>
          <w:rStyle w:val="20"/>
        </w:rPr>
        <w:t>&lt;select&gt;</w:t>
      </w:r>
      <w:r>
        <w:t xml:space="preserve"> untuk memilih kategori barang.</w:t>
      </w:r>
    </w:p>
    <w:p w14:paraId="79B85883">
      <w:pPr>
        <w:pStyle w:val="35"/>
        <w:keepNext w:val="0"/>
        <w:keepLines w:val="0"/>
        <w:widowControl/>
        <w:suppressLineNumbers w:val="0"/>
        <w:ind w:left="720"/>
      </w:pPr>
      <w:r>
        <w:rPr>
          <w:rStyle w:val="20"/>
        </w:rPr>
        <w:t>@foreach($categories as $category)</w:t>
      </w:r>
      <w:r>
        <w:t xml:space="preserve"> digunakan untuk menampilkan daftar kategori yang diambil dari controller. Setiap kategori ditampilkan dalam elemen </w:t>
      </w:r>
      <w:r>
        <w:rPr>
          <w:rStyle w:val="20"/>
        </w:rPr>
        <w:t>&lt;option&gt;</w:t>
      </w:r>
      <w:r>
        <w:t>.</w:t>
      </w:r>
    </w:p>
    <w:p w14:paraId="3E36C8DA">
      <w:pPr>
        <w:pStyle w:val="35"/>
        <w:keepNext w:val="0"/>
        <w:keepLines w:val="0"/>
        <w:widowControl/>
        <w:suppressLineNumbers w:val="0"/>
        <w:ind w:left="720"/>
      </w:pPr>
      <w:r>
        <w:rPr>
          <w:rStyle w:val="20"/>
        </w:rPr>
        <w:t>&lt;option value="{{ $category-&gt;id }}"&gt;{{ $category-&gt;name }}&lt;/option&gt;</w:t>
      </w:r>
      <w:r>
        <w:t xml:space="preserve">: Menampilkan setiap kategori dengan </w:t>
      </w:r>
      <w:r>
        <w:rPr>
          <w:rStyle w:val="20"/>
        </w:rPr>
        <w:t>$category-&gt;name</w:t>
      </w:r>
      <w:r>
        <w:t xml:space="preserve"> sebagai nama yang ditampilkan dan </w:t>
      </w:r>
      <w:r>
        <w:rPr>
          <w:rStyle w:val="20"/>
        </w:rPr>
        <w:t>$category-&gt;id</w:t>
      </w:r>
      <w:r>
        <w:t xml:space="preserve"> sebagai nilai yang akan dipilih.</w:t>
      </w:r>
    </w:p>
    <w:p w14:paraId="3D5A35A1">
      <w:pPr>
        <w:pStyle w:val="4"/>
        <w:keepNext w:val="0"/>
        <w:keepLines w:val="0"/>
        <w:widowControl/>
        <w:suppressLineNumbers w:val="0"/>
      </w:pPr>
      <w:r>
        <w:t xml:space="preserve">7. </w:t>
      </w:r>
      <w:r>
        <w:rPr>
          <w:rStyle w:val="36"/>
          <w:b/>
          <w:bCs/>
        </w:rPr>
        <w:t>Input untuk Harga</w:t>
      </w:r>
    </w:p>
    <w:p w14:paraId="3AADD8A0">
      <w:pPr>
        <w:pStyle w:val="35"/>
        <w:keepNext w:val="0"/>
        <w:keepLines w:val="0"/>
        <w:widowControl/>
        <w:suppressLineNumbers w:val="0"/>
        <w:ind w:left="720"/>
      </w:pPr>
      <w:r>
        <w:rPr>
          <w:rStyle w:val="36"/>
        </w:rPr>
        <w:t>Harga</w:t>
      </w:r>
      <w:r>
        <w:t xml:space="preserve"> diinput menggunakan elemen </w:t>
      </w:r>
      <w:r>
        <w:rPr>
          <w:rStyle w:val="20"/>
        </w:rPr>
        <w:t>&lt;input&gt;</w:t>
      </w:r>
      <w:r>
        <w:t xml:space="preserve"> dengan tipe </w:t>
      </w:r>
      <w:r>
        <w:rPr>
          <w:rStyle w:val="36"/>
        </w:rPr>
        <w:t>number</w:t>
      </w:r>
      <w:r>
        <w:t xml:space="preserve"> dan nilai minimum </w:t>
      </w:r>
      <w:r>
        <w:rPr>
          <w:rStyle w:val="36"/>
        </w:rPr>
        <w:t>0</w:t>
      </w:r>
      <w:r>
        <w:t xml:space="preserve"> melalui atribut </w:t>
      </w:r>
      <w:r>
        <w:rPr>
          <w:rStyle w:val="20"/>
        </w:rPr>
        <w:t>min="0"</w:t>
      </w:r>
      <w:r>
        <w:t>, memastikan harga tidak bisa bernilai negatif.</w:t>
      </w:r>
    </w:p>
    <w:p w14:paraId="1D4EFA53">
      <w:pPr>
        <w:pStyle w:val="35"/>
        <w:keepNext w:val="0"/>
        <w:keepLines w:val="0"/>
        <w:widowControl/>
        <w:suppressLineNumbers w:val="0"/>
        <w:ind w:left="720"/>
      </w:pPr>
      <w:r>
        <w:rPr>
          <w:rStyle w:val="20"/>
        </w:rPr>
        <w:t>@error('harga')</w:t>
      </w:r>
      <w:r>
        <w:t xml:space="preserve"> untuk menampilkan pesan kesalahan jika ada masalah validasi pada kolom harga.</w:t>
      </w:r>
    </w:p>
    <w:p w14:paraId="64F01660">
      <w:pPr>
        <w:pStyle w:val="4"/>
        <w:keepNext w:val="0"/>
        <w:keepLines w:val="0"/>
        <w:widowControl/>
        <w:suppressLineNumbers w:val="0"/>
      </w:pPr>
      <w:r>
        <w:t xml:space="preserve">8. </w:t>
      </w:r>
      <w:r>
        <w:rPr>
          <w:rStyle w:val="36"/>
          <w:b/>
          <w:bCs/>
        </w:rPr>
        <w:t>Input untuk Satuan Harga</w:t>
      </w:r>
    </w:p>
    <w:p w14:paraId="276D2A4D">
      <w:pPr>
        <w:pStyle w:val="35"/>
        <w:keepNext w:val="0"/>
        <w:keepLines w:val="0"/>
        <w:widowControl/>
        <w:suppressLineNumbers w:val="0"/>
        <w:ind w:left="720"/>
      </w:pPr>
      <w:r>
        <w:rPr>
          <w:rStyle w:val="36"/>
        </w:rPr>
        <w:t>Satuan Harga</w:t>
      </w:r>
      <w:r>
        <w:t xml:space="preserve"> diinput menggunakan elemen </w:t>
      </w:r>
      <w:r>
        <w:rPr>
          <w:rStyle w:val="20"/>
        </w:rPr>
        <w:t>&lt;input&gt;</w:t>
      </w:r>
      <w:r>
        <w:t xml:space="preserve"> dengan tipe </w:t>
      </w:r>
      <w:r>
        <w:rPr>
          <w:rStyle w:val="36"/>
        </w:rPr>
        <w:t>text</w:t>
      </w:r>
      <w:r>
        <w:t xml:space="preserve"> dan wajib diisi karena atribut </w:t>
      </w:r>
      <w:r>
        <w:rPr>
          <w:rStyle w:val="20"/>
        </w:rPr>
        <w:t>required</w:t>
      </w:r>
      <w:r>
        <w:t>.</w:t>
      </w:r>
    </w:p>
    <w:p w14:paraId="6BA66780">
      <w:pPr>
        <w:pStyle w:val="4"/>
        <w:keepNext w:val="0"/>
        <w:keepLines w:val="0"/>
        <w:widowControl/>
        <w:suppressLineNumbers w:val="0"/>
      </w:pPr>
      <w:r>
        <w:t xml:space="preserve">9. </w:t>
      </w:r>
      <w:r>
        <w:rPr>
          <w:rStyle w:val="36"/>
          <w:b/>
          <w:bCs/>
        </w:rPr>
        <w:t>Input untuk Stok</w:t>
      </w:r>
    </w:p>
    <w:p w14:paraId="3606A85E">
      <w:pPr>
        <w:pStyle w:val="35"/>
        <w:keepNext w:val="0"/>
        <w:keepLines w:val="0"/>
        <w:widowControl/>
        <w:suppressLineNumbers w:val="0"/>
        <w:ind w:left="720"/>
      </w:pPr>
      <w:r>
        <w:rPr>
          <w:rStyle w:val="36"/>
        </w:rPr>
        <w:t>Stok</w:t>
      </w:r>
      <w:r>
        <w:t xml:space="preserve"> diinput dengan elemen </w:t>
      </w:r>
      <w:r>
        <w:rPr>
          <w:rStyle w:val="20"/>
        </w:rPr>
        <w:t>&lt;input&gt;</w:t>
      </w:r>
      <w:r>
        <w:t xml:space="preserve"> bertipe </w:t>
      </w:r>
      <w:r>
        <w:rPr>
          <w:rStyle w:val="36"/>
        </w:rPr>
        <w:t>number</w:t>
      </w:r>
      <w:r>
        <w:t xml:space="preserve">, dengan batasan minimal nilai </w:t>
      </w:r>
      <w:r>
        <w:rPr>
          <w:rStyle w:val="36"/>
        </w:rPr>
        <w:t>0</w:t>
      </w:r>
      <w:r>
        <w:t xml:space="preserve"> untuk memastikan stok tidak bisa bernilai negatif.</w:t>
      </w:r>
    </w:p>
    <w:p w14:paraId="6251346C">
      <w:pPr>
        <w:pStyle w:val="35"/>
        <w:keepNext w:val="0"/>
        <w:keepLines w:val="0"/>
        <w:widowControl/>
        <w:suppressLineNumbers w:val="0"/>
        <w:ind w:left="720"/>
      </w:pPr>
      <w:r>
        <w:rPr>
          <w:rStyle w:val="20"/>
        </w:rPr>
        <w:t>@error('stok')</w:t>
      </w:r>
      <w:r>
        <w:t xml:space="preserve"> menampilkan pesan kesalahan jika validasi stok gagal.</w:t>
      </w:r>
    </w:p>
    <w:p w14:paraId="0CC394BC">
      <w:pPr>
        <w:pStyle w:val="4"/>
        <w:keepNext w:val="0"/>
        <w:keepLines w:val="0"/>
        <w:widowControl/>
        <w:suppressLineNumbers w:val="0"/>
      </w:pPr>
      <w:r>
        <w:t xml:space="preserve">10. </w:t>
      </w:r>
      <w:r>
        <w:rPr>
          <w:rStyle w:val="36"/>
          <w:b/>
          <w:bCs/>
        </w:rPr>
        <w:t>Input untuk Satuan Stok</w:t>
      </w:r>
    </w:p>
    <w:p w14:paraId="2907BC68">
      <w:pPr>
        <w:pStyle w:val="35"/>
        <w:keepNext w:val="0"/>
        <w:keepLines w:val="0"/>
        <w:widowControl/>
        <w:suppressLineNumbers w:val="0"/>
        <w:ind w:left="720"/>
      </w:pPr>
      <w:r>
        <w:rPr>
          <w:rStyle w:val="36"/>
        </w:rPr>
        <w:t>Satuan Stok</w:t>
      </w:r>
      <w:r>
        <w:t xml:space="preserve"> diinput menggunakan elemen </w:t>
      </w:r>
      <w:r>
        <w:rPr>
          <w:rStyle w:val="20"/>
        </w:rPr>
        <w:t>&lt;input&gt;</w:t>
      </w:r>
      <w:r>
        <w:t xml:space="preserve"> bertipe </w:t>
      </w:r>
      <w:r>
        <w:rPr>
          <w:rStyle w:val="36"/>
        </w:rPr>
        <w:t>text</w:t>
      </w:r>
      <w:r>
        <w:t xml:space="preserve"> dan wajib diisi.</w:t>
      </w:r>
    </w:p>
    <w:p w14:paraId="4AD8D525">
      <w:pPr>
        <w:pStyle w:val="4"/>
        <w:keepNext w:val="0"/>
        <w:keepLines w:val="0"/>
        <w:widowControl/>
        <w:suppressLineNumbers w:val="0"/>
      </w:pPr>
      <w:r>
        <w:t xml:space="preserve">11. </w:t>
      </w:r>
      <w:r>
        <w:rPr>
          <w:rStyle w:val="36"/>
          <w:b/>
          <w:bCs/>
        </w:rPr>
        <w:t>Input untuk Keterangan</w:t>
      </w:r>
    </w:p>
    <w:p w14:paraId="77E05321">
      <w:pPr>
        <w:pStyle w:val="35"/>
        <w:keepNext w:val="0"/>
        <w:keepLines w:val="0"/>
        <w:widowControl/>
        <w:suppressLineNumbers w:val="0"/>
        <w:ind w:left="720"/>
      </w:pPr>
      <w:r>
        <w:rPr>
          <w:rStyle w:val="36"/>
        </w:rPr>
        <w:t>Keterangan</w:t>
      </w:r>
      <w:r>
        <w:t xml:space="preserve"> diinput menggunakan elemen </w:t>
      </w:r>
      <w:r>
        <w:rPr>
          <w:rStyle w:val="20"/>
        </w:rPr>
        <w:t>&lt;textarea&gt;</w:t>
      </w:r>
      <w:r>
        <w:t>, yang memungkinkan pengguna untuk memberikan penjelasan atau informasi tambahan tentang barang.</w:t>
      </w:r>
    </w:p>
    <w:p w14:paraId="053A143A">
      <w:pPr>
        <w:pStyle w:val="4"/>
        <w:keepNext w:val="0"/>
        <w:keepLines w:val="0"/>
        <w:widowControl/>
        <w:suppressLineNumbers w:val="0"/>
      </w:pPr>
      <w:r>
        <w:t xml:space="preserve">12. </w:t>
      </w:r>
      <w:r>
        <w:rPr>
          <w:rStyle w:val="36"/>
          <w:b/>
          <w:bCs/>
        </w:rPr>
        <w:t>Tombol Simpan dan Batal</w:t>
      </w:r>
    </w:p>
    <w:p w14:paraId="368DC239">
      <w:pPr>
        <w:pStyle w:val="35"/>
        <w:keepNext w:val="0"/>
        <w:keepLines w:val="0"/>
        <w:widowControl/>
        <w:suppressLineNumbers w:val="0"/>
        <w:ind w:left="720"/>
      </w:pPr>
      <w:r>
        <w:rPr>
          <w:rStyle w:val="36"/>
        </w:rPr>
        <w:t>Tombol Simpan</w:t>
      </w:r>
      <w:r>
        <w:t xml:space="preserve"> untuk mengirimkan data formulir dan menyimpan barang baru ke database.</w:t>
      </w:r>
    </w:p>
    <w:p w14:paraId="79CB82AE">
      <w:pPr>
        <w:pStyle w:val="35"/>
        <w:keepNext w:val="0"/>
        <w:keepLines w:val="0"/>
        <w:widowControl/>
        <w:suppressLineNumbers w:val="0"/>
        <w:ind w:left="1440"/>
      </w:pPr>
      <w:r>
        <w:t xml:space="preserve">Tombol ini menggunakan kelas </w:t>
      </w:r>
      <w:r>
        <w:rPr>
          <w:rStyle w:val="20"/>
        </w:rPr>
        <w:t>btn btn-primary</w:t>
      </w:r>
      <w:r>
        <w:t xml:space="preserve"> untuk memberikan tampilan tombol utama.</w:t>
      </w:r>
    </w:p>
    <w:p w14:paraId="233B5F45">
      <w:pPr>
        <w:pStyle w:val="35"/>
        <w:keepNext w:val="0"/>
        <w:keepLines w:val="0"/>
        <w:widowControl/>
        <w:suppressLineNumbers w:val="0"/>
        <w:ind w:left="720"/>
      </w:pPr>
      <w:r>
        <w:rPr>
          <w:rStyle w:val="36"/>
        </w:rPr>
        <w:t>Tombol Batal</w:t>
      </w:r>
      <w:r>
        <w:t xml:space="preserve"> mengarah kembali ke halaman daftar barang (</w:t>
      </w:r>
      <w:r>
        <w:rPr>
          <w:rStyle w:val="20"/>
        </w:rPr>
        <w:t>items.index</w:t>
      </w:r>
      <w:r>
        <w:t xml:space="preserve">) dengan menggunakan </w:t>
      </w:r>
      <w:r>
        <w:rPr>
          <w:rStyle w:val="20"/>
        </w:rPr>
        <w:t>route('items.index')</w:t>
      </w:r>
      <w:r>
        <w:t xml:space="preserve">. Tombol ini menggunakan kelas </w:t>
      </w:r>
      <w:r>
        <w:rPr>
          <w:rStyle w:val="20"/>
        </w:rPr>
        <w:t>btn btn-secondary</w:t>
      </w:r>
      <w:r>
        <w:t xml:space="preserve"> untuk memberikan tampilan tombol sekunder.</w:t>
      </w:r>
    </w:p>
    <w:p w14:paraId="37EA706D">
      <w:pPr>
        <w:pStyle w:val="4"/>
        <w:keepNext w:val="0"/>
        <w:keepLines w:val="0"/>
        <w:widowControl/>
        <w:suppressLineNumbers w:val="0"/>
      </w:pPr>
      <w:r>
        <w:t xml:space="preserve">13. </w:t>
      </w:r>
      <w:r>
        <w:rPr>
          <w:rStyle w:val="36"/>
          <w:b/>
          <w:bCs/>
        </w:rPr>
        <w:t xml:space="preserve">Penggunaan </w:t>
      </w:r>
      <w:r>
        <w:rPr>
          <w:rStyle w:val="20"/>
        </w:rPr>
        <w:t>@error</w:t>
      </w:r>
    </w:p>
    <w:p w14:paraId="3DD399DC">
      <w:pPr>
        <w:pStyle w:val="35"/>
        <w:keepNext w:val="0"/>
        <w:keepLines w:val="0"/>
        <w:widowControl/>
        <w:suppressLineNumbers w:val="0"/>
        <w:ind w:left="720"/>
      </w:pPr>
      <w:r>
        <w:t xml:space="preserve">Untuk setiap input, terdapat penggunaan </w:t>
      </w:r>
      <w:r>
        <w:rPr>
          <w:rStyle w:val="20"/>
        </w:rPr>
        <w:t>@error</w:t>
      </w:r>
      <w:r>
        <w:t xml:space="preserve"> untuk menangani dan menampilkan pesan kesalahan jika validasi gagal pada setiap kolom. Misalnya, jika kolom </w:t>
      </w:r>
      <w:r>
        <w:rPr>
          <w:rStyle w:val="20"/>
        </w:rPr>
        <w:t>nama</w:t>
      </w:r>
      <w:r>
        <w:t xml:space="preserve"> tidak diisi atau inputnya tidak valid, maka pesan kesalahan akan ditampilkan di bawah kolom tersebut.</w:t>
      </w:r>
    </w:p>
    <w:p w14:paraId="4E8581C2">
      <w:pPr>
        <w:pStyle w:val="4"/>
        <w:keepNext w:val="0"/>
        <w:keepLines w:val="0"/>
        <w:widowControl/>
        <w:suppressLineNumbers w:val="0"/>
      </w:pPr>
      <w:r>
        <w:t>Kesimpulan</w:t>
      </w:r>
    </w:p>
    <w:p w14:paraId="1487A56B">
      <w:pPr>
        <w:pStyle w:val="35"/>
        <w:keepNext w:val="0"/>
        <w:keepLines w:val="0"/>
        <w:widowControl/>
        <w:suppressLineNumbers w:val="0"/>
        <w:ind w:left="720"/>
      </w:pPr>
      <w:r>
        <w:t>Halaman ini menyediakan formulir untuk menambah data barang baru dengan beberapa inputan seperti nama barang, kategori, harga, stok, dan keterangan.</w:t>
      </w:r>
    </w:p>
    <w:p w14:paraId="0954480F">
      <w:pPr>
        <w:pStyle w:val="35"/>
        <w:keepNext w:val="0"/>
        <w:keepLines w:val="0"/>
        <w:widowControl/>
        <w:suppressLineNumbers w:val="0"/>
        <w:ind w:left="720"/>
      </w:pPr>
      <w:r>
        <w:t>Setiap kolom dalam formulir dilengkapi dengan validasi yang akan menampilkan pesan kesalahan jika ada kesalahan dalam pengisian.</w:t>
      </w:r>
    </w:p>
    <w:p w14:paraId="4B39309F">
      <w:pPr>
        <w:pStyle w:val="35"/>
        <w:keepNext w:val="0"/>
        <w:keepLines w:val="0"/>
        <w:widowControl/>
        <w:suppressLineNumbers w:val="0"/>
        <w:ind w:left="720"/>
        <w:rPr>
          <w:rFonts w:hint="default"/>
          <w:lang w:val="en-US"/>
        </w:rPr>
      </w:pPr>
      <w:r>
        <w:t xml:space="preserve">Tombol </w:t>
      </w:r>
      <w:r>
        <w:rPr>
          <w:rStyle w:val="36"/>
        </w:rPr>
        <w:t>Simpan</w:t>
      </w:r>
      <w:r>
        <w:t xml:space="preserve"> untuk menyimpan data barang baru ke dalam database, dan tombol </w:t>
      </w:r>
      <w:r>
        <w:rPr>
          <w:rStyle w:val="36"/>
        </w:rPr>
        <w:t>Batal</w:t>
      </w:r>
      <w:r>
        <w:t xml:space="preserve"> untuk kembali ke halaman sebelumnya tanpa menyimpan data..</w:t>
      </w:r>
    </w:p>
    <w:p w14:paraId="5F9EE0AE">
      <w:pPr>
        <w:keepNext w:val="0"/>
        <w:keepLines w:val="0"/>
        <w:widowControl/>
        <w:suppressLineNumbers w:val="0"/>
        <w:rPr>
          <w:rFonts w:hint="default"/>
          <w:lang w:val="en-US"/>
        </w:rPr>
      </w:pPr>
      <w:r>
        <w:rPr>
          <w:rFonts w:hint="default"/>
          <w:lang w:val="en-US"/>
        </w:rPr>
        <w:t>USER.INDEX:</w:t>
      </w:r>
    </w:p>
    <w:p w14:paraId="006ABC4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@extends('layouts.app')</w:t>
      </w:r>
    </w:p>
    <w:p w14:paraId="3E6DA7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0D145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@section('content')</w:t>
      </w:r>
    </w:p>
    <w:p w14:paraId="1383E6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"container-fluid"</w:t>
      </w:r>
      <w:r>
        <w:rPr>
          <w:rFonts w:hint="default" w:ascii="Consolas" w:hAnsi="Consolas" w:eastAsia="Consolas" w:cs="Consolas"/>
          <w:b w:val="0"/>
          <w:bCs w:val="0"/>
          <w:color w:val="808080"/>
          <w:kern w:val="0"/>
          <w:sz w:val="21"/>
          <w:szCs w:val="21"/>
          <w:shd w:val="clear" w:fill="1F1F1F"/>
          <w:lang w:val="en-US" w:eastAsia="zh-CN" w:bidi="ar"/>
        </w:rPr>
        <w:t>&gt;</w:t>
      </w:r>
    </w:p>
    <w:p w14:paraId="6E8456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"row mb-4"</w:t>
      </w:r>
      <w:r>
        <w:rPr>
          <w:rFonts w:hint="default" w:ascii="Consolas" w:hAnsi="Consolas" w:eastAsia="Consolas" w:cs="Consolas"/>
          <w:b w:val="0"/>
          <w:bCs w:val="0"/>
          <w:color w:val="808080"/>
          <w:kern w:val="0"/>
          <w:sz w:val="21"/>
          <w:szCs w:val="21"/>
          <w:shd w:val="clear" w:fill="1F1F1F"/>
          <w:lang w:val="en-US" w:eastAsia="zh-CN" w:bidi="ar"/>
        </w:rPr>
        <w:t>&gt;</w:t>
      </w:r>
    </w:p>
    <w:p w14:paraId="5337FB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w:t>
      </w:r>
      <w:r>
        <w:rPr>
          <w:rFonts w:hint="default" w:ascii="Consolas" w:hAnsi="Consolas" w:eastAsia="Consolas" w:cs="Consolas"/>
          <w:b w:val="0"/>
          <w:bCs w:val="0"/>
          <w:color w:val="808080"/>
          <w:kern w:val="0"/>
          <w:sz w:val="21"/>
          <w:szCs w:val="21"/>
          <w:shd w:val="clear" w:fill="1F1F1F"/>
          <w:lang w:val="en-US" w:eastAsia="zh-CN" w:bidi="ar"/>
        </w:rPr>
        <w:t>&gt;</w:t>
      </w:r>
    </w:p>
    <w:p w14:paraId="2C8777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Manajemen User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68EA64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D1685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 text-end"</w:t>
      </w:r>
      <w:r>
        <w:rPr>
          <w:rFonts w:hint="default" w:ascii="Consolas" w:hAnsi="Consolas" w:eastAsia="Consolas" w:cs="Consolas"/>
          <w:b w:val="0"/>
          <w:bCs w:val="0"/>
          <w:color w:val="808080"/>
          <w:kern w:val="0"/>
          <w:sz w:val="21"/>
          <w:szCs w:val="21"/>
          <w:shd w:val="clear" w:fill="1F1F1F"/>
          <w:lang w:val="en-US" w:eastAsia="zh-CN" w:bidi="ar"/>
        </w:rPr>
        <w:t>&gt;</w:t>
      </w:r>
    </w:p>
    <w:p w14:paraId="15E683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@can('manage-users')</w:t>
      </w:r>
    </w:p>
    <w:p w14:paraId="390BAD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route('users.create')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w:t>
      </w:r>
      <w:r>
        <w:rPr>
          <w:rFonts w:hint="default" w:ascii="Consolas" w:hAnsi="Consolas" w:eastAsia="Consolas" w:cs="Consolas"/>
          <w:b w:val="0"/>
          <w:bCs w:val="0"/>
          <w:color w:val="808080"/>
          <w:kern w:val="0"/>
          <w:sz w:val="21"/>
          <w:szCs w:val="21"/>
          <w:shd w:val="clear" w:fill="1F1F1F"/>
          <w:lang w:val="en-US" w:eastAsia="zh-CN" w:bidi="ar"/>
        </w:rPr>
        <w:t>&gt;</w:t>
      </w:r>
    </w:p>
    <w:p w14:paraId="275D49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fa-plus"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Tambah User</w:t>
      </w:r>
    </w:p>
    <w:p w14:paraId="3F6474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36EA5E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@endcan</w:t>
      </w:r>
    </w:p>
    <w:p w14:paraId="77AAF6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9A8E8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1CD1D39">
      <w:pPr>
        <w:keepNext w:val="0"/>
        <w:keepLines w:val="0"/>
        <w:widowControl/>
        <w:suppressLineNumbers w:val="0"/>
        <w:jc w:val="left"/>
      </w:pPr>
    </w:p>
    <w:p w14:paraId="0A519F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 shadow"</w:t>
      </w:r>
      <w:r>
        <w:rPr>
          <w:rFonts w:hint="default" w:ascii="Consolas" w:hAnsi="Consolas" w:eastAsia="Consolas" w:cs="Consolas"/>
          <w:b w:val="0"/>
          <w:bCs w:val="0"/>
          <w:color w:val="808080"/>
          <w:kern w:val="0"/>
          <w:sz w:val="21"/>
          <w:szCs w:val="21"/>
          <w:shd w:val="clear" w:fill="1F1F1F"/>
          <w:lang w:val="en-US" w:eastAsia="zh-CN" w:bidi="ar"/>
        </w:rPr>
        <w:t>&gt;</w:t>
      </w:r>
    </w:p>
    <w:p w14:paraId="5C8933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p>
    <w:p w14:paraId="23039E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"table-responsive"</w:t>
      </w:r>
      <w:r>
        <w:rPr>
          <w:rFonts w:hint="default" w:ascii="Consolas" w:hAnsi="Consolas" w:eastAsia="Consolas" w:cs="Consolas"/>
          <w:b w:val="0"/>
          <w:bCs w:val="0"/>
          <w:color w:val="808080"/>
          <w:kern w:val="0"/>
          <w:sz w:val="21"/>
          <w:szCs w:val="21"/>
          <w:shd w:val="clear" w:fill="1F1F1F"/>
          <w:lang w:val="en-US" w:eastAsia="zh-CN" w:bidi="ar"/>
        </w:rPr>
        <w:t>&gt;</w:t>
      </w:r>
    </w:p>
    <w:p w14:paraId="0ADFAB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 table-striped table-hover"</w:t>
      </w:r>
      <w:r>
        <w:rPr>
          <w:rFonts w:hint="default" w:ascii="Consolas" w:hAnsi="Consolas" w:eastAsia="Consolas" w:cs="Consolas"/>
          <w:b w:val="0"/>
          <w:bCs w:val="0"/>
          <w:color w:val="808080"/>
          <w:kern w:val="0"/>
          <w:sz w:val="21"/>
          <w:szCs w:val="21"/>
          <w:shd w:val="clear" w:fill="1F1F1F"/>
          <w:lang w:val="en-US" w:eastAsia="zh-CN" w:bidi="ar"/>
        </w:rPr>
        <w:t>&gt;</w:t>
      </w:r>
    </w:p>
    <w:p w14:paraId="719C9E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"table-dark"</w:t>
      </w:r>
      <w:r>
        <w:rPr>
          <w:rFonts w:hint="default" w:ascii="Consolas" w:hAnsi="Consolas" w:eastAsia="Consolas" w:cs="Consolas"/>
          <w:b w:val="0"/>
          <w:bCs w:val="0"/>
          <w:color w:val="808080"/>
          <w:kern w:val="0"/>
          <w:sz w:val="21"/>
          <w:szCs w:val="21"/>
          <w:shd w:val="clear" w:fill="1F1F1F"/>
          <w:lang w:val="en-US" w:eastAsia="zh-CN" w:bidi="ar"/>
        </w:rPr>
        <w:t>&gt;</w:t>
      </w:r>
    </w:p>
    <w:p w14:paraId="510FCA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5D37A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42CDD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4E06B7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Email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30F4A2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Username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7B1619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Role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57E9B1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Aksi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1C7428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56ECBB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707F1B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160096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@foreach($users as $key =&gt; $user)</w:t>
      </w:r>
    </w:p>
    <w:p w14:paraId="288894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3E4D34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$key + 1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6B3BA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$user-&gt;name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1E7C7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$user-&gt;email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82A51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$user-&gt;username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4A0077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75223A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"badge bg-{{ $user-&gt;role === 'super_admin' ? 'danger' : 'primary' }}"</w:t>
      </w:r>
      <w:r>
        <w:rPr>
          <w:rFonts w:hint="default" w:ascii="Consolas" w:hAnsi="Consolas" w:eastAsia="Consolas" w:cs="Consolas"/>
          <w:b w:val="0"/>
          <w:bCs w:val="0"/>
          <w:color w:val="808080"/>
          <w:kern w:val="0"/>
          <w:sz w:val="21"/>
          <w:szCs w:val="21"/>
          <w:shd w:val="clear" w:fill="1F1F1F"/>
          <w:lang w:val="en-US" w:eastAsia="zh-CN" w:bidi="ar"/>
        </w:rPr>
        <w:t>&gt;</w:t>
      </w:r>
    </w:p>
    <w:p w14:paraId="130BBF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$roles[$user-&gt;role] }}</w:t>
      </w:r>
    </w:p>
    <w:p w14:paraId="6F4C53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p>
    <w:p w14:paraId="6EC2B9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D6F62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8A383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 gap-2"</w:t>
      </w:r>
      <w:r>
        <w:rPr>
          <w:rFonts w:hint="default" w:ascii="Consolas" w:hAnsi="Consolas" w:eastAsia="Consolas" w:cs="Consolas"/>
          <w:b w:val="0"/>
          <w:bCs w:val="0"/>
          <w:color w:val="808080"/>
          <w:kern w:val="0"/>
          <w:sz w:val="21"/>
          <w:szCs w:val="21"/>
          <w:shd w:val="clear" w:fill="1F1F1F"/>
          <w:lang w:val="en-US" w:eastAsia="zh-CN" w:bidi="ar"/>
        </w:rPr>
        <w:t>&gt;</w:t>
      </w:r>
    </w:p>
    <w:p w14:paraId="7CEFAD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@if(auth()-&gt;user()-&gt;can('manage-users') || auth()-&gt;id() === $user-&gt;id)</w:t>
      </w:r>
    </w:p>
    <w:p w14:paraId="2A7C5F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route('users.edit', $user-&gt;id)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btn-sm btn-warning"</w:t>
      </w:r>
      <w:r>
        <w:rPr>
          <w:rFonts w:hint="default" w:ascii="Consolas" w:hAnsi="Consolas" w:eastAsia="Consolas" w:cs="Consolas"/>
          <w:b w:val="0"/>
          <w:bCs w:val="0"/>
          <w:color w:val="808080"/>
          <w:kern w:val="0"/>
          <w:sz w:val="21"/>
          <w:szCs w:val="21"/>
          <w:shd w:val="clear" w:fill="1F1F1F"/>
          <w:lang w:val="en-US" w:eastAsia="zh-CN" w:bidi="ar"/>
        </w:rPr>
        <w:t>&gt;</w:t>
      </w:r>
    </w:p>
    <w:p w14:paraId="03B0BD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fa-edit"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1D4610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3C1BA3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@endif</w:t>
      </w:r>
    </w:p>
    <w:p w14:paraId="040A55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5B4C52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@can('manage-users')</w:t>
      </w:r>
    </w:p>
    <w:p w14:paraId="02DCA0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@if(auth()-&gt;id() !== $user-&gt;id)</w:t>
      </w:r>
    </w:p>
    <w:p w14:paraId="1A4E2D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route('users.destroy', $user-&gt;id)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808080"/>
          <w:kern w:val="0"/>
          <w:sz w:val="21"/>
          <w:szCs w:val="21"/>
          <w:shd w:val="clear" w:fill="1F1F1F"/>
          <w:lang w:val="en-US" w:eastAsia="zh-CN" w:bidi="ar"/>
        </w:rPr>
        <w:t>&gt;</w:t>
      </w:r>
    </w:p>
    <w:p w14:paraId="2B86E3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@csrf</w:t>
      </w:r>
    </w:p>
    <w:p w14:paraId="0284D8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@method('DELETE')</w:t>
      </w:r>
    </w:p>
    <w:p w14:paraId="21EDCA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btn-sm btn-danger"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52673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onclick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confirm</w:t>
      </w:r>
      <w:r>
        <w:rPr>
          <w:rFonts w:hint="default" w:ascii="Consolas" w:hAnsi="Consolas" w:eastAsia="Consolas" w:cs="Consolas"/>
          <w:b w:val="0"/>
          <w:bCs w:val="0"/>
          <w:color w:val="CE9178"/>
          <w:kern w:val="0"/>
          <w:sz w:val="21"/>
          <w:szCs w:val="21"/>
          <w:shd w:val="clear" w:fill="1F1F1F"/>
          <w:lang w:val="en-US" w:eastAsia="zh-CN" w:bidi="ar"/>
        </w:rPr>
        <w:t>('Yakin ingin menghapus user ini?')"</w:t>
      </w:r>
      <w:r>
        <w:rPr>
          <w:rFonts w:hint="default" w:ascii="Consolas" w:hAnsi="Consolas" w:eastAsia="Consolas" w:cs="Consolas"/>
          <w:b w:val="0"/>
          <w:bCs w:val="0"/>
          <w:color w:val="808080"/>
          <w:kern w:val="0"/>
          <w:sz w:val="21"/>
          <w:szCs w:val="21"/>
          <w:shd w:val="clear" w:fill="1F1F1F"/>
          <w:lang w:val="en-US" w:eastAsia="zh-CN" w:bidi="ar"/>
        </w:rPr>
        <w:t>&gt;</w:t>
      </w:r>
    </w:p>
    <w:p w14:paraId="3CF201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fa-trash"</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p>
    <w:p w14:paraId="4D5F72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4E3B40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1E9413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@endif</w:t>
      </w:r>
    </w:p>
    <w:p w14:paraId="745603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@endcan</w:t>
      </w:r>
    </w:p>
    <w:p w14:paraId="61D856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F3A88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61D886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354FBE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23D5DD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6E579D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14:paraId="4B0888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9B55B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28F7D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CED78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569CF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@endsection</w:t>
      </w:r>
    </w:p>
    <w:p w14:paraId="6815A89E">
      <w:pPr>
        <w:keepNext w:val="0"/>
        <w:keepLines w:val="0"/>
        <w:widowControl/>
        <w:suppressLineNumbers w:val="0"/>
        <w:rPr>
          <w:rFonts w:hint="default"/>
          <w:lang w:val="en-US"/>
        </w:rPr>
      </w:pPr>
    </w:p>
    <w:p w14:paraId="3D152714">
      <w:pPr>
        <w:pStyle w:val="35"/>
        <w:keepNext w:val="0"/>
        <w:keepLines w:val="0"/>
        <w:widowControl/>
        <w:suppressLineNumbers w:val="0"/>
      </w:pPr>
      <w:r>
        <w:t xml:space="preserve">Berikut adalah penjelasan mengenai kode </w:t>
      </w:r>
      <w:r>
        <w:rPr>
          <w:rStyle w:val="36"/>
        </w:rPr>
        <w:t>Manajemen User</w:t>
      </w:r>
      <w:r>
        <w:t xml:space="preserve"> pada Laravel:</w:t>
      </w:r>
    </w:p>
    <w:p w14:paraId="282F1D64">
      <w:pPr>
        <w:pStyle w:val="4"/>
        <w:keepNext w:val="0"/>
        <w:keepLines w:val="0"/>
        <w:widowControl/>
        <w:suppressLineNumbers w:val="0"/>
      </w:pPr>
      <w:r>
        <w:t xml:space="preserve">1. </w:t>
      </w:r>
      <w:r>
        <w:rPr>
          <w:rStyle w:val="20"/>
        </w:rPr>
        <w:t>@extends('layouts.app')</w:t>
      </w:r>
    </w:p>
    <w:p w14:paraId="1B3795B0">
      <w:pPr>
        <w:pStyle w:val="35"/>
        <w:keepNext w:val="0"/>
        <w:keepLines w:val="0"/>
        <w:widowControl/>
        <w:suppressLineNumbers w:val="0"/>
        <w:ind w:left="720"/>
      </w:pPr>
      <w:r>
        <w:rPr>
          <w:rStyle w:val="20"/>
        </w:rPr>
        <w:t>@extends</w:t>
      </w:r>
      <w:r>
        <w:t xml:space="preserve"> digunakan untuk mewarisi layout dasar yang ada di </w:t>
      </w:r>
      <w:r>
        <w:rPr>
          <w:rStyle w:val="20"/>
        </w:rPr>
        <w:t>layouts.app</w:t>
      </w:r>
      <w:r>
        <w:t>. Layout ini biasanya berisi elemen umum seperti header, footer, dan navigasi yang digunakan di seluruh halaman.</w:t>
      </w:r>
    </w:p>
    <w:p w14:paraId="512513E4">
      <w:pPr>
        <w:pStyle w:val="4"/>
        <w:keepNext w:val="0"/>
        <w:keepLines w:val="0"/>
        <w:widowControl/>
        <w:suppressLineNumbers w:val="0"/>
      </w:pPr>
      <w:r>
        <w:t xml:space="preserve">2. </w:t>
      </w:r>
      <w:r>
        <w:rPr>
          <w:rStyle w:val="20"/>
        </w:rPr>
        <w:t>@section('content')</w:t>
      </w:r>
    </w:p>
    <w:p w14:paraId="41008E0A">
      <w:pPr>
        <w:pStyle w:val="35"/>
        <w:keepNext w:val="0"/>
        <w:keepLines w:val="0"/>
        <w:widowControl/>
        <w:suppressLineNumbers w:val="0"/>
        <w:ind w:left="720"/>
      </w:pPr>
      <w:r>
        <w:rPr>
          <w:rStyle w:val="20"/>
        </w:rPr>
        <w:t>@section('content')</w:t>
      </w:r>
      <w:r>
        <w:t xml:space="preserve"> digunakan untuk mendefinisikan bagian konten halaman yang akan dimasukkan ke dalam layout utama. Bagian ini akan mengisi tempat kosong yang disediakan oleh </w:t>
      </w:r>
      <w:r>
        <w:rPr>
          <w:rStyle w:val="20"/>
        </w:rPr>
        <w:t>@yield('content')</w:t>
      </w:r>
      <w:r>
        <w:t xml:space="preserve"> di dalam layout </w:t>
      </w:r>
      <w:r>
        <w:rPr>
          <w:rStyle w:val="20"/>
        </w:rPr>
        <w:t>layouts.app</w:t>
      </w:r>
      <w:r>
        <w:t>.</w:t>
      </w:r>
    </w:p>
    <w:p w14:paraId="347F66B1">
      <w:pPr>
        <w:pStyle w:val="4"/>
        <w:keepNext w:val="0"/>
        <w:keepLines w:val="0"/>
        <w:widowControl/>
        <w:suppressLineNumbers w:val="0"/>
      </w:pPr>
      <w:r>
        <w:t xml:space="preserve">3. </w:t>
      </w:r>
      <w:r>
        <w:rPr>
          <w:rStyle w:val="36"/>
          <w:b/>
          <w:bCs/>
        </w:rPr>
        <w:t>Kontainer dan Struktur Halaman</w:t>
      </w:r>
    </w:p>
    <w:p w14:paraId="0562AA3C">
      <w:pPr>
        <w:pStyle w:val="35"/>
        <w:keepNext w:val="0"/>
        <w:keepLines w:val="0"/>
        <w:widowControl/>
        <w:suppressLineNumbers w:val="0"/>
        <w:ind w:left="720"/>
      </w:pPr>
      <w:r>
        <w:rPr>
          <w:rStyle w:val="20"/>
        </w:rPr>
        <w:t>&lt;div class="container-fluid"&gt;</w:t>
      </w:r>
      <w:r>
        <w:t xml:space="preserve"> adalah elemen untuk membuat sebuah kontainer responsif yang akan menampung semua konten pada halaman ini. </w:t>
      </w:r>
      <w:r>
        <w:rPr>
          <w:rStyle w:val="20"/>
        </w:rPr>
        <w:t>container-fluid</w:t>
      </w:r>
      <w:r>
        <w:t xml:space="preserve"> membuat kontainer lebar penuh, menyesuaikan ukuran layar.</w:t>
      </w:r>
    </w:p>
    <w:p w14:paraId="20D57D9E">
      <w:pPr>
        <w:pStyle w:val="35"/>
        <w:keepNext w:val="0"/>
        <w:keepLines w:val="0"/>
        <w:widowControl/>
        <w:suppressLineNumbers w:val="0"/>
        <w:ind w:left="720"/>
      </w:pPr>
      <w:r>
        <w:rPr>
          <w:rStyle w:val="20"/>
        </w:rPr>
        <w:t>&lt;div class="row mb-4"&gt;</w:t>
      </w:r>
      <w:r>
        <w:t xml:space="preserve"> adalah baris untuk mengatur layout dengan margin bawah (</w:t>
      </w:r>
      <w:r>
        <w:rPr>
          <w:rStyle w:val="36"/>
        </w:rPr>
        <w:t>mb-4</w:t>
      </w:r>
      <w:r>
        <w:t>), yang mengandung dua kolom:</w:t>
      </w:r>
    </w:p>
    <w:p w14:paraId="07DA5045">
      <w:pPr>
        <w:pStyle w:val="35"/>
        <w:keepNext w:val="0"/>
        <w:keepLines w:val="0"/>
        <w:widowControl/>
        <w:suppressLineNumbers w:val="0"/>
        <w:ind w:left="1440"/>
      </w:pPr>
      <w:r>
        <w:t>Kolom pertama (</w:t>
      </w:r>
      <w:r>
        <w:rPr>
          <w:rStyle w:val="20"/>
        </w:rPr>
        <w:t>&lt;div class="col"&gt;</w:t>
      </w:r>
      <w:r>
        <w:t xml:space="preserve">) berisi judul </w:t>
      </w:r>
      <w:r>
        <w:rPr>
          <w:rStyle w:val="36"/>
        </w:rPr>
        <w:t>Manajemen User</w:t>
      </w:r>
      <w:r>
        <w:t>.</w:t>
      </w:r>
    </w:p>
    <w:p w14:paraId="07CCAB2E">
      <w:pPr>
        <w:pStyle w:val="35"/>
        <w:keepNext w:val="0"/>
        <w:keepLines w:val="0"/>
        <w:widowControl/>
        <w:suppressLineNumbers w:val="0"/>
        <w:ind w:left="1440"/>
      </w:pPr>
      <w:r>
        <w:t>Kolom kedua (</w:t>
      </w:r>
      <w:r>
        <w:rPr>
          <w:rStyle w:val="20"/>
        </w:rPr>
        <w:t>&lt;div class="col text-end"&gt;</w:t>
      </w:r>
      <w:r>
        <w:t xml:space="preserve">) berisi tombol </w:t>
      </w:r>
      <w:r>
        <w:rPr>
          <w:rStyle w:val="36"/>
        </w:rPr>
        <w:t>Tambah User</w:t>
      </w:r>
      <w:r>
        <w:t xml:space="preserve"> yang hanya dapat diakses oleh pengguna dengan izin </w:t>
      </w:r>
      <w:r>
        <w:rPr>
          <w:rStyle w:val="20"/>
        </w:rPr>
        <w:t>manage-users</w:t>
      </w:r>
      <w:r>
        <w:t xml:space="preserve"> menggunakan </w:t>
      </w:r>
      <w:r>
        <w:rPr>
          <w:rStyle w:val="20"/>
        </w:rPr>
        <w:t>@can</w:t>
      </w:r>
      <w:r>
        <w:t>.</w:t>
      </w:r>
    </w:p>
    <w:p w14:paraId="7C0B53DB">
      <w:pPr>
        <w:pStyle w:val="4"/>
        <w:keepNext w:val="0"/>
        <w:keepLines w:val="0"/>
        <w:widowControl/>
        <w:suppressLineNumbers w:val="0"/>
      </w:pPr>
      <w:r>
        <w:t xml:space="preserve">4. </w:t>
      </w:r>
      <w:r>
        <w:rPr>
          <w:rStyle w:val="36"/>
          <w:b/>
          <w:bCs/>
        </w:rPr>
        <w:t>Tombol Tambah User:</w:t>
      </w:r>
    </w:p>
    <w:p w14:paraId="41C50DA6">
      <w:pPr>
        <w:pStyle w:val="35"/>
        <w:keepNext w:val="0"/>
        <w:keepLines w:val="0"/>
        <w:widowControl/>
        <w:suppressLineNumbers w:val="0"/>
        <w:ind w:left="720"/>
      </w:pPr>
      <w:r>
        <w:rPr>
          <w:rStyle w:val="20"/>
        </w:rPr>
        <w:t>@can('manage-users')</w:t>
      </w:r>
      <w:r>
        <w:t xml:space="preserve"> memeriksa apakah pengguna saat ini memiliki izin untuk mengelola pengguna (dengan izin </w:t>
      </w:r>
      <w:r>
        <w:rPr>
          <w:rStyle w:val="20"/>
        </w:rPr>
        <w:t>manage-users</w:t>
      </w:r>
      <w:r>
        <w:t xml:space="preserve">). Jika ya, maka tombol </w:t>
      </w:r>
      <w:r>
        <w:rPr>
          <w:rStyle w:val="36"/>
        </w:rPr>
        <w:t>Tambah User</w:t>
      </w:r>
      <w:r>
        <w:t xml:space="preserve"> akan ditampilkan.</w:t>
      </w:r>
    </w:p>
    <w:p w14:paraId="0D09396E">
      <w:pPr>
        <w:pStyle w:val="35"/>
        <w:keepNext w:val="0"/>
        <w:keepLines w:val="0"/>
        <w:widowControl/>
        <w:suppressLineNumbers w:val="0"/>
        <w:ind w:left="720"/>
      </w:pPr>
      <w:r>
        <w:t xml:space="preserve">Tombol </w:t>
      </w:r>
      <w:r>
        <w:rPr>
          <w:rStyle w:val="36"/>
        </w:rPr>
        <w:t>Tambah User</w:t>
      </w:r>
      <w:r>
        <w:t xml:space="preserve"> mengarah ke rute </w:t>
      </w:r>
      <w:r>
        <w:rPr>
          <w:rStyle w:val="20"/>
        </w:rPr>
        <w:t>users.create</w:t>
      </w:r>
      <w:r>
        <w:t xml:space="preserve"> yang memungkinkan admin untuk menambah pengguna baru.</w:t>
      </w:r>
    </w:p>
    <w:p w14:paraId="04FCF47D">
      <w:pPr>
        <w:pStyle w:val="4"/>
        <w:keepNext w:val="0"/>
        <w:keepLines w:val="0"/>
        <w:widowControl/>
        <w:suppressLineNumbers w:val="0"/>
      </w:pPr>
      <w:r>
        <w:t xml:space="preserve">5. </w:t>
      </w:r>
      <w:r>
        <w:rPr>
          <w:rStyle w:val="36"/>
          <w:b/>
          <w:bCs/>
        </w:rPr>
        <w:t>Tabel Daftar Pengguna</w:t>
      </w:r>
    </w:p>
    <w:p w14:paraId="719D3B5E">
      <w:pPr>
        <w:pStyle w:val="35"/>
        <w:keepNext w:val="0"/>
        <w:keepLines w:val="0"/>
        <w:widowControl/>
        <w:suppressLineNumbers w:val="0"/>
        <w:ind w:left="720"/>
      </w:pPr>
      <w:r>
        <w:rPr>
          <w:rStyle w:val="36"/>
        </w:rPr>
        <w:t>Tabel</w:t>
      </w:r>
      <w:r>
        <w:t xml:space="preserve"> ini berisi daftar pengguna yang ada, dengan kolom-kolom berikut:</w:t>
      </w:r>
    </w:p>
    <w:p w14:paraId="61AB8E15">
      <w:pPr>
        <w:pStyle w:val="35"/>
        <w:keepNext w:val="0"/>
        <w:keepLines w:val="0"/>
        <w:widowControl/>
        <w:suppressLineNumbers w:val="0"/>
        <w:ind w:left="1440"/>
      </w:pPr>
      <w:r>
        <w:rPr>
          <w:rStyle w:val="36"/>
        </w:rPr>
        <w:t>#</w:t>
      </w:r>
      <w:r>
        <w:t>: Nomor urut pengguna dalam daftar.</w:t>
      </w:r>
    </w:p>
    <w:p w14:paraId="59DDEC7F">
      <w:pPr>
        <w:pStyle w:val="35"/>
        <w:keepNext w:val="0"/>
        <w:keepLines w:val="0"/>
        <w:widowControl/>
        <w:suppressLineNumbers w:val="0"/>
        <w:ind w:left="1440"/>
      </w:pPr>
      <w:r>
        <w:rPr>
          <w:rStyle w:val="36"/>
        </w:rPr>
        <w:t>Nama</w:t>
      </w:r>
      <w:r>
        <w:t>: Nama pengguna.</w:t>
      </w:r>
    </w:p>
    <w:p w14:paraId="03CCB2FE">
      <w:pPr>
        <w:pStyle w:val="35"/>
        <w:keepNext w:val="0"/>
        <w:keepLines w:val="0"/>
        <w:widowControl/>
        <w:suppressLineNumbers w:val="0"/>
        <w:ind w:left="1440"/>
      </w:pPr>
      <w:r>
        <w:rPr>
          <w:rStyle w:val="36"/>
        </w:rPr>
        <w:t>Email</w:t>
      </w:r>
      <w:r>
        <w:t>: Email pengguna.</w:t>
      </w:r>
    </w:p>
    <w:p w14:paraId="152F593E">
      <w:pPr>
        <w:pStyle w:val="35"/>
        <w:keepNext w:val="0"/>
        <w:keepLines w:val="0"/>
        <w:widowControl/>
        <w:suppressLineNumbers w:val="0"/>
        <w:ind w:left="1440"/>
      </w:pPr>
      <w:r>
        <w:rPr>
          <w:rStyle w:val="36"/>
        </w:rPr>
        <w:t>Username</w:t>
      </w:r>
      <w:r>
        <w:t>: Nama pengguna (jika ada).</w:t>
      </w:r>
    </w:p>
    <w:p w14:paraId="35FABFFF">
      <w:pPr>
        <w:pStyle w:val="35"/>
        <w:keepNext w:val="0"/>
        <w:keepLines w:val="0"/>
        <w:widowControl/>
        <w:suppressLineNumbers w:val="0"/>
        <w:ind w:left="1440"/>
      </w:pPr>
      <w:r>
        <w:rPr>
          <w:rStyle w:val="36"/>
        </w:rPr>
        <w:t>Role</w:t>
      </w:r>
      <w:r>
        <w:t xml:space="preserve">: Menampilkan badge yang menunjukkan peran pengguna, apakah </w:t>
      </w:r>
      <w:r>
        <w:rPr>
          <w:rStyle w:val="36"/>
        </w:rPr>
        <w:t>super_admin</w:t>
      </w:r>
      <w:r>
        <w:t xml:space="preserve"> atau peran lainnya.</w:t>
      </w:r>
    </w:p>
    <w:p w14:paraId="75745692">
      <w:pPr>
        <w:pStyle w:val="35"/>
        <w:keepNext w:val="0"/>
        <w:keepLines w:val="0"/>
        <w:widowControl/>
        <w:suppressLineNumbers w:val="0"/>
        <w:ind w:left="1440"/>
      </w:pPr>
      <w:r>
        <w:rPr>
          <w:rStyle w:val="36"/>
        </w:rPr>
        <w:t>Aksi</w:t>
      </w:r>
      <w:r>
        <w:t>: Berisi tombol untuk mengedit dan menghapus pengguna.</w:t>
      </w:r>
    </w:p>
    <w:p w14:paraId="50D3E03E">
      <w:pPr>
        <w:pStyle w:val="35"/>
        <w:keepNext w:val="0"/>
        <w:keepLines w:val="0"/>
        <w:widowControl/>
        <w:suppressLineNumbers w:val="0"/>
        <w:ind w:left="720"/>
      </w:pPr>
      <w:r>
        <w:rPr>
          <w:rStyle w:val="20"/>
        </w:rPr>
        <w:t>@foreach($users as $key =&gt; $user)</w:t>
      </w:r>
      <w:r>
        <w:t xml:space="preserve">: Melakukan iterasi pada setiap pengguna di dalam variabel </w:t>
      </w:r>
      <w:r>
        <w:rPr>
          <w:rStyle w:val="20"/>
        </w:rPr>
        <w:t>$users</w:t>
      </w:r>
      <w:r>
        <w:t xml:space="preserve"> dan menampilkan informasi masing-masing dalam baris tabel.</w:t>
      </w:r>
    </w:p>
    <w:p w14:paraId="4E8C06B1">
      <w:pPr>
        <w:pStyle w:val="4"/>
        <w:keepNext w:val="0"/>
        <w:keepLines w:val="0"/>
        <w:widowControl/>
        <w:suppressLineNumbers w:val="0"/>
      </w:pPr>
      <w:r>
        <w:t xml:space="preserve">6. </w:t>
      </w:r>
      <w:r>
        <w:rPr>
          <w:rStyle w:val="36"/>
          <w:b/>
          <w:bCs/>
        </w:rPr>
        <w:t>Menampilkan Role Pengguna</w:t>
      </w:r>
    </w:p>
    <w:p w14:paraId="0BC877EB">
      <w:pPr>
        <w:pStyle w:val="35"/>
        <w:keepNext w:val="0"/>
        <w:keepLines w:val="0"/>
        <w:widowControl/>
        <w:suppressLineNumbers w:val="0"/>
        <w:ind w:left="720"/>
      </w:pPr>
      <w:r>
        <w:rPr>
          <w:rStyle w:val="20"/>
        </w:rPr>
        <w:t>$user-&gt;role</w:t>
      </w:r>
      <w:r>
        <w:t xml:space="preserve"> memeriksa peran pengguna dan menampilkan </w:t>
      </w:r>
      <w:r>
        <w:rPr>
          <w:rStyle w:val="36"/>
        </w:rPr>
        <w:t>badge</w:t>
      </w:r>
      <w:r>
        <w:t xml:space="preserve"> dengan warna yang berbeda berdasarkan peran:</w:t>
      </w:r>
    </w:p>
    <w:p w14:paraId="7C5693BC">
      <w:pPr>
        <w:pStyle w:val="35"/>
        <w:keepNext w:val="0"/>
        <w:keepLines w:val="0"/>
        <w:widowControl/>
        <w:suppressLineNumbers w:val="0"/>
        <w:ind w:left="1440"/>
      </w:pPr>
      <w:r>
        <w:rPr>
          <w:rStyle w:val="36"/>
        </w:rPr>
        <w:t>Super Admin</w:t>
      </w:r>
      <w:r>
        <w:t>: Badge berwarna merah (</w:t>
      </w:r>
      <w:r>
        <w:rPr>
          <w:rStyle w:val="36"/>
        </w:rPr>
        <w:t>danger</w:t>
      </w:r>
      <w:r>
        <w:t>).</w:t>
      </w:r>
    </w:p>
    <w:p w14:paraId="2FE32EF4">
      <w:pPr>
        <w:pStyle w:val="35"/>
        <w:keepNext w:val="0"/>
        <w:keepLines w:val="0"/>
        <w:widowControl/>
        <w:suppressLineNumbers w:val="0"/>
        <w:ind w:left="1440"/>
      </w:pPr>
      <w:r>
        <w:t>Peran lainnya: Badge berwarna biru (</w:t>
      </w:r>
      <w:r>
        <w:rPr>
          <w:rStyle w:val="36"/>
        </w:rPr>
        <w:t>primary</w:t>
      </w:r>
      <w:r>
        <w:t>).</w:t>
      </w:r>
    </w:p>
    <w:p w14:paraId="5913F376">
      <w:pPr>
        <w:pStyle w:val="35"/>
        <w:keepNext w:val="0"/>
        <w:keepLines w:val="0"/>
        <w:widowControl/>
        <w:suppressLineNumbers w:val="0"/>
        <w:ind w:left="720"/>
      </w:pPr>
      <w:r>
        <w:rPr>
          <w:rStyle w:val="20"/>
        </w:rPr>
        <w:t>$roles[$user-&gt;role]</w:t>
      </w:r>
      <w:r>
        <w:t xml:space="preserve"> digunakan untuk menampilkan nama peran berdasarkan data peran yang disimpan di dalam array </w:t>
      </w:r>
      <w:r>
        <w:rPr>
          <w:rStyle w:val="20"/>
        </w:rPr>
        <w:t>$roles</w:t>
      </w:r>
      <w:r>
        <w:t>.</w:t>
      </w:r>
    </w:p>
    <w:p w14:paraId="390F28A1">
      <w:pPr>
        <w:pStyle w:val="4"/>
        <w:keepNext w:val="0"/>
        <w:keepLines w:val="0"/>
        <w:widowControl/>
        <w:suppressLineNumbers w:val="0"/>
      </w:pPr>
      <w:r>
        <w:t xml:space="preserve">7. </w:t>
      </w:r>
      <w:r>
        <w:rPr>
          <w:rStyle w:val="36"/>
          <w:b/>
          <w:bCs/>
        </w:rPr>
        <w:t>Tombol Aksi (Edit dan Hapus)</w:t>
      </w:r>
    </w:p>
    <w:p w14:paraId="21B0E52E">
      <w:pPr>
        <w:pStyle w:val="35"/>
        <w:keepNext w:val="0"/>
        <w:keepLines w:val="0"/>
        <w:widowControl/>
        <w:suppressLineNumbers w:val="0"/>
        <w:ind w:left="720"/>
      </w:pPr>
      <w:r>
        <w:rPr>
          <w:rStyle w:val="36"/>
        </w:rPr>
        <w:t>Edit</w:t>
      </w:r>
      <w:r>
        <w:t xml:space="preserve">: Pengguna dapat mengedit data pengguna jika mereka memiliki izin </w:t>
      </w:r>
      <w:r>
        <w:rPr>
          <w:rStyle w:val="20"/>
        </w:rPr>
        <w:t>manage-users</w:t>
      </w:r>
      <w:r>
        <w:t xml:space="preserve"> atau jika pengguna yang sedang login adalah pengguna yang sedang ditampilkan (</w:t>
      </w:r>
      <w:r>
        <w:rPr>
          <w:rStyle w:val="20"/>
        </w:rPr>
        <w:t>auth()-&gt;id() === $user-&gt;id</w:t>
      </w:r>
      <w:r>
        <w:t>).</w:t>
      </w:r>
    </w:p>
    <w:p w14:paraId="28DAE8FD">
      <w:pPr>
        <w:pStyle w:val="35"/>
        <w:keepNext w:val="0"/>
        <w:keepLines w:val="0"/>
        <w:widowControl/>
        <w:suppressLineNumbers w:val="0"/>
        <w:ind w:left="1440"/>
      </w:pPr>
      <w:r>
        <w:t xml:space="preserve">Tombol </w:t>
      </w:r>
      <w:r>
        <w:rPr>
          <w:rStyle w:val="36"/>
        </w:rPr>
        <w:t>Edit</w:t>
      </w:r>
      <w:r>
        <w:t xml:space="preserve"> mengarah ke rute </w:t>
      </w:r>
      <w:r>
        <w:rPr>
          <w:rStyle w:val="20"/>
        </w:rPr>
        <w:t>users.edit</w:t>
      </w:r>
      <w:r>
        <w:t xml:space="preserve"> yang membuka halaman untuk mengedit pengguna.</w:t>
      </w:r>
    </w:p>
    <w:p w14:paraId="7EF7EBD9">
      <w:pPr>
        <w:pStyle w:val="35"/>
        <w:keepNext w:val="0"/>
        <w:keepLines w:val="0"/>
        <w:widowControl/>
        <w:suppressLineNumbers w:val="0"/>
        <w:ind w:left="720"/>
      </w:pPr>
      <w:r>
        <w:rPr>
          <w:rStyle w:val="36"/>
        </w:rPr>
        <w:t>Hapus</w:t>
      </w:r>
      <w:r>
        <w:t xml:space="preserve">: Pengguna dapat menghapus pengguna lain jika mereka memiliki izin </w:t>
      </w:r>
      <w:r>
        <w:rPr>
          <w:rStyle w:val="20"/>
        </w:rPr>
        <w:t>manage-users</w:t>
      </w:r>
      <w:r>
        <w:t xml:space="preserve"> dan bukan pengguna yang sedang login (</w:t>
      </w:r>
      <w:r>
        <w:rPr>
          <w:rStyle w:val="20"/>
        </w:rPr>
        <w:t>auth()-&gt;id() !== $user-&gt;id</w:t>
      </w:r>
      <w:r>
        <w:t>).</w:t>
      </w:r>
    </w:p>
    <w:p w14:paraId="45F28614">
      <w:pPr>
        <w:pStyle w:val="35"/>
        <w:keepNext w:val="0"/>
        <w:keepLines w:val="0"/>
        <w:widowControl/>
        <w:suppressLineNumbers w:val="0"/>
        <w:ind w:left="1440"/>
      </w:pPr>
      <w:r>
        <w:t xml:space="preserve">Proses penghapusan dilakukan dengan formulir </w:t>
      </w:r>
      <w:r>
        <w:rPr>
          <w:rStyle w:val="36"/>
        </w:rPr>
        <w:t>POST</w:t>
      </w:r>
      <w:r>
        <w:t xml:space="preserve"> dengan metode </w:t>
      </w:r>
      <w:r>
        <w:rPr>
          <w:rStyle w:val="36"/>
        </w:rPr>
        <w:t>DELETE</w:t>
      </w:r>
      <w:r>
        <w:t xml:space="preserve"> untuk menghapus pengguna melalui rute </w:t>
      </w:r>
      <w:r>
        <w:rPr>
          <w:rStyle w:val="20"/>
        </w:rPr>
        <w:t>users.destroy</w:t>
      </w:r>
      <w:r>
        <w:t>. Setelah tombol di klik, pengguna akan diminta konfirmasi untuk menghapus data.</w:t>
      </w:r>
    </w:p>
    <w:p w14:paraId="12355720">
      <w:pPr>
        <w:pStyle w:val="4"/>
        <w:keepNext w:val="0"/>
        <w:keepLines w:val="0"/>
        <w:widowControl/>
        <w:suppressLineNumbers w:val="0"/>
      </w:pPr>
      <w:r>
        <w:t xml:space="preserve">8. </w:t>
      </w:r>
      <w:r>
        <w:rPr>
          <w:rStyle w:val="36"/>
          <w:b/>
          <w:bCs/>
        </w:rPr>
        <w:t>Formulir Penghapusan Pengguna</w:t>
      </w:r>
    </w:p>
    <w:p w14:paraId="15EA438E">
      <w:pPr>
        <w:pStyle w:val="35"/>
        <w:keepNext w:val="0"/>
        <w:keepLines w:val="0"/>
        <w:widowControl/>
        <w:suppressLineNumbers w:val="0"/>
        <w:ind w:left="720"/>
      </w:pPr>
      <w:r>
        <w:t xml:space="preserve">Formulir </w:t>
      </w:r>
      <w:r>
        <w:rPr>
          <w:rStyle w:val="36"/>
        </w:rPr>
        <w:t>DELETE</w:t>
      </w:r>
      <w:r>
        <w:t xml:space="preserve"> yang digunakan untuk menghapus pengguna dari database, menggunakan metode </w:t>
      </w:r>
      <w:r>
        <w:rPr>
          <w:rStyle w:val="36"/>
        </w:rPr>
        <w:t>POST</w:t>
      </w:r>
      <w:r>
        <w:t xml:space="preserve"> dengan </w:t>
      </w:r>
      <w:r>
        <w:rPr>
          <w:rStyle w:val="20"/>
        </w:rPr>
        <w:t>@method('DELETE')</w:t>
      </w:r>
      <w:r>
        <w:t xml:space="preserve"> agar formulir tersebut bisa mengirimkan permintaan </w:t>
      </w:r>
      <w:r>
        <w:rPr>
          <w:rStyle w:val="36"/>
        </w:rPr>
        <w:t>DELETE</w:t>
      </w:r>
      <w:r>
        <w:t xml:space="preserve"> meskipun formulir HTML hanya mendukung </w:t>
      </w:r>
      <w:r>
        <w:rPr>
          <w:rStyle w:val="36"/>
        </w:rPr>
        <w:t>GET</w:t>
      </w:r>
      <w:r>
        <w:t xml:space="preserve"> dan </w:t>
      </w:r>
      <w:r>
        <w:rPr>
          <w:rStyle w:val="36"/>
        </w:rPr>
        <w:t>POST</w:t>
      </w:r>
      <w:r>
        <w:t>.</w:t>
      </w:r>
    </w:p>
    <w:p w14:paraId="7B5EF815">
      <w:pPr>
        <w:pStyle w:val="35"/>
        <w:keepNext w:val="0"/>
        <w:keepLines w:val="0"/>
        <w:widowControl/>
        <w:suppressLineNumbers w:val="0"/>
        <w:ind w:left="720"/>
      </w:pPr>
      <w:r>
        <w:rPr>
          <w:rStyle w:val="20"/>
        </w:rPr>
        <w:t>onclick="return confirm('Yakin ingin menghapus user ini?')"</w:t>
      </w:r>
      <w:r>
        <w:t>: Menampilkan konfirmasi sebelum melanjutkan penghapusan, untuk mencegah penghapusan yang tidak sengaja.</w:t>
      </w:r>
    </w:p>
    <w:p w14:paraId="3E262058">
      <w:pPr>
        <w:pStyle w:val="4"/>
        <w:keepNext w:val="0"/>
        <w:keepLines w:val="0"/>
        <w:widowControl/>
        <w:suppressLineNumbers w:val="0"/>
      </w:pPr>
      <w:r>
        <w:t xml:space="preserve">9. </w:t>
      </w:r>
      <w:r>
        <w:rPr>
          <w:rStyle w:val="36"/>
          <w:b/>
          <w:bCs/>
        </w:rPr>
        <w:t>Penggunaan Badge untuk Role</w:t>
      </w:r>
    </w:p>
    <w:p w14:paraId="241A5911">
      <w:pPr>
        <w:pStyle w:val="35"/>
        <w:keepNext w:val="0"/>
        <w:keepLines w:val="0"/>
        <w:widowControl/>
        <w:suppressLineNumbers w:val="0"/>
        <w:ind w:left="720"/>
      </w:pPr>
      <w:r>
        <w:rPr>
          <w:rStyle w:val="20"/>
        </w:rPr>
        <w:t>&lt;span class="badge bg-{{ $user-&gt;role === 'super_admin' ? 'danger' : 'primary' }}"&gt;</w:t>
      </w:r>
      <w:r>
        <w:t xml:space="preserve">: Membuat badge dengan warna yang dinamis, berdasarkan role pengguna. Badge akan berwarna </w:t>
      </w:r>
      <w:r>
        <w:rPr>
          <w:rStyle w:val="36"/>
        </w:rPr>
        <w:t>red (danger)</w:t>
      </w:r>
      <w:r>
        <w:t xml:space="preserve"> jika role pengguna adalah </w:t>
      </w:r>
      <w:r>
        <w:rPr>
          <w:rStyle w:val="36"/>
        </w:rPr>
        <w:t>super_admin</w:t>
      </w:r>
      <w:r>
        <w:t xml:space="preserve">, dan </w:t>
      </w:r>
      <w:r>
        <w:rPr>
          <w:rStyle w:val="36"/>
        </w:rPr>
        <w:t>blue (primary)</w:t>
      </w:r>
      <w:r>
        <w:t xml:space="preserve"> untuk peran lainnya.</w:t>
      </w:r>
    </w:p>
    <w:p w14:paraId="31A6066D">
      <w:pPr>
        <w:pStyle w:val="4"/>
        <w:keepNext w:val="0"/>
        <w:keepLines w:val="0"/>
        <w:widowControl/>
        <w:suppressLineNumbers w:val="0"/>
      </w:pPr>
      <w:r>
        <w:t>Kesimpulan</w:t>
      </w:r>
    </w:p>
    <w:p w14:paraId="6912F23D">
      <w:pPr>
        <w:pStyle w:val="35"/>
        <w:keepNext w:val="0"/>
        <w:keepLines w:val="0"/>
        <w:widowControl/>
        <w:suppressLineNumbers w:val="0"/>
        <w:ind w:left="720"/>
      </w:pPr>
      <w:r>
        <w:rPr>
          <w:rStyle w:val="36"/>
        </w:rPr>
        <w:t>Manajemen User</w:t>
      </w:r>
      <w:r>
        <w:t xml:space="preserve"> adalah halaman yang digunakan untuk melihat, mengedit, dan menghapus pengguna dalam aplikasi.</w:t>
      </w:r>
    </w:p>
    <w:p w14:paraId="46C7AFC4">
      <w:pPr>
        <w:pStyle w:val="35"/>
        <w:keepNext w:val="0"/>
        <w:keepLines w:val="0"/>
        <w:widowControl/>
        <w:suppressLineNumbers w:val="0"/>
        <w:ind w:left="720"/>
      </w:pPr>
      <w:r>
        <w:t xml:space="preserve">Hanya pengguna yang memiliki izin </w:t>
      </w:r>
      <w:r>
        <w:rPr>
          <w:rStyle w:val="20"/>
        </w:rPr>
        <w:t>manage-users</w:t>
      </w:r>
      <w:r>
        <w:t xml:space="preserve"> yang dapat menambah, mengedit, atau menghapus pengguna.</w:t>
      </w:r>
    </w:p>
    <w:p w14:paraId="3D028309">
      <w:pPr>
        <w:pStyle w:val="35"/>
        <w:keepNext w:val="0"/>
        <w:keepLines w:val="0"/>
        <w:widowControl/>
        <w:suppressLineNumbers w:val="0"/>
        <w:ind w:left="720"/>
      </w:pPr>
      <w:r>
        <w:t>Tabel menampilkan informasi pengguna termasuk nama, email, username, dan role, dengan aksi edit dan hapus yang bisa dilakukan tergantung pada izin pengguna yang sedang login.</w:t>
      </w:r>
    </w:p>
    <w:p w14:paraId="47E4EAC5">
      <w:pPr>
        <w:pStyle w:val="35"/>
        <w:keepNext w:val="0"/>
        <w:keepLines w:val="0"/>
        <w:widowControl/>
        <w:suppressLineNumbers w:val="0"/>
      </w:pPr>
    </w:p>
    <w:p w14:paraId="78760CDC">
      <w:pPr>
        <w:pStyle w:val="35"/>
        <w:keepNext w:val="0"/>
        <w:keepLines w:val="0"/>
        <w:widowControl/>
        <w:suppressLineNumbers w:val="0"/>
        <w:rPr>
          <w:rFonts w:hint="default"/>
          <w:lang w:val="en-US"/>
        </w:rPr>
      </w:pPr>
      <w:r>
        <w:rPr>
          <w:rFonts w:hint="default"/>
          <w:lang w:val="en-US"/>
        </w:rPr>
        <w:t>REPORT.TRANSACTION:</w:t>
      </w:r>
    </w:p>
    <w:p w14:paraId="1D6C51E6">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@extends('layouts.app')</w:t>
      </w:r>
    </w:p>
    <w:p w14:paraId="6BF0D3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4283C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@section('content')</w:t>
      </w:r>
    </w:p>
    <w:p w14:paraId="7BD33E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14:paraId="3B60CA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 d-flex justify-content-between align-items-center"</w:t>
      </w:r>
      <w:r>
        <w:rPr>
          <w:rFonts w:hint="default" w:ascii="Consolas" w:hAnsi="Consolas" w:eastAsia="Consolas" w:cs="Consolas"/>
          <w:b w:val="0"/>
          <w:bCs w:val="0"/>
          <w:color w:val="808080"/>
          <w:kern w:val="0"/>
          <w:sz w:val="21"/>
          <w:szCs w:val="21"/>
          <w:shd w:val="clear" w:fill="1F1F1F"/>
          <w:lang w:val="en-US" w:eastAsia="zh-CN" w:bidi="ar"/>
        </w:rPr>
        <w:t>&gt;</w:t>
      </w:r>
    </w:p>
    <w:p w14:paraId="3D071E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Laporan Transaksi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p>
    <w:p w14:paraId="7DA471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4220A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route('reports.transaction')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"form-inline"</w:t>
      </w:r>
      <w:r>
        <w:rPr>
          <w:rFonts w:hint="default" w:ascii="Consolas" w:hAnsi="Consolas" w:eastAsia="Consolas" w:cs="Consolas"/>
          <w:b w:val="0"/>
          <w:bCs w:val="0"/>
          <w:color w:val="808080"/>
          <w:kern w:val="0"/>
          <w:sz w:val="21"/>
          <w:szCs w:val="21"/>
          <w:shd w:val="clear" w:fill="1F1F1F"/>
          <w:lang w:val="en-US" w:eastAsia="zh-CN" w:bidi="ar"/>
        </w:rPr>
        <w:t>&gt;</w:t>
      </w:r>
    </w:p>
    <w:p w14:paraId="6A3008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"start_date"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$startDate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 form-control-sm mr-2"</w:t>
      </w:r>
      <w:r>
        <w:rPr>
          <w:rFonts w:hint="default" w:ascii="Consolas" w:hAnsi="Consolas" w:eastAsia="Consolas" w:cs="Consolas"/>
          <w:b w:val="0"/>
          <w:bCs w:val="0"/>
          <w:color w:val="808080"/>
          <w:kern w:val="0"/>
          <w:sz w:val="21"/>
          <w:szCs w:val="21"/>
          <w:shd w:val="clear" w:fill="1F1F1F"/>
          <w:lang w:val="en-US" w:eastAsia="zh-CN" w:bidi="ar"/>
        </w:rPr>
        <w:t>&gt;</w:t>
      </w:r>
    </w:p>
    <w:p w14:paraId="3EC1C7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"end_date"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$endDate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 form-control-sm mr-2"</w:t>
      </w:r>
      <w:r>
        <w:rPr>
          <w:rFonts w:hint="default" w:ascii="Consolas" w:hAnsi="Consolas" w:eastAsia="Consolas" w:cs="Consolas"/>
          <w:b w:val="0"/>
          <w:bCs w:val="0"/>
          <w:color w:val="808080"/>
          <w:kern w:val="0"/>
          <w:sz w:val="21"/>
          <w:szCs w:val="21"/>
          <w:shd w:val="clear" w:fill="1F1F1F"/>
          <w:lang w:val="en-US" w:eastAsia="zh-CN" w:bidi="ar"/>
        </w:rPr>
        <w:t>&gt;</w:t>
      </w:r>
    </w:p>
    <w:p w14:paraId="3C9D0A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btn-sm btn-primary mr-2"</w:t>
      </w:r>
      <w:r>
        <w:rPr>
          <w:rFonts w:hint="default" w:ascii="Consolas" w:hAnsi="Consolas" w:eastAsia="Consolas" w:cs="Consolas"/>
          <w:b w:val="0"/>
          <w:bCs w:val="0"/>
          <w:color w:val="808080"/>
          <w:kern w:val="0"/>
          <w:sz w:val="21"/>
          <w:szCs w:val="21"/>
          <w:shd w:val="clear" w:fill="1F1F1F"/>
          <w:lang w:val="en-US" w:eastAsia="zh-CN" w:bidi="ar"/>
        </w:rPr>
        <w:t>&gt;</w:t>
      </w:r>
    </w:p>
    <w:p w14:paraId="3D677C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fa-filter"</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Filter</w:t>
      </w:r>
    </w:p>
    <w:p w14:paraId="2D3457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05B5F8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onclick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window</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btn-sm btn-success"</w:t>
      </w:r>
      <w:r>
        <w:rPr>
          <w:rFonts w:hint="default" w:ascii="Consolas" w:hAnsi="Consolas" w:eastAsia="Consolas" w:cs="Consolas"/>
          <w:b w:val="0"/>
          <w:bCs w:val="0"/>
          <w:color w:val="808080"/>
          <w:kern w:val="0"/>
          <w:sz w:val="21"/>
          <w:szCs w:val="21"/>
          <w:shd w:val="clear" w:fill="1F1F1F"/>
          <w:lang w:val="en-US" w:eastAsia="zh-CN" w:bidi="ar"/>
        </w:rPr>
        <w:t>&gt;</w:t>
      </w:r>
    </w:p>
    <w:p w14:paraId="0B09F1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fa-print"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Cetak</w:t>
      </w:r>
    </w:p>
    <w:p w14:paraId="2C00BA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3FC017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48B04F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54344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FCBD5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p>
    <w:p w14:paraId="52B1FF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"row mb-4"</w:t>
      </w:r>
      <w:r>
        <w:rPr>
          <w:rFonts w:hint="default" w:ascii="Consolas" w:hAnsi="Consolas" w:eastAsia="Consolas" w:cs="Consolas"/>
          <w:b w:val="0"/>
          <w:bCs w:val="0"/>
          <w:color w:val="808080"/>
          <w:kern w:val="0"/>
          <w:sz w:val="21"/>
          <w:szCs w:val="21"/>
          <w:shd w:val="clear" w:fill="1F1F1F"/>
          <w:lang w:val="en-US" w:eastAsia="zh-CN" w:bidi="ar"/>
        </w:rPr>
        <w:t>&gt;</w:t>
      </w:r>
    </w:p>
    <w:p w14:paraId="480C56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"col-md-6"</w:t>
      </w:r>
      <w:r>
        <w:rPr>
          <w:rFonts w:hint="default" w:ascii="Consolas" w:hAnsi="Consolas" w:eastAsia="Consolas" w:cs="Consolas"/>
          <w:b w:val="0"/>
          <w:bCs w:val="0"/>
          <w:color w:val="808080"/>
          <w:kern w:val="0"/>
          <w:sz w:val="21"/>
          <w:szCs w:val="21"/>
          <w:shd w:val="clear" w:fill="1F1F1F"/>
          <w:lang w:val="en-US" w:eastAsia="zh-CN" w:bidi="ar"/>
        </w:rPr>
        <w:t>&gt;</w:t>
      </w:r>
    </w:p>
    <w:p w14:paraId="1C08BB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 Masuk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p>
    <w:p w14:paraId="5F74CD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"table-responsive"</w:t>
      </w:r>
      <w:r>
        <w:rPr>
          <w:rFonts w:hint="default" w:ascii="Consolas" w:hAnsi="Consolas" w:eastAsia="Consolas" w:cs="Consolas"/>
          <w:b w:val="0"/>
          <w:bCs w:val="0"/>
          <w:color w:val="808080"/>
          <w:kern w:val="0"/>
          <w:sz w:val="21"/>
          <w:szCs w:val="21"/>
          <w:shd w:val="clear" w:fill="1F1F1F"/>
          <w:lang w:val="en-US" w:eastAsia="zh-CN" w:bidi="ar"/>
        </w:rPr>
        <w:t>&gt;</w:t>
      </w:r>
    </w:p>
    <w:p w14:paraId="352311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 table-sm table-bordered"</w:t>
      </w:r>
      <w:r>
        <w:rPr>
          <w:rFonts w:hint="default" w:ascii="Consolas" w:hAnsi="Consolas" w:eastAsia="Consolas" w:cs="Consolas"/>
          <w:b w:val="0"/>
          <w:bCs w:val="0"/>
          <w:color w:val="808080"/>
          <w:kern w:val="0"/>
          <w:sz w:val="21"/>
          <w:szCs w:val="21"/>
          <w:shd w:val="clear" w:fill="1F1F1F"/>
          <w:lang w:val="en-US" w:eastAsia="zh-CN" w:bidi="ar"/>
        </w:rPr>
        <w:t>&gt;</w:t>
      </w:r>
    </w:p>
    <w:p w14:paraId="06437A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"bg-light"</w:t>
      </w:r>
      <w:r>
        <w:rPr>
          <w:rFonts w:hint="default" w:ascii="Consolas" w:hAnsi="Consolas" w:eastAsia="Consolas" w:cs="Consolas"/>
          <w:b w:val="0"/>
          <w:bCs w:val="0"/>
          <w:color w:val="808080"/>
          <w:kern w:val="0"/>
          <w:sz w:val="21"/>
          <w:szCs w:val="21"/>
          <w:shd w:val="clear" w:fill="1F1F1F"/>
          <w:lang w:val="en-US" w:eastAsia="zh-CN" w:bidi="ar"/>
        </w:rPr>
        <w:t>&gt;</w:t>
      </w:r>
    </w:p>
    <w:p w14:paraId="46CC44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63F6C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Tanggal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108A4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79126D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Jumlah</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671C24B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Harga Beli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3ACA6A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Total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368F3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65D6E3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4A6CD0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154521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@foreach($stockIns as $trx)</w:t>
      </w:r>
    </w:p>
    <w:p w14:paraId="242AF1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15ACC9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$trx-&gt;tanggal-&gt;format('d/m/Y')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415062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$trx-&gt;item-&gt;nama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3DFA3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$trx-&gt;jumlah }} {{ $trx-&gt;satuan_jumlah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5B192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number_format($trx-&gt;harga_per_satuan, 0,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48C69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number_format($trx-&gt;harga_per_satuan * $trx-&gt;jumlah, 0,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756FC9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8603A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3622A3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0A21BF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14:paraId="3D4E7A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6E31E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A8335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54FDC9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"col-md-6"</w:t>
      </w:r>
      <w:r>
        <w:rPr>
          <w:rFonts w:hint="default" w:ascii="Consolas" w:hAnsi="Consolas" w:eastAsia="Consolas" w:cs="Consolas"/>
          <w:b w:val="0"/>
          <w:bCs w:val="0"/>
          <w:color w:val="808080"/>
          <w:kern w:val="0"/>
          <w:sz w:val="21"/>
          <w:szCs w:val="21"/>
          <w:shd w:val="clear" w:fill="1F1F1F"/>
          <w:lang w:val="en-US" w:eastAsia="zh-CN" w:bidi="ar"/>
        </w:rPr>
        <w:t>&gt;</w:t>
      </w:r>
    </w:p>
    <w:p w14:paraId="7B2364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 Keluar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p>
    <w:p w14:paraId="7F3B78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"table-responsive"</w:t>
      </w:r>
      <w:r>
        <w:rPr>
          <w:rFonts w:hint="default" w:ascii="Consolas" w:hAnsi="Consolas" w:eastAsia="Consolas" w:cs="Consolas"/>
          <w:b w:val="0"/>
          <w:bCs w:val="0"/>
          <w:color w:val="808080"/>
          <w:kern w:val="0"/>
          <w:sz w:val="21"/>
          <w:szCs w:val="21"/>
          <w:shd w:val="clear" w:fill="1F1F1F"/>
          <w:lang w:val="en-US" w:eastAsia="zh-CN" w:bidi="ar"/>
        </w:rPr>
        <w:t>&gt;</w:t>
      </w:r>
    </w:p>
    <w:p w14:paraId="7CE330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 table-sm table-bordered"</w:t>
      </w:r>
      <w:r>
        <w:rPr>
          <w:rFonts w:hint="default" w:ascii="Consolas" w:hAnsi="Consolas" w:eastAsia="Consolas" w:cs="Consolas"/>
          <w:b w:val="0"/>
          <w:bCs w:val="0"/>
          <w:color w:val="808080"/>
          <w:kern w:val="0"/>
          <w:sz w:val="21"/>
          <w:szCs w:val="21"/>
          <w:shd w:val="clear" w:fill="1F1F1F"/>
          <w:lang w:val="en-US" w:eastAsia="zh-CN" w:bidi="ar"/>
        </w:rPr>
        <w:t>&gt;</w:t>
      </w:r>
    </w:p>
    <w:p w14:paraId="7AC594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"bg-light"</w:t>
      </w:r>
      <w:r>
        <w:rPr>
          <w:rFonts w:hint="default" w:ascii="Consolas" w:hAnsi="Consolas" w:eastAsia="Consolas" w:cs="Consolas"/>
          <w:b w:val="0"/>
          <w:bCs w:val="0"/>
          <w:color w:val="808080"/>
          <w:kern w:val="0"/>
          <w:sz w:val="21"/>
          <w:szCs w:val="21"/>
          <w:shd w:val="clear" w:fill="1F1F1F"/>
          <w:lang w:val="en-US" w:eastAsia="zh-CN" w:bidi="ar"/>
        </w:rPr>
        <w:t>&gt;</w:t>
      </w:r>
    </w:p>
    <w:p w14:paraId="7E1906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BF499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Tanggal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6F3447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F7E9C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Jumlah</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485B9B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Harga Jual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7D9F49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Total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6AFC6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162124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01479D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7E720F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@foreach($stockOuts as $trx)</w:t>
      </w:r>
    </w:p>
    <w:p w14:paraId="7AA4EF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62D3E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$trx-&gt;tanggal-&gt;format('d/m/Y')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036ADEA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$trx-&gt;item-&gt;nama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3A90B2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$trx-&gt;jumlah }} {{ $trx-&gt;satuan_jumlah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FA93B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number_format($trx-&gt;harga_jual_per_satuan, 0,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EFB19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number_format($trx-&gt;harga_jual_per_satuan * $trx-&gt;jumlah, 0,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0D288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17458E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211309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550F62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14:paraId="690576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0DA38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1F783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86494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75A91A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"row"</w:t>
      </w:r>
      <w:r>
        <w:rPr>
          <w:rFonts w:hint="default" w:ascii="Consolas" w:hAnsi="Consolas" w:eastAsia="Consolas" w:cs="Consolas"/>
          <w:b w:val="0"/>
          <w:bCs w:val="0"/>
          <w:color w:val="808080"/>
          <w:kern w:val="0"/>
          <w:sz w:val="21"/>
          <w:szCs w:val="21"/>
          <w:shd w:val="clear" w:fill="1F1F1F"/>
          <w:lang w:val="en-US" w:eastAsia="zh-CN" w:bidi="ar"/>
        </w:rPr>
        <w:t>&gt;</w:t>
      </w:r>
    </w:p>
    <w:p w14:paraId="3B30E3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"col-md-12"</w:t>
      </w:r>
      <w:r>
        <w:rPr>
          <w:rFonts w:hint="default" w:ascii="Consolas" w:hAnsi="Consolas" w:eastAsia="Consolas" w:cs="Consolas"/>
          <w:b w:val="0"/>
          <w:bCs w:val="0"/>
          <w:color w:val="808080"/>
          <w:kern w:val="0"/>
          <w:sz w:val="21"/>
          <w:szCs w:val="21"/>
          <w:shd w:val="clear" w:fill="1F1F1F"/>
          <w:lang w:val="en-US" w:eastAsia="zh-CN" w:bidi="ar"/>
        </w:rPr>
        <w:t>&gt;</w:t>
      </w:r>
    </w:p>
    <w:p w14:paraId="7ED9D6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Ringkasan Transaksi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p>
    <w:p w14:paraId="3475D0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"table-responsive"</w:t>
      </w:r>
      <w:r>
        <w:rPr>
          <w:rFonts w:hint="default" w:ascii="Consolas" w:hAnsi="Consolas" w:eastAsia="Consolas" w:cs="Consolas"/>
          <w:b w:val="0"/>
          <w:bCs w:val="0"/>
          <w:color w:val="808080"/>
          <w:kern w:val="0"/>
          <w:sz w:val="21"/>
          <w:szCs w:val="21"/>
          <w:shd w:val="clear" w:fill="1F1F1F"/>
          <w:lang w:val="en-US" w:eastAsia="zh-CN" w:bidi="ar"/>
        </w:rPr>
        <w:t>&gt;</w:t>
      </w:r>
    </w:p>
    <w:p w14:paraId="00B811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 table-bordered"</w:t>
      </w:r>
      <w:r>
        <w:rPr>
          <w:rFonts w:hint="default" w:ascii="Consolas" w:hAnsi="Consolas" w:eastAsia="Consolas" w:cs="Consolas"/>
          <w:b w:val="0"/>
          <w:bCs w:val="0"/>
          <w:color w:val="808080"/>
          <w:kern w:val="0"/>
          <w:sz w:val="21"/>
          <w:szCs w:val="21"/>
          <w:shd w:val="clear" w:fill="1F1F1F"/>
          <w:lang w:val="en-US" w:eastAsia="zh-CN" w:bidi="ar"/>
        </w:rPr>
        <w:t>&gt;</w:t>
      </w:r>
    </w:p>
    <w:p w14:paraId="17228D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"bg-light"</w:t>
      </w:r>
      <w:r>
        <w:rPr>
          <w:rFonts w:hint="default" w:ascii="Consolas" w:hAnsi="Consolas" w:eastAsia="Consolas" w:cs="Consolas"/>
          <w:b w:val="0"/>
          <w:bCs w:val="0"/>
          <w:color w:val="808080"/>
          <w:kern w:val="0"/>
          <w:sz w:val="21"/>
          <w:szCs w:val="21"/>
          <w:shd w:val="clear" w:fill="1F1F1F"/>
          <w:lang w:val="en-US" w:eastAsia="zh-CN" w:bidi="ar"/>
        </w:rPr>
        <w:t>&gt;</w:t>
      </w:r>
    </w:p>
    <w:p w14:paraId="1125AF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070043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Jenis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5BF3C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Jumlah Transaksi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85722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Total Kuantitas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34FE14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Total Nilai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B6AC6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623E33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485FC1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5A8DBB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15DB49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 Masuk</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6AB85C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$stockIns-&gt;count()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139D4C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$stockIns-&gt;sum('jumlah')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7AF1B2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number_format($stockIns-&gt;sum(function($trx) {</w:t>
      </w:r>
    </w:p>
    <w:p w14:paraId="7A80FE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return $trx-&gt;harga_per_satuan * $trx-&gt;jumlah;</w:t>
      </w:r>
    </w:p>
    <w:p w14:paraId="727A53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0,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AA295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3CBEE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08D12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Stok Keluar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F9A55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$stockOuts-&gt;count()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7737E7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$stockOuts-&gt;sum('jumlah')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625E5A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number_format($stockOuts-&gt;sum(function($trx) {</w:t>
      </w:r>
    </w:p>
    <w:p w14:paraId="3321DD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return $trx-&gt;harga_jual_per_satuan * $trx-&gt;jumlah;</w:t>
      </w:r>
    </w:p>
    <w:p w14:paraId="13BAA3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0,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168065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598C1C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0A548C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14:paraId="171249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03E68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6E366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09292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EA70A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9FE35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@endsection</w:t>
      </w:r>
    </w:p>
    <w:p w14:paraId="6AFBA4EE">
      <w:pPr>
        <w:pStyle w:val="35"/>
        <w:keepNext w:val="0"/>
        <w:keepLines w:val="0"/>
        <w:widowControl/>
        <w:suppressLineNumbers w:val="0"/>
      </w:pPr>
      <w:r>
        <w:t xml:space="preserve">Berikut adalah penjelasan tentang kode </w:t>
      </w:r>
      <w:r>
        <w:rPr>
          <w:rStyle w:val="36"/>
        </w:rPr>
        <w:t>Laporan Transaksi</w:t>
      </w:r>
      <w:r>
        <w:t xml:space="preserve"> di Laravel:</w:t>
      </w:r>
    </w:p>
    <w:p w14:paraId="2B10B6C7">
      <w:pPr>
        <w:pStyle w:val="4"/>
        <w:keepNext w:val="0"/>
        <w:keepLines w:val="0"/>
        <w:widowControl/>
        <w:suppressLineNumbers w:val="0"/>
      </w:pPr>
      <w:r>
        <w:t xml:space="preserve">1. </w:t>
      </w:r>
      <w:r>
        <w:rPr>
          <w:rStyle w:val="20"/>
        </w:rPr>
        <w:t>@extends('layouts.app')</w:t>
      </w:r>
    </w:p>
    <w:p w14:paraId="3AD81546">
      <w:pPr>
        <w:pStyle w:val="35"/>
        <w:keepNext w:val="0"/>
        <w:keepLines w:val="0"/>
        <w:widowControl/>
        <w:suppressLineNumbers w:val="0"/>
        <w:ind w:left="720"/>
      </w:pPr>
      <w:r>
        <w:rPr>
          <w:rStyle w:val="20"/>
        </w:rPr>
        <w:t>@extends('layouts.app')</w:t>
      </w:r>
      <w:r>
        <w:t xml:space="preserve"> digunakan untuk mewarisi layout dasar yang ada di </w:t>
      </w:r>
      <w:r>
        <w:rPr>
          <w:rStyle w:val="20"/>
        </w:rPr>
        <w:t>layouts.app</w:t>
      </w:r>
      <w:r>
        <w:t>. Layout ini berisi elemen-elemen umum seperti header, footer, dan navigasi yang digunakan di seluruh halaman.</w:t>
      </w:r>
    </w:p>
    <w:p w14:paraId="06BC150C">
      <w:pPr>
        <w:pStyle w:val="4"/>
        <w:keepNext w:val="0"/>
        <w:keepLines w:val="0"/>
        <w:widowControl/>
        <w:suppressLineNumbers w:val="0"/>
      </w:pPr>
      <w:r>
        <w:t xml:space="preserve">2. </w:t>
      </w:r>
      <w:r>
        <w:rPr>
          <w:rStyle w:val="20"/>
        </w:rPr>
        <w:t>@section('content')</w:t>
      </w:r>
    </w:p>
    <w:p w14:paraId="663D44F9">
      <w:pPr>
        <w:pStyle w:val="35"/>
        <w:keepNext w:val="0"/>
        <w:keepLines w:val="0"/>
        <w:widowControl/>
        <w:suppressLineNumbers w:val="0"/>
        <w:ind w:left="720"/>
      </w:pPr>
      <w:r>
        <w:rPr>
          <w:rStyle w:val="20"/>
        </w:rPr>
        <w:t>@section('content')</w:t>
      </w:r>
      <w:r>
        <w:t xml:space="preserve"> mendefinisikan bagian konten untuk halaman ini. Konten ini akan dimasukkan ke dalam tempat kosong yang disediakan oleh </w:t>
      </w:r>
      <w:r>
        <w:rPr>
          <w:rStyle w:val="20"/>
        </w:rPr>
        <w:t>@yield('content')</w:t>
      </w:r>
      <w:r>
        <w:t xml:space="preserve"> dalam layout </w:t>
      </w:r>
      <w:r>
        <w:rPr>
          <w:rStyle w:val="20"/>
        </w:rPr>
        <w:t>layouts.app</w:t>
      </w:r>
      <w:r>
        <w:t>.</w:t>
      </w:r>
    </w:p>
    <w:p w14:paraId="73E03F29">
      <w:pPr>
        <w:pStyle w:val="4"/>
        <w:keepNext w:val="0"/>
        <w:keepLines w:val="0"/>
        <w:widowControl/>
        <w:suppressLineNumbers w:val="0"/>
      </w:pPr>
      <w:r>
        <w:t xml:space="preserve">3. </w:t>
      </w:r>
      <w:r>
        <w:rPr>
          <w:rStyle w:val="20"/>
        </w:rPr>
        <w:t>&lt;div class="card"&gt;</w:t>
      </w:r>
    </w:p>
    <w:p w14:paraId="4D7CAC1D">
      <w:pPr>
        <w:pStyle w:val="35"/>
        <w:keepNext w:val="0"/>
        <w:keepLines w:val="0"/>
        <w:widowControl/>
        <w:suppressLineNumbers w:val="0"/>
        <w:ind w:left="720"/>
      </w:pPr>
      <w:r>
        <w:rPr>
          <w:rStyle w:val="20"/>
        </w:rPr>
        <w:t>&lt;div class="card"&gt;</w:t>
      </w:r>
      <w:r>
        <w:t xml:space="preserve"> adalah elemen untuk membuat tampilan berbentuk </w:t>
      </w:r>
      <w:r>
        <w:rPr>
          <w:rStyle w:val="36"/>
        </w:rPr>
        <w:t>card</w:t>
      </w:r>
      <w:r>
        <w:t xml:space="preserve"> dengan header dan body, memberikan kesan yang rapi dan terstruktur pada halaman.</w:t>
      </w:r>
    </w:p>
    <w:p w14:paraId="741F939A">
      <w:pPr>
        <w:pStyle w:val="4"/>
        <w:keepNext w:val="0"/>
        <w:keepLines w:val="0"/>
        <w:widowControl/>
        <w:suppressLineNumbers w:val="0"/>
      </w:pPr>
      <w:r>
        <w:t xml:space="preserve">4. </w:t>
      </w:r>
      <w:r>
        <w:rPr>
          <w:rStyle w:val="36"/>
          <w:b/>
          <w:bCs/>
        </w:rPr>
        <w:t>Filter Tanggal (Form)</w:t>
      </w:r>
    </w:p>
    <w:p w14:paraId="3B124311">
      <w:pPr>
        <w:pStyle w:val="35"/>
        <w:keepNext w:val="0"/>
        <w:keepLines w:val="0"/>
        <w:widowControl/>
        <w:suppressLineNumbers w:val="0"/>
        <w:ind w:left="720"/>
      </w:pPr>
      <w:r>
        <w:rPr>
          <w:rStyle w:val="20"/>
        </w:rPr>
        <w:t>&lt;form action="{{ route('reports.transaction') }}" method="GET" class="form-inline"&gt;</w:t>
      </w:r>
      <w:r>
        <w:t xml:space="preserve">: Formulir ini digunakan untuk melakukan filter laporan berdasarkan tanggal, dengan </w:t>
      </w:r>
      <w:r>
        <w:rPr>
          <w:rStyle w:val="36"/>
        </w:rPr>
        <w:t>method GET</w:t>
      </w:r>
      <w:r>
        <w:t xml:space="preserve"> agar bisa mengirimkan parameter </w:t>
      </w:r>
      <w:r>
        <w:rPr>
          <w:rStyle w:val="36"/>
        </w:rPr>
        <w:t>start_date</w:t>
      </w:r>
      <w:r>
        <w:t xml:space="preserve"> dan </w:t>
      </w:r>
      <w:r>
        <w:rPr>
          <w:rStyle w:val="36"/>
        </w:rPr>
        <w:t>end_date</w:t>
      </w:r>
      <w:r>
        <w:t xml:space="preserve"> ke URL untuk memfilter data laporan transaksi.</w:t>
      </w:r>
    </w:p>
    <w:p w14:paraId="70552562">
      <w:pPr>
        <w:pStyle w:val="35"/>
        <w:keepNext w:val="0"/>
        <w:keepLines w:val="0"/>
        <w:widowControl/>
        <w:suppressLineNumbers w:val="0"/>
        <w:ind w:left="720"/>
      </w:pPr>
      <w:r>
        <w:rPr>
          <w:rStyle w:val="20"/>
        </w:rPr>
        <w:t>&lt;input type="date" name="start_date" value="{{ $startDate }}" class="form-control form-control-sm mr-2"&gt;</w:t>
      </w:r>
      <w:r>
        <w:t>: Input untuk memilih tanggal mulai laporan transaksi.</w:t>
      </w:r>
    </w:p>
    <w:p w14:paraId="451DB62E">
      <w:pPr>
        <w:pStyle w:val="35"/>
        <w:keepNext w:val="0"/>
        <w:keepLines w:val="0"/>
        <w:widowControl/>
        <w:suppressLineNumbers w:val="0"/>
        <w:ind w:left="720"/>
      </w:pPr>
      <w:r>
        <w:rPr>
          <w:rStyle w:val="20"/>
        </w:rPr>
        <w:t>&lt;input type="date" name="end_date" value="{{ $endDate }}" class="form-control form-control-sm mr-2"&gt;</w:t>
      </w:r>
      <w:r>
        <w:t>: Input untuk memilih tanggal akhir laporan transaksi.</w:t>
      </w:r>
    </w:p>
    <w:p w14:paraId="46B43646">
      <w:pPr>
        <w:pStyle w:val="35"/>
        <w:keepNext w:val="0"/>
        <w:keepLines w:val="0"/>
        <w:widowControl/>
        <w:suppressLineNumbers w:val="0"/>
        <w:ind w:left="720"/>
      </w:pPr>
      <w:r>
        <w:rPr>
          <w:rStyle w:val="36"/>
        </w:rPr>
        <w:t>Tombol Filter</w:t>
      </w:r>
      <w:r>
        <w:t>: Tombol untuk mengirimkan formulir dan memfilter laporan berdasarkan rentang tanggal yang dipilih.</w:t>
      </w:r>
    </w:p>
    <w:p w14:paraId="03F51274">
      <w:pPr>
        <w:pStyle w:val="35"/>
        <w:keepNext w:val="0"/>
        <w:keepLines w:val="0"/>
        <w:widowControl/>
        <w:suppressLineNumbers w:val="0"/>
        <w:ind w:left="720"/>
      </w:pPr>
      <w:r>
        <w:rPr>
          <w:rStyle w:val="36"/>
        </w:rPr>
        <w:t>Tombol Cetak</w:t>
      </w:r>
      <w:r>
        <w:t xml:space="preserve">: Tombol untuk mencetak laporan yang ditampilkan. Menggunakan </w:t>
      </w:r>
      <w:r>
        <w:rPr>
          <w:rStyle w:val="20"/>
        </w:rPr>
        <w:t>window.print()</w:t>
      </w:r>
      <w:r>
        <w:t xml:space="preserve"> untuk memunculkan dialog print pada browser.</w:t>
      </w:r>
    </w:p>
    <w:p w14:paraId="6404D3DB">
      <w:pPr>
        <w:pStyle w:val="4"/>
        <w:keepNext w:val="0"/>
        <w:keepLines w:val="0"/>
        <w:widowControl/>
        <w:suppressLineNumbers w:val="0"/>
      </w:pPr>
      <w:r>
        <w:t xml:space="preserve">5. </w:t>
      </w:r>
      <w:r>
        <w:rPr>
          <w:rStyle w:val="36"/>
          <w:b/>
          <w:bCs/>
        </w:rPr>
        <w:t>Tabel Laporan Stok Masuk</w:t>
      </w:r>
    </w:p>
    <w:p w14:paraId="2F8620B9">
      <w:pPr>
        <w:pStyle w:val="35"/>
        <w:keepNext w:val="0"/>
        <w:keepLines w:val="0"/>
        <w:widowControl/>
        <w:suppressLineNumbers w:val="0"/>
        <w:ind w:left="720"/>
      </w:pPr>
      <w:r>
        <w:rPr>
          <w:rStyle w:val="36"/>
        </w:rPr>
        <w:t>Stok Masuk</w:t>
      </w:r>
      <w:r>
        <w:t>: Bagian ini menampilkan daftar transaksi stok masuk, yang berisi informasi tentang tanggal, barang, jumlah, harga beli per satuan, dan total harga beli.</w:t>
      </w:r>
    </w:p>
    <w:p w14:paraId="093239BE">
      <w:pPr>
        <w:pStyle w:val="35"/>
        <w:keepNext w:val="0"/>
        <w:keepLines w:val="0"/>
        <w:widowControl/>
        <w:suppressLineNumbers w:val="0"/>
        <w:ind w:left="720"/>
      </w:pPr>
      <w:r>
        <w:rPr>
          <w:rStyle w:val="20"/>
        </w:rPr>
        <w:t>@foreach($stockIns as $trx)</w:t>
      </w:r>
      <w:r>
        <w:t xml:space="preserve">: Melakukan iterasi melalui </w:t>
      </w:r>
      <w:r>
        <w:rPr>
          <w:rStyle w:val="36"/>
        </w:rPr>
        <w:t>$stockIns</w:t>
      </w:r>
      <w:r>
        <w:t>, yang berisi data transaksi stok masuk. Setiap transaksi ditampilkan dalam baris tabel.</w:t>
      </w:r>
    </w:p>
    <w:p w14:paraId="25A2DBC9">
      <w:pPr>
        <w:pStyle w:val="35"/>
        <w:keepNext w:val="0"/>
        <w:keepLines w:val="0"/>
        <w:widowControl/>
        <w:suppressLineNumbers w:val="0"/>
        <w:ind w:left="720"/>
      </w:pPr>
      <w:r>
        <w:rPr>
          <w:rStyle w:val="36"/>
        </w:rPr>
        <w:t>Format Tanggal</w:t>
      </w:r>
      <w:r>
        <w:t xml:space="preserve">: </w:t>
      </w:r>
      <w:r>
        <w:rPr>
          <w:rStyle w:val="20"/>
        </w:rPr>
        <w:t>$trx-&gt;tanggal-&gt;format('d/m/Y')</w:t>
      </w:r>
      <w:r>
        <w:t xml:space="preserve"> digunakan untuk memformat tanggal transaksi menjadi format </w:t>
      </w:r>
      <w:r>
        <w:rPr>
          <w:rStyle w:val="20"/>
        </w:rPr>
        <w:t>dd/mm/yyyy</w:t>
      </w:r>
      <w:r>
        <w:t>.</w:t>
      </w:r>
    </w:p>
    <w:p w14:paraId="0990C50B">
      <w:pPr>
        <w:pStyle w:val="35"/>
        <w:keepNext w:val="0"/>
        <w:keepLines w:val="0"/>
        <w:widowControl/>
        <w:suppressLineNumbers w:val="0"/>
        <w:ind w:left="720"/>
      </w:pPr>
      <w:r>
        <w:rPr>
          <w:rStyle w:val="36"/>
        </w:rPr>
        <w:t>Total Harga</w:t>
      </w:r>
      <w:r>
        <w:t xml:space="preserve">: Menggunakan </w:t>
      </w:r>
      <w:r>
        <w:rPr>
          <w:rStyle w:val="20"/>
        </w:rPr>
        <w:t>number_format()</w:t>
      </w:r>
      <w:r>
        <w:t xml:space="preserve"> untuk menampilkan harga dalam format mata uang Indonesia (misalnya, </w:t>
      </w:r>
      <w:r>
        <w:rPr>
          <w:rStyle w:val="36"/>
        </w:rPr>
        <w:t>Rp 10,000</w:t>
      </w:r>
      <w:r>
        <w:t>).</w:t>
      </w:r>
    </w:p>
    <w:p w14:paraId="424681FC">
      <w:pPr>
        <w:pStyle w:val="4"/>
        <w:keepNext w:val="0"/>
        <w:keepLines w:val="0"/>
        <w:widowControl/>
        <w:suppressLineNumbers w:val="0"/>
      </w:pPr>
      <w:r>
        <w:t xml:space="preserve">6. </w:t>
      </w:r>
      <w:r>
        <w:rPr>
          <w:rStyle w:val="36"/>
          <w:b/>
          <w:bCs/>
        </w:rPr>
        <w:t>Tabel Laporan Stok Keluar</w:t>
      </w:r>
    </w:p>
    <w:p w14:paraId="020CA4CE">
      <w:pPr>
        <w:pStyle w:val="35"/>
        <w:keepNext w:val="0"/>
        <w:keepLines w:val="0"/>
        <w:widowControl/>
        <w:suppressLineNumbers w:val="0"/>
        <w:ind w:left="720"/>
      </w:pPr>
      <w:r>
        <w:rPr>
          <w:rStyle w:val="36"/>
        </w:rPr>
        <w:t>Stok Keluar</w:t>
      </w:r>
      <w:r>
        <w:t>: Bagian ini menampilkan daftar transaksi stok keluar, yang berisi informasi serupa dengan stok masuk, tetapi menggunakan harga jual per satuan dan total harga jual.</w:t>
      </w:r>
    </w:p>
    <w:p w14:paraId="472D44A7">
      <w:pPr>
        <w:pStyle w:val="35"/>
        <w:keepNext w:val="0"/>
        <w:keepLines w:val="0"/>
        <w:widowControl/>
        <w:suppressLineNumbers w:val="0"/>
        <w:ind w:left="720"/>
      </w:pPr>
      <w:r>
        <w:rPr>
          <w:rStyle w:val="20"/>
        </w:rPr>
        <w:t>@foreach($stockOuts as $trx)</w:t>
      </w:r>
      <w:r>
        <w:t xml:space="preserve">: Melakukan iterasi melalui </w:t>
      </w:r>
      <w:r>
        <w:rPr>
          <w:rStyle w:val="36"/>
        </w:rPr>
        <w:t>$stockOuts</w:t>
      </w:r>
      <w:r>
        <w:t>, yang berisi data transaksi stok keluar. Setiap transaksi ditampilkan dalam baris tabel.</w:t>
      </w:r>
    </w:p>
    <w:p w14:paraId="57B0890D">
      <w:pPr>
        <w:pStyle w:val="4"/>
        <w:keepNext w:val="0"/>
        <w:keepLines w:val="0"/>
        <w:widowControl/>
        <w:suppressLineNumbers w:val="0"/>
      </w:pPr>
      <w:r>
        <w:t xml:space="preserve">7. </w:t>
      </w:r>
      <w:r>
        <w:rPr>
          <w:rStyle w:val="36"/>
          <w:b/>
          <w:bCs/>
        </w:rPr>
        <w:t>Ringkasan Transaksi</w:t>
      </w:r>
    </w:p>
    <w:p w14:paraId="640AFF8B">
      <w:pPr>
        <w:pStyle w:val="35"/>
        <w:keepNext w:val="0"/>
        <w:keepLines w:val="0"/>
        <w:widowControl/>
        <w:suppressLineNumbers w:val="0"/>
        <w:ind w:left="720"/>
      </w:pPr>
      <w:r>
        <w:rPr>
          <w:rStyle w:val="36"/>
        </w:rPr>
        <w:t>Ringkasan Transaksi</w:t>
      </w:r>
      <w:r>
        <w:t>: Menampilkan ringkasan dari total transaksi stok masuk dan stok keluar, dengan informasi sebagai berikut:</w:t>
      </w:r>
    </w:p>
    <w:p w14:paraId="55D8CD01">
      <w:pPr>
        <w:pStyle w:val="35"/>
        <w:keepNext w:val="0"/>
        <w:keepLines w:val="0"/>
        <w:widowControl/>
        <w:suppressLineNumbers w:val="0"/>
        <w:ind w:left="1440"/>
      </w:pPr>
      <w:r>
        <w:rPr>
          <w:rStyle w:val="36"/>
        </w:rPr>
        <w:t>Jumlah Transaksi</w:t>
      </w:r>
      <w:r>
        <w:t>: Jumlah transaksi untuk masing-masing jenis (stok masuk dan keluar).</w:t>
      </w:r>
    </w:p>
    <w:p w14:paraId="031267B9">
      <w:pPr>
        <w:pStyle w:val="35"/>
        <w:keepNext w:val="0"/>
        <w:keepLines w:val="0"/>
        <w:widowControl/>
        <w:suppressLineNumbers w:val="0"/>
        <w:ind w:left="1440"/>
      </w:pPr>
      <w:r>
        <w:rPr>
          <w:rStyle w:val="36"/>
        </w:rPr>
        <w:t>Total Kuantitas</w:t>
      </w:r>
      <w:r>
        <w:t>: Jumlah total barang yang masuk atau keluar.</w:t>
      </w:r>
    </w:p>
    <w:p w14:paraId="3A6FC27F">
      <w:pPr>
        <w:pStyle w:val="35"/>
        <w:keepNext w:val="0"/>
        <w:keepLines w:val="0"/>
        <w:widowControl/>
        <w:suppressLineNumbers w:val="0"/>
        <w:ind w:left="1440"/>
      </w:pPr>
      <w:r>
        <w:rPr>
          <w:rStyle w:val="36"/>
        </w:rPr>
        <w:t>Total Nilai</w:t>
      </w:r>
      <w:r>
        <w:t>: Nilai total transaksi, dihitung dengan mengalikan jumlah barang dengan harga per satuan.</w:t>
      </w:r>
    </w:p>
    <w:p w14:paraId="3BC1D786">
      <w:pPr>
        <w:pStyle w:val="35"/>
        <w:keepNext w:val="0"/>
        <w:keepLines w:val="0"/>
        <w:widowControl/>
        <w:suppressLineNumbers w:val="0"/>
        <w:ind w:left="720"/>
      </w:pPr>
      <w:r>
        <w:rPr>
          <w:rStyle w:val="20"/>
        </w:rPr>
        <w:t>$stockIns-&gt;sum('jumlah')</w:t>
      </w:r>
      <w:r>
        <w:t>: Menghitung total kuantitas stok masuk.</w:t>
      </w:r>
    </w:p>
    <w:p w14:paraId="64EB97EE">
      <w:pPr>
        <w:pStyle w:val="35"/>
        <w:keepNext w:val="0"/>
        <w:keepLines w:val="0"/>
        <w:widowControl/>
        <w:suppressLineNumbers w:val="0"/>
        <w:ind w:left="720"/>
      </w:pPr>
      <w:r>
        <w:rPr>
          <w:rStyle w:val="20"/>
        </w:rPr>
        <w:t>$stockIns-&gt;sum(function($trx) { ... })</w:t>
      </w:r>
      <w:r>
        <w:t>: Menghitung total nilai stok masuk berdasarkan harga per satuan dan jumlah transaksi.</w:t>
      </w:r>
    </w:p>
    <w:p w14:paraId="0B7B5148">
      <w:pPr>
        <w:pStyle w:val="35"/>
        <w:keepNext w:val="0"/>
        <w:keepLines w:val="0"/>
        <w:widowControl/>
        <w:suppressLineNumbers w:val="0"/>
        <w:ind w:left="720"/>
      </w:pPr>
      <w:r>
        <w:rPr>
          <w:rStyle w:val="36"/>
        </w:rPr>
        <w:t>Format Mata Uang</w:t>
      </w:r>
      <w:r>
        <w:t xml:space="preserve">: Menggunakan </w:t>
      </w:r>
      <w:r>
        <w:rPr>
          <w:rStyle w:val="20"/>
        </w:rPr>
        <w:t>number_format()</w:t>
      </w:r>
      <w:r>
        <w:t xml:space="preserve"> untuk menampilkan total nilai dalam format mata uang Indonesia.</w:t>
      </w:r>
    </w:p>
    <w:p w14:paraId="3F0132AC">
      <w:pPr>
        <w:pStyle w:val="4"/>
        <w:keepNext w:val="0"/>
        <w:keepLines w:val="0"/>
        <w:widowControl/>
        <w:suppressLineNumbers w:val="0"/>
      </w:pPr>
      <w:r>
        <w:t xml:space="preserve">8. </w:t>
      </w:r>
      <w:r>
        <w:rPr>
          <w:rStyle w:val="36"/>
          <w:b/>
          <w:bCs/>
        </w:rPr>
        <w:t>Bagian Tabel</w:t>
      </w:r>
    </w:p>
    <w:p w14:paraId="7E53FEF2">
      <w:pPr>
        <w:pStyle w:val="35"/>
        <w:keepNext w:val="0"/>
        <w:keepLines w:val="0"/>
        <w:widowControl/>
        <w:suppressLineNumbers w:val="0"/>
        <w:ind w:left="720"/>
      </w:pPr>
      <w:r>
        <w:rPr>
          <w:rStyle w:val="20"/>
        </w:rPr>
        <w:t>&lt;table class="table table-sm table-bordered"&gt;</w:t>
      </w:r>
      <w:r>
        <w:t xml:space="preserve">: Membuat tabel dengan kelas </w:t>
      </w:r>
      <w:r>
        <w:rPr>
          <w:rStyle w:val="20"/>
        </w:rPr>
        <w:t>table-sm</w:t>
      </w:r>
      <w:r>
        <w:t xml:space="preserve"> untuk ukuran tabel yang lebih kecil dan </w:t>
      </w:r>
      <w:r>
        <w:rPr>
          <w:rStyle w:val="20"/>
        </w:rPr>
        <w:t>table-bordered</w:t>
      </w:r>
      <w:r>
        <w:t xml:space="preserve"> untuk menambahkan garis batas pada tabel.</w:t>
      </w:r>
    </w:p>
    <w:p w14:paraId="31593C64">
      <w:pPr>
        <w:pStyle w:val="35"/>
        <w:keepNext w:val="0"/>
        <w:keepLines w:val="0"/>
        <w:widowControl/>
        <w:suppressLineNumbers w:val="0"/>
        <w:ind w:left="720"/>
      </w:pPr>
      <w:r>
        <w:rPr>
          <w:rStyle w:val="20"/>
        </w:rPr>
        <w:t>thead</w:t>
      </w:r>
      <w:r>
        <w:rPr>
          <w:rStyle w:val="36"/>
        </w:rPr>
        <w:t xml:space="preserve"> dan </w:t>
      </w:r>
      <w:r>
        <w:rPr>
          <w:rStyle w:val="20"/>
        </w:rPr>
        <w:t>tbody</w:t>
      </w:r>
      <w:r>
        <w:t xml:space="preserve">: Digunakan untuk mendefinisikan bagian header dan tubuh tabel, dengan </w:t>
      </w:r>
      <w:r>
        <w:rPr>
          <w:rStyle w:val="20"/>
        </w:rPr>
        <w:t>bg-light</w:t>
      </w:r>
      <w:r>
        <w:t xml:space="preserve"> pada header untuk memberi warna latar belakang yang lebih terang.</w:t>
      </w:r>
    </w:p>
    <w:p w14:paraId="230DBEDA">
      <w:pPr>
        <w:pStyle w:val="4"/>
        <w:keepNext w:val="0"/>
        <w:keepLines w:val="0"/>
        <w:widowControl/>
        <w:suppressLineNumbers w:val="0"/>
      </w:pPr>
      <w:r>
        <w:t xml:space="preserve">9. </w:t>
      </w:r>
      <w:r>
        <w:rPr>
          <w:rStyle w:val="20"/>
        </w:rPr>
        <w:t>@endsection</w:t>
      </w:r>
    </w:p>
    <w:p w14:paraId="316A4FBB">
      <w:pPr>
        <w:pStyle w:val="35"/>
        <w:keepNext w:val="0"/>
        <w:keepLines w:val="0"/>
        <w:widowControl/>
        <w:suppressLineNumbers w:val="0"/>
        <w:ind w:left="720"/>
      </w:pPr>
      <w:r>
        <w:rPr>
          <w:rStyle w:val="20"/>
        </w:rPr>
        <w:t>@endsection</w:t>
      </w:r>
      <w:r>
        <w:t xml:space="preserve"> menutup bagian konten yang dibuka dengan </w:t>
      </w:r>
      <w:r>
        <w:rPr>
          <w:rStyle w:val="20"/>
        </w:rPr>
        <w:t>@section('content')</w:t>
      </w:r>
      <w:r>
        <w:t>, mengakhiri penulisan konten untuk halaman ini.</w:t>
      </w:r>
    </w:p>
    <w:p w14:paraId="3B71F0DD">
      <w:pPr>
        <w:pStyle w:val="4"/>
        <w:keepNext w:val="0"/>
        <w:keepLines w:val="0"/>
        <w:widowControl/>
        <w:suppressLineNumbers w:val="0"/>
      </w:pPr>
      <w:r>
        <w:t>Kesimpulan:</w:t>
      </w:r>
    </w:p>
    <w:p w14:paraId="3F6CF6D7">
      <w:pPr>
        <w:pStyle w:val="35"/>
        <w:keepNext w:val="0"/>
        <w:keepLines w:val="0"/>
        <w:widowControl/>
        <w:suppressLineNumbers w:val="0"/>
      </w:pPr>
      <w:r>
        <w:t xml:space="preserve">Halaman ini berfungsi untuk menampilkan laporan transaksi stok, baik </w:t>
      </w:r>
      <w:r>
        <w:rPr>
          <w:rStyle w:val="36"/>
        </w:rPr>
        <w:t>stok masuk</w:t>
      </w:r>
      <w:r>
        <w:t xml:space="preserve"> maupun </w:t>
      </w:r>
      <w:r>
        <w:rPr>
          <w:rStyle w:val="36"/>
        </w:rPr>
        <w:t>stok keluar</w:t>
      </w:r>
      <w:r>
        <w:t>, dengan fitur untuk memfilter data berdasarkan rentang tanggal yang dipilih oleh pengguna. Setiap transaksi ditampilkan dalam bentuk tabel, termasuk rincian barang, jumlah, harga, dan total. Selain itu, terdapat ringkasan transaksi yang menampilkan jumlah transaksi, total kuantitas, dan total nilai transaksi untuk stok masuk dan keluar. Ada juga tombol untuk mencetak laporan tersebut.</w:t>
      </w:r>
    </w:p>
    <w:p w14:paraId="65BA10E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lang w:val="en-US"/>
        </w:rPr>
        <w:t>PROFIT:</w:t>
      </w:r>
      <w:r>
        <w:rPr>
          <w:rFonts w:hint="default"/>
          <w:lang w:val="en-US"/>
        </w:rPr>
        <w:br w:type="textWrapping"/>
      </w:r>
      <w:r>
        <w:rPr>
          <w:rFonts w:hint="default" w:ascii="Consolas" w:hAnsi="Consolas" w:eastAsia="Consolas" w:cs="Consolas"/>
          <w:b w:val="0"/>
          <w:bCs w:val="0"/>
          <w:color w:val="CCCCCC"/>
          <w:kern w:val="0"/>
          <w:sz w:val="21"/>
          <w:szCs w:val="21"/>
          <w:shd w:val="clear" w:fill="1F1F1F"/>
          <w:lang w:val="en-US" w:eastAsia="zh-CN" w:bidi="ar"/>
        </w:rPr>
        <w:t>@extends('layouts.app')</w:t>
      </w:r>
    </w:p>
    <w:p w14:paraId="32F445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47137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@section('content')</w:t>
      </w:r>
    </w:p>
    <w:p w14:paraId="3F65DB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14:paraId="4A248A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 d-flex justify-content-between align-items-center"</w:t>
      </w:r>
      <w:r>
        <w:rPr>
          <w:rFonts w:hint="default" w:ascii="Consolas" w:hAnsi="Consolas" w:eastAsia="Consolas" w:cs="Consolas"/>
          <w:b w:val="0"/>
          <w:bCs w:val="0"/>
          <w:color w:val="808080"/>
          <w:kern w:val="0"/>
          <w:sz w:val="21"/>
          <w:szCs w:val="21"/>
          <w:shd w:val="clear" w:fill="1F1F1F"/>
          <w:lang w:val="en-US" w:eastAsia="zh-CN" w:bidi="ar"/>
        </w:rPr>
        <w:t>&gt;</w:t>
      </w:r>
    </w:p>
    <w:p w14:paraId="5B76CC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Laporan Profit/Laba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h5</w:t>
      </w:r>
      <w:r>
        <w:rPr>
          <w:rFonts w:hint="default" w:ascii="Consolas" w:hAnsi="Consolas" w:eastAsia="Consolas" w:cs="Consolas"/>
          <w:b w:val="0"/>
          <w:bCs w:val="0"/>
          <w:color w:val="808080"/>
          <w:kern w:val="0"/>
          <w:sz w:val="21"/>
          <w:szCs w:val="21"/>
          <w:shd w:val="clear" w:fill="1F1F1F"/>
          <w:lang w:val="en-US" w:eastAsia="zh-CN" w:bidi="ar"/>
        </w:rPr>
        <w:t>&gt;</w:t>
      </w:r>
    </w:p>
    <w:p w14:paraId="490ED9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"d-flex"</w:t>
      </w:r>
      <w:r>
        <w:rPr>
          <w:rFonts w:hint="default" w:ascii="Consolas" w:hAnsi="Consolas" w:eastAsia="Consolas" w:cs="Consolas"/>
          <w:b w:val="0"/>
          <w:bCs w:val="0"/>
          <w:color w:val="808080"/>
          <w:kern w:val="0"/>
          <w:sz w:val="21"/>
          <w:szCs w:val="21"/>
          <w:shd w:val="clear" w:fill="1F1F1F"/>
          <w:lang w:val="en-US" w:eastAsia="zh-CN" w:bidi="ar"/>
        </w:rPr>
        <w:t>&gt;</w:t>
      </w:r>
    </w:p>
    <w:p w14:paraId="369036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"filterForm"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route('reports.profit')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"form-inline mr-3"</w:t>
      </w:r>
      <w:r>
        <w:rPr>
          <w:rFonts w:hint="default" w:ascii="Consolas" w:hAnsi="Consolas" w:eastAsia="Consolas" w:cs="Consolas"/>
          <w:b w:val="0"/>
          <w:bCs w:val="0"/>
          <w:color w:val="808080"/>
          <w:kern w:val="0"/>
          <w:sz w:val="21"/>
          <w:szCs w:val="21"/>
          <w:shd w:val="clear" w:fill="1F1F1F"/>
          <w:lang w:val="en-US" w:eastAsia="zh-CN" w:bidi="ar"/>
        </w:rPr>
        <w:t>&gt;</w:t>
      </w:r>
    </w:p>
    <w:p w14:paraId="5FD325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"input-group input-group-sm"</w:t>
      </w:r>
      <w:r>
        <w:rPr>
          <w:rFonts w:hint="default" w:ascii="Consolas" w:hAnsi="Consolas" w:eastAsia="Consolas" w:cs="Consolas"/>
          <w:b w:val="0"/>
          <w:bCs w:val="0"/>
          <w:color w:val="808080"/>
          <w:kern w:val="0"/>
          <w:sz w:val="21"/>
          <w:szCs w:val="21"/>
          <w:shd w:val="clear" w:fill="1F1F1F"/>
          <w:lang w:val="en-US" w:eastAsia="zh-CN" w:bidi="ar"/>
        </w:rPr>
        <w:t>&gt;</w:t>
      </w:r>
    </w:p>
    <w:p w14:paraId="3A68C0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"start_date"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$startDate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 form-control-sm"</w:t>
      </w:r>
      <w:r>
        <w:rPr>
          <w:rFonts w:hint="default" w:ascii="Consolas" w:hAnsi="Consolas" w:eastAsia="Consolas" w:cs="Consolas"/>
          <w:b w:val="0"/>
          <w:bCs w:val="0"/>
          <w:color w:val="808080"/>
          <w:kern w:val="0"/>
          <w:sz w:val="21"/>
          <w:szCs w:val="21"/>
          <w:shd w:val="clear" w:fill="1F1F1F"/>
          <w:lang w:val="en-US" w:eastAsia="zh-CN" w:bidi="ar"/>
        </w:rPr>
        <w:t>&gt;</w:t>
      </w:r>
    </w:p>
    <w:p w14:paraId="438A63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"input-group-text"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p>
    <w:p w14:paraId="32A724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"end_date"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$endDate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 form-control-sm"</w:t>
      </w:r>
      <w:r>
        <w:rPr>
          <w:rFonts w:hint="default" w:ascii="Consolas" w:hAnsi="Consolas" w:eastAsia="Consolas" w:cs="Consolas"/>
          <w:b w:val="0"/>
          <w:bCs w:val="0"/>
          <w:color w:val="808080"/>
          <w:kern w:val="0"/>
          <w:sz w:val="21"/>
          <w:szCs w:val="21"/>
          <w:shd w:val="clear" w:fill="1F1F1F"/>
          <w:lang w:val="en-US" w:eastAsia="zh-CN" w:bidi="ar"/>
        </w:rPr>
        <w:t>&gt;</w:t>
      </w:r>
    </w:p>
    <w:p w14:paraId="355136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btn-primary btn-sm"</w:t>
      </w:r>
      <w:r>
        <w:rPr>
          <w:rFonts w:hint="default" w:ascii="Consolas" w:hAnsi="Consolas" w:eastAsia="Consolas" w:cs="Consolas"/>
          <w:b w:val="0"/>
          <w:bCs w:val="0"/>
          <w:color w:val="808080"/>
          <w:kern w:val="0"/>
          <w:sz w:val="21"/>
          <w:szCs w:val="21"/>
          <w:shd w:val="clear" w:fill="1F1F1F"/>
          <w:lang w:val="en-US" w:eastAsia="zh-CN" w:bidi="ar"/>
        </w:rPr>
        <w:t>&gt;</w:t>
      </w:r>
    </w:p>
    <w:p w14:paraId="26C4E9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fa-filter"</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Filter</w:t>
      </w:r>
    </w:p>
    <w:p w14:paraId="55378D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366DB6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01DC5F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6F8FF8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"btn-group"</w:t>
      </w:r>
      <w:r>
        <w:rPr>
          <w:rFonts w:hint="default" w:ascii="Consolas" w:hAnsi="Consolas" w:eastAsia="Consolas" w:cs="Consolas"/>
          <w:b w:val="0"/>
          <w:bCs w:val="0"/>
          <w:color w:val="808080"/>
          <w:kern w:val="0"/>
          <w:sz w:val="21"/>
          <w:szCs w:val="21"/>
          <w:shd w:val="clear" w:fill="1F1F1F"/>
          <w:lang w:val="en-US" w:eastAsia="zh-CN" w:bidi="ar"/>
        </w:rPr>
        <w:t>&gt;</w:t>
      </w:r>
    </w:p>
    <w:p w14:paraId="5AA118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btn-success btn-sm dropdown-toggle"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data-bs-toggle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w:t>
      </w:r>
      <w:r>
        <w:rPr>
          <w:rFonts w:hint="default" w:ascii="Consolas" w:hAnsi="Consolas" w:eastAsia="Consolas" w:cs="Consolas"/>
          <w:b w:val="0"/>
          <w:bCs w:val="0"/>
          <w:color w:val="808080"/>
          <w:kern w:val="0"/>
          <w:sz w:val="21"/>
          <w:szCs w:val="21"/>
          <w:shd w:val="clear" w:fill="1F1F1F"/>
          <w:lang w:val="en-US" w:eastAsia="zh-CN" w:bidi="ar"/>
        </w:rPr>
        <w:t>&gt;</w:t>
      </w:r>
    </w:p>
    <w:p w14:paraId="71F80A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fa-file-export"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Export</w:t>
      </w:r>
    </w:p>
    <w:p w14:paraId="72AE3D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6AA0BC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"dropdown-menu"</w:t>
      </w:r>
      <w:r>
        <w:rPr>
          <w:rFonts w:hint="default" w:ascii="Consolas" w:hAnsi="Consolas" w:eastAsia="Consolas" w:cs="Consolas"/>
          <w:b w:val="0"/>
          <w:bCs w:val="0"/>
          <w:color w:val="808080"/>
          <w:kern w:val="0"/>
          <w:sz w:val="21"/>
          <w:szCs w:val="21"/>
          <w:shd w:val="clear" w:fill="1F1F1F"/>
          <w:lang w:val="en-US" w:eastAsia="zh-CN" w:bidi="ar"/>
        </w:rPr>
        <w:t>&gt;</w:t>
      </w:r>
    </w:p>
    <w:p w14:paraId="24A3AC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onclick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exportReport</w:t>
      </w:r>
      <w:r>
        <w:rPr>
          <w:rFonts w:hint="default" w:ascii="Consolas" w:hAnsi="Consolas" w:eastAsia="Consolas" w:cs="Consolas"/>
          <w:b w:val="0"/>
          <w:bCs w:val="0"/>
          <w:color w:val="CE9178"/>
          <w:kern w:val="0"/>
          <w:sz w:val="21"/>
          <w:szCs w:val="21"/>
          <w:shd w:val="clear" w:fill="1F1F1F"/>
          <w:lang w:val="en-US" w:eastAsia="zh-CN" w:bidi="ar"/>
        </w:rPr>
        <w:t>('pdf')"</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fa-file-pdf text-danger"</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PDF</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406B0F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onclick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exportReport</w:t>
      </w:r>
      <w:r>
        <w:rPr>
          <w:rFonts w:hint="default" w:ascii="Consolas" w:hAnsi="Consolas" w:eastAsia="Consolas" w:cs="Consolas"/>
          <w:b w:val="0"/>
          <w:bCs w:val="0"/>
          <w:color w:val="CE9178"/>
          <w:kern w:val="0"/>
          <w:sz w:val="21"/>
          <w:szCs w:val="21"/>
          <w:shd w:val="clear" w:fill="1F1F1F"/>
          <w:lang w:val="en-US" w:eastAsia="zh-CN" w:bidi="ar"/>
        </w:rPr>
        <w:t>('excel')"</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fa-file-excel text-success"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Excel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6ED6BC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"dropdown-item"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onclick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exportReport</w:t>
      </w:r>
      <w:r>
        <w:rPr>
          <w:rFonts w:hint="default" w:ascii="Consolas" w:hAnsi="Consolas" w:eastAsia="Consolas" w:cs="Consolas"/>
          <w:b w:val="0"/>
          <w:bCs w:val="0"/>
          <w:color w:val="CE9178"/>
          <w:kern w:val="0"/>
          <w:sz w:val="21"/>
          <w:szCs w:val="21"/>
          <w:shd w:val="clear" w:fill="1F1F1F"/>
          <w:lang w:val="en-US" w:eastAsia="zh-CN" w:bidi="ar"/>
        </w:rPr>
        <w:t>('word')"</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"fas fa-file-word text-primary"</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Word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14:paraId="34228B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808080"/>
          <w:kern w:val="0"/>
          <w:sz w:val="21"/>
          <w:szCs w:val="21"/>
          <w:shd w:val="clear" w:fill="1F1F1F"/>
          <w:lang w:val="en-US" w:eastAsia="zh-CN" w:bidi="ar"/>
        </w:rPr>
        <w:t>&gt;</w:t>
      </w:r>
    </w:p>
    <w:p w14:paraId="387BC7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2E2A8B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2A2CE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D44DB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p>
    <w:p w14:paraId="6DECF5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"table-responsive"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"reportContent"</w:t>
      </w:r>
      <w:r>
        <w:rPr>
          <w:rFonts w:hint="default" w:ascii="Consolas" w:hAnsi="Consolas" w:eastAsia="Consolas" w:cs="Consolas"/>
          <w:b w:val="0"/>
          <w:bCs w:val="0"/>
          <w:color w:val="808080"/>
          <w:kern w:val="0"/>
          <w:sz w:val="21"/>
          <w:szCs w:val="21"/>
          <w:shd w:val="clear" w:fill="1F1F1F"/>
          <w:lang w:val="en-US" w:eastAsia="zh-CN" w:bidi="ar"/>
        </w:rPr>
        <w:t>&gt;</w:t>
      </w:r>
    </w:p>
    <w:p w14:paraId="291411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 table-bordered table-striped"</w:t>
      </w:r>
      <w:r>
        <w:rPr>
          <w:rFonts w:hint="default" w:ascii="Consolas" w:hAnsi="Consolas" w:eastAsia="Consolas" w:cs="Consolas"/>
          <w:b w:val="0"/>
          <w:bCs w:val="0"/>
          <w:color w:val="808080"/>
          <w:kern w:val="0"/>
          <w:sz w:val="21"/>
          <w:szCs w:val="21"/>
          <w:shd w:val="clear" w:fill="1F1F1F"/>
          <w:lang w:val="en-US" w:eastAsia="zh-CN" w:bidi="ar"/>
        </w:rPr>
        <w:t>&gt;</w:t>
      </w:r>
    </w:p>
    <w:p w14:paraId="5EDEDB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"thead-dark"</w:t>
      </w:r>
      <w:r>
        <w:rPr>
          <w:rFonts w:hint="default" w:ascii="Consolas" w:hAnsi="Consolas" w:eastAsia="Consolas" w:cs="Consolas"/>
          <w:b w:val="0"/>
          <w:bCs w:val="0"/>
          <w:color w:val="808080"/>
          <w:kern w:val="0"/>
          <w:sz w:val="21"/>
          <w:szCs w:val="21"/>
          <w:shd w:val="clear" w:fill="1F1F1F"/>
          <w:lang w:val="en-US" w:eastAsia="zh-CN" w:bidi="ar"/>
        </w:rPr>
        <w:t>&gt;</w:t>
      </w:r>
    </w:p>
    <w:p w14:paraId="239998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B11B5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No</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6B2E6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Nama Barang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2CC938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Kategori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27159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Harga Beli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14D007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Terjual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165CB1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Total Penjualan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4F6D68E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Total Pembelian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5CB708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Laba</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0FFE07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40305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14:paraId="7CBD6AA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40833F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@foreach($items as $key =&gt; $item)</w:t>
      </w:r>
    </w:p>
    <w:p w14:paraId="2019D6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@php</w:t>
      </w:r>
    </w:p>
    <w:p w14:paraId="7DD97D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$sold = $item-&gt;stockOuts-&gt;sum('jumlah');</w:t>
      </w:r>
    </w:p>
    <w:p w14:paraId="567AC9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$totalSale = $item-&gt;stockOuts-&gt;sum(function($trx) {</w:t>
      </w:r>
    </w:p>
    <w:p w14:paraId="4046DE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return $trx-&gt;harga_jual_per_satuan * $trx-&gt;jumlah;</w:t>
      </w:r>
    </w:p>
    <w:p w14:paraId="2AE477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620C3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$totalPurchase = $item-&gt;harga * $sold;</w:t>
      </w:r>
    </w:p>
    <w:p w14:paraId="0CB6D5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$profit = $totalSale - $totalPurchase;</w:t>
      </w:r>
    </w:p>
    <w:p w14:paraId="42C0C6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@endphp</w:t>
      </w:r>
    </w:p>
    <w:p w14:paraId="2852D5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01E9E6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$key+1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86000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$item-&gt;nama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7217BD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$item-&gt;category-&gt;name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7F42C4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number_format($item-&gt;harga, 0,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BCEB0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$sold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489DC3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number_format($totalSale, 0,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C3112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Rp {{ number_format($totalPurchase, 0, ',',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51555B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$profit &gt;= 0 ? 'text-success' : 'text-danger' }}"</w:t>
      </w:r>
      <w:r>
        <w:rPr>
          <w:rFonts w:hint="default" w:ascii="Consolas" w:hAnsi="Consolas" w:eastAsia="Consolas" w:cs="Consolas"/>
          <w:b w:val="0"/>
          <w:bCs w:val="0"/>
          <w:color w:val="808080"/>
          <w:kern w:val="0"/>
          <w:sz w:val="21"/>
          <w:szCs w:val="21"/>
          <w:shd w:val="clear" w:fill="1F1F1F"/>
          <w:lang w:val="en-US" w:eastAsia="zh-CN" w:bidi="ar"/>
        </w:rPr>
        <w:t>&gt;</w:t>
      </w:r>
    </w:p>
    <w:p w14:paraId="681A6D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Rp {{ number_format($profit, 0, ',', '.') }}</w:t>
      </w:r>
    </w:p>
    <w:p w14:paraId="14F15C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186EC5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09B511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@endforeach</w:t>
      </w:r>
    </w:p>
    <w:p w14:paraId="72BB0F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14:paraId="2A34D9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14:paraId="3DEC6A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53503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37529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9A485B4">
      <w:pPr>
        <w:keepNext w:val="0"/>
        <w:keepLines w:val="0"/>
        <w:widowControl/>
        <w:suppressLineNumbers w:val="0"/>
        <w:jc w:val="left"/>
      </w:pPr>
    </w:p>
    <w:p w14:paraId="510DCF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14C1AA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exportReport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 {</w:t>
      </w:r>
    </w:p>
    <w:p w14:paraId="21D5B9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form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getElementById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'filterForm'</w:t>
      </w:r>
      <w:r>
        <w:rPr>
          <w:rFonts w:hint="default" w:ascii="Consolas" w:hAnsi="Consolas" w:eastAsia="Consolas" w:cs="Consolas"/>
          <w:b w:val="0"/>
          <w:bCs w:val="0"/>
          <w:color w:val="D4D4D4"/>
          <w:kern w:val="0"/>
          <w:sz w:val="21"/>
          <w:szCs w:val="21"/>
          <w:shd w:val="clear" w:fill="1F1F1F"/>
          <w:lang w:val="en-US" w:eastAsia="zh-CN" w:bidi="ar"/>
        </w:rPr>
        <w:t>);</w:t>
      </w:r>
    </w:p>
    <w:p w14:paraId="6B8A78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action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 route('export', ':type')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replace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w:t>
      </w:r>
    </w:p>
    <w:p w14:paraId="7D948E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72246F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exportForm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createElement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w:t>
      </w:r>
      <w:r>
        <w:rPr>
          <w:rFonts w:hint="default" w:ascii="Consolas" w:hAnsi="Consolas" w:eastAsia="Consolas" w:cs="Consolas"/>
          <w:b w:val="0"/>
          <w:bCs w:val="0"/>
          <w:color w:val="D4D4D4"/>
          <w:kern w:val="0"/>
          <w:sz w:val="21"/>
          <w:szCs w:val="21"/>
          <w:shd w:val="clear" w:fill="1F1F1F"/>
          <w:lang w:val="en-US" w:eastAsia="zh-CN" w:bidi="ar"/>
        </w:rPr>
        <w:t>);</w:t>
      </w:r>
    </w:p>
    <w:p w14:paraId="4E5124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exportForm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14:paraId="5AD0D3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exportForm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D4D4D4"/>
          <w:kern w:val="0"/>
          <w:sz w:val="21"/>
          <w:szCs w:val="21"/>
          <w:shd w:val="clear" w:fill="1F1F1F"/>
          <w:lang w:val="en-US" w:eastAsia="zh-CN" w:bidi="ar"/>
        </w:rPr>
        <w:t>;</w:t>
      </w:r>
    </w:p>
    <w:p w14:paraId="0EF7CA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725D89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createElement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'input'</w:t>
      </w:r>
      <w:r>
        <w:rPr>
          <w:rFonts w:hint="default" w:ascii="Consolas" w:hAnsi="Consolas" w:eastAsia="Consolas" w:cs="Consolas"/>
          <w:b w:val="0"/>
          <w:bCs w:val="0"/>
          <w:color w:val="D4D4D4"/>
          <w:kern w:val="0"/>
          <w:sz w:val="21"/>
          <w:szCs w:val="21"/>
          <w:shd w:val="clear" w:fill="1F1F1F"/>
          <w:lang w:val="en-US" w:eastAsia="zh-CN" w:bidi="ar"/>
        </w:rPr>
        <w:t>);</w:t>
      </w:r>
    </w:p>
    <w:p w14:paraId="20400A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'hidden'</w:t>
      </w:r>
      <w:r>
        <w:rPr>
          <w:rFonts w:hint="default" w:ascii="Consolas" w:hAnsi="Consolas" w:eastAsia="Consolas" w:cs="Consolas"/>
          <w:b w:val="0"/>
          <w:bCs w:val="0"/>
          <w:color w:val="D4D4D4"/>
          <w:kern w:val="0"/>
          <w:sz w:val="21"/>
          <w:szCs w:val="21"/>
          <w:shd w:val="clear" w:fill="1F1F1F"/>
          <w:lang w:val="en-US" w:eastAsia="zh-CN" w:bidi="ar"/>
        </w:rPr>
        <w:t>;</w:t>
      </w:r>
    </w:p>
    <w:p w14:paraId="769C5D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'start_date'</w:t>
      </w:r>
      <w:r>
        <w:rPr>
          <w:rFonts w:hint="default" w:ascii="Consolas" w:hAnsi="Consolas" w:eastAsia="Consolas" w:cs="Consolas"/>
          <w:b w:val="0"/>
          <w:bCs w:val="0"/>
          <w:color w:val="D4D4D4"/>
          <w:kern w:val="0"/>
          <w:sz w:val="21"/>
          <w:szCs w:val="21"/>
          <w:shd w:val="clear" w:fill="1F1F1F"/>
          <w:lang w:val="en-US" w:eastAsia="zh-CN" w:bidi="ar"/>
        </w:rPr>
        <w:t>;</w:t>
      </w:r>
    </w:p>
    <w:p w14:paraId="1B62B9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elements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'start_date'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D4D4D4"/>
          <w:kern w:val="0"/>
          <w:sz w:val="21"/>
          <w:szCs w:val="21"/>
          <w:shd w:val="clear" w:fill="1F1F1F"/>
          <w:lang w:val="en-US" w:eastAsia="zh-CN" w:bidi="ar"/>
        </w:rPr>
        <w:t>;</w:t>
      </w:r>
    </w:p>
    <w:p w14:paraId="582936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exportForm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appendChild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startDate</w:t>
      </w:r>
      <w:r>
        <w:rPr>
          <w:rFonts w:hint="default" w:ascii="Consolas" w:hAnsi="Consolas" w:eastAsia="Consolas" w:cs="Consolas"/>
          <w:b w:val="0"/>
          <w:bCs w:val="0"/>
          <w:color w:val="D4D4D4"/>
          <w:kern w:val="0"/>
          <w:sz w:val="21"/>
          <w:szCs w:val="21"/>
          <w:shd w:val="clear" w:fill="1F1F1F"/>
          <w:lang w:val="en-US" w:eastAsia="zh-CN" w:bidi="ar"/>
        </w:rPr>
        <w:t>);</w:t>
      </w:r>
    </w:p>
    <w:p w14:paraId="4902E6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3803BD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createElement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'input'</w:t>
      </w:r>
      <w:r>
        <w:rPr>
          <w:rFonts w:hint="default" w:ascii="Consolas" w:hAnsi="Consolas" w:eastAsia="Consolas" w:cs="Consolas"/>
          <w:b w:val="0"/>
          <w:bCs w:val="0"/>
          <w:color w:val="D4D4D4"/>
          <w:kern w:val="0"/>
          <w:sz w:val="21"/>
          <w:szCs w:val="21"/>
          <w:shd w:val="clear" w:fill="1F1F1F"/>
          <w:lang w:val="en-US" w:eastAsia="zh-CN" w:bidi="ar"/>
        </w:rPr>
        <w:t>);</w:t>
      </w:r>
    </w:p>
    <w:p w14:paraId="064CE1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'hidden'</w:t>
      </w:r>
      <w:r>
        <w:rPr>
          <w:rFonts w:hint="default" w:ascii="Consolas" w:hAnsi="Consolas" w:eastAsia="Consolas" w:cs="Consolas"/>
          <w:b w:val="0"/>
          <w:bCs w:val="0"/>
          <w:color w:val="D4D4D4"/>
          <w:kern w:val="0"/>
          <w:sz w:val="21"/>
          <w:szCs w:val="21"/>
          <w:shd w:val="clear" w:fill="1F1F1F"/>
          <w:lang w:val="en-US" w:eastAsia="zh-CN" w:bidi="ar"/>
        </w:rPr>
        <w:t>;</w:t>
      </w:r>
    </w:p>
    <w:p w14:paraId="06D141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'end_date'</w:t>
      </w:r>
      <w:r>
        <w:rPr>
          <w:rFonts w:hint="default" w:ascii="Consolas" w:hAnsi="Consolas" w:eastAsia="Consolas" w:cs="Consolas"/>
          <w:b w:val="0"/>
          <w:bCs w:val="0"/>
          <w:color w:val="D4D4D4"/>
          <w:kern w:val="0"/>
          <w:sz w:val="21"/>
          <w:szCs w:val="21"/>
          <w:shd w:val="clear" w:fill="1F1F1F"/>
          <w:lang w:val="en-US" w:eastAsia="zh-CN" w:bidi="ar"/>
        </w:rPr>
        <w:t>;</w:t>
      </w:r>
    </w:p>
    <w:p w14:paraId="38FDD3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elements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'end_date'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D4D4D4"/>
          <w:kern w:val="0"/>
          <w:sz w:val="21"/>
          <w:szCs w:val="21"/>
          <w:shd w:val="clear" w:fill="1F1F1F"/>
          <w:lang w:val="en-US" w:eastAsia="zh-CN" w:bidi="ar"/>
        </w:rPr>
        <w:t>;</w:t>
      </w:r>
    </w:p>
    <w:p w14:paraId="4242B8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exportForm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appendChild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endDate</w:t>
      </w:r>
      <w:r>
        <w:rPr>
          <w:rFonts w:hint="default" w:ascii="Consolas" w:hAnsi="Consolas" w:eastAsia="Consolas" w:cs="Consolas"/>
          <w:b w:val="0"/>
          <w:bCs w:val="0"/>
          <w:color w:val="D4D4D4"/>
          <w:kern w:val="0"/>
          <w:sz w:val="21"/>
          <w:szCs w:val="21"/>
          <w:shd w:val="clear" w:fill="1F1F1F"/>
          <w:lang w:val="en-US" w:eastAsia="zh-CN" w:bidi="ar"/>
        </w:rPr>
        <w:t>);</w:t>
      </w:r>
    </w:p>
    <w:p w14:paraId="73F95E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p>
    <w:p w14:paraId="0D0435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body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appendChild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exportForm</w:t>
      </w:r>
      <w:r>
        <w:rPr>
          <w:rFonts w:hint="default" w:ascii="Consolas" w:hAnsi="Consolas" w:eastAsia="Consolas" w:cs="Consolas"/>
          <w:b w:val="0"/>
          <w:bCs w:val="0"/>
          <w:color w:val="D4D4D4"/>
          <w:kern w:val="0"/>
          <w:sz w:val="21"/>
          <w:szCs w:val="21"/>
          <w:shd w:val="clear" w:fill="1F1F1F"/>
          <w:lang w:val="en-US" w:eastAsia="zh-CN" w:bidi="ar"/>
        </w:rPr>
        <w:t>);</w:t>
      </w:r>
    </w:p>
    <w:p w14:paraId="4924AA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exportForm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submit</w:t>
      </w:r>
      <w:r>
        <w:rPr>
          <w:rFonts w:hint="default" w:ascii="Consolas" w:hAnsi="Consolas" w:eastAsia="Consolas" w:cs="Consolas"/>
          <w:b w:val="0"/>
          <w:bCs w:val="0"/>
          <w:color w:val="D4D4D4"/>
          <w:kern w:val="0"/>
          <w:sz w:val="21"/>
          <w:szCs w:val="21"/>
          <w:shd w:val="clear" w:fill="1F1F1F"/>
          <w:lang w:val="en-US" w:eastAsia="zh-CN" w:bidi="ar"/>
        </w:rPr>
        <w:t>();</w:t>
      </w:r>
    </w:p>
    <w:p w14:paraId="5CE228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body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removeChild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exportForm</w:t>
      </w:r>
      <w:r>
        <w:rPr>
          <w:rFonts w:hint="default" w:ascii="Consolas" w:hAnsi="Consolas" w:eastAsia="Consolas" w:cs="Consolas"/>
          <w:b w:val="0"/>
          <w:bCs w:val="0"/>
          <w:color w:val="D4D4D4"/>
          <w:kern w:val="0"/>
          <w:sz w:val="21"/>
          <w:szCs w:val="21"/>
          <w:shd w:val="clear" w:fill="1F1F1F"/>
          <w:lang w:val="en-US" w:eastAsia="zh-CN" w:bidi="ar"/>
        </w:rPr>
        <w:t>);</w:t>
      </w:r>
    </w:p>
    <w:p w14:paraId="14E162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w:t>
      </w:r>
    </w:p>
    <w:p w14:paraId="6441F6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14:paraId="52C07C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@endsection</w:t>
      </w:r>
    </w:p>
    <w:p w14:paraId="1D565418">
      <w:pPr>
        <w:pStyle w:val="35"/>
        <w:keepNext w:val="0"/>
        <w:keepLines w:val="0"/>
        <w:widowControl/>
        <w:suppressLineNumbers w:val="0"/>
      </w:pPr>
      <w:r>
        <w:t xml:space="preserve">Berikut adalah penjelasan </w:t>
      </w:r>
      <w:r>
        <w:rPr>
          <w:rStyle w:val="36"/>
        </w:rPr>
        <w:t>detail</w:t>
      </w:r>
      <w:r>
        <w:t xml:space="preserve"> dari kode Blade Laravel yang menampilkan </w:t>
      </w:r>
      <w:r>
        <w:rPr>
          <w:rStyle w:val="36"/>
        </w:rPr>
        <w:t xml:space="preserve">laporan </w:t>
      </w:r>
      <w:bookmarkStart w:id="0" w:name="_GoBack"/>
      <w:bookmarkEnd w:id="0"/>
      <w:r>
        <w:rPr>
          <w:rStyle w:val="36"/>
        </w:rPr>
        <w:t>profit/laba</w:t>
      </w:r>
      <w:r>
        <w:t xml:space="preserve"> berdasarkan penjualan:</w:t>
      </w:r>
    </w:p>
    <w:p w14:paraId="706C3934">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481EE8D2">
      <w:pPr>
        <w:pStyle w:val="4"/>
        <w:keepNext w:val="0"/>
        <w:keepLines w:val="0"/>
        <w:widowControl/>
        <w:suppressLineNumbers w:val="0"/>
      </w:pPr>
      <w:r>
        <w:t xml:space="preserve">💡 1. </w:t>
      </w:r>
      <w:r>
        <w:rPr>
          <w:rStyle w:val="20"/>
        </w:rPr>
        <w:t>@extends('layouts.app')</w:t>
      </w:r>
    </w:p>
    <w:p w14:paraId="6D887FC4">
      <w:pPr>
        <w:pStyle w:val="35"/>
        <w:keepNext w:val="0"/>
        <w:keepLines w:val="0"/>
        <w:widowControl/>
        <w:suppressLineNumbers w:val="0"/>
      </w:pPr>
      <w:r>
        <w:t xml:space="preserve">Mengindikasikan bahwa tampilan ini mewarisi layout dari file </w:t>
      </w:r>
      <w:r>
        <w:rPr>
          <w:rStyle w:val="20"/>
        </w:rPr>
        <w:t>layouts/app.blade.php</w:t>
      </w:r>
      <w:r>
        <w:t xml:space="preserve">. Layout ini biasanya berisi struktur dasar HTML seperti </w:t>
      </w:r>
      <w:r>
        <w:rPr>
          <w:rStyle w:val="20"/>
        </w:rPr>
        <w:t>&lt;head&gt;</w:t>
      </w:r>
      <w:r>
        <w:t>, navbar, dan footer.</w:t>
      </w:r>
    </w:p>
    <w:p w14:paraId="41F13D67">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7FC7281B">
      <w:pPr>
        <w:pStyle w:val="4"/>
        <w:keepNext w:val="0"/>
        <w:keepLines w:val="0"/>
        <w:widowControl/>
        <w:suppressLineNumbers w:val="0"/>
      </w:pPr>
      <w:r>
        <w:t xml:space="preserve">💡 2. </w:t>
      </w:r>
      <w:r>
        <w:rPr>
          <w:rStyle w:val="20"/>
        </w:rPr>
        <w:t>@section('content')</w:t>
      </w:r>
      <w:r>
        <w:rPr>
          <w:rStyle w:val="36"/>
          <w:b/>
          <w:bCs/>
        </w:rPr>
        <w:t xml:space="preserve"> hingga </w:t>
      </w:r>
      <w:r>
        <w:rPr>
          <w:rStyle w:val="20"/>
        </w:rPr>
        <w:t>@endsection</w:t>
      </w:r>
    </w:p>
    <w:p w14:paraId="1039E04E">
      <w:pPr>
        <w:pStyle w:val="35"/>
        <w:keepNext w:val="0"/>
        <w:keepLines w:val="0"/>
        <w:widowControl/>
        <w:suppressLineNumbers w:val="0"/>
      </w:pPr>
      <w:r>
        <w:t xml:space="preserve">Bagian ini mengisi section </w:t>
      </w:r>
      <w:r>
        <w:rPr>
          <w:rStyle w:val="20"/>
        </w:rPr>
        <w:t>content</w:t>
      </w:r>
      <w:r>
        <w:t xml:space="preserve"> dari layout utama. Semua elemen dalamnya akan ditampilkan dalam area </w:t>
      </w:r>
      <w:r>
        <w:rPr>
          <w:rStyle w:val="20"/>
        </w:rPr>
        <w:t>@yield('content')</w:t>
      </w:r>
      <w:r>
        <w:t xml:space="preserve"> di file layout.</w:t>
      </w:r>
    </w:p>
    <w:p w14:paraId="45AD65D4">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14:paraId="1E52872A">
      <w:pPr>
        <w:pStyle w:val="4"/>
        <w:keepNext w:val="0"/>
        <w:keepLines w:val="0"/>
        <w:widowControl/>
        <w:suppressLineNumbers w:val="0"/>
      </w:pPr>
      <w:r>
        <w:t xml:space="preserve">📄 </w:t>
      </w:r>
      <w:r>
        <w:rPr>
          <w:rStyle w:val="36"/>
          <w:b/>
          <w:bCs/>
        </w:rPr>
        <w:t>Card Header (Filter &amp; Export)</w:t>
      </w:r>
    </w:p>
    <w:p w14:paraId="1F5971D3">
      <w:pPr>
        <w:pStyle w:val="21"/>
        <w:keepNext w:val="0"/>
        <w:keepLines w:val="0"/>
        <w:widowControl/>
        <w:suppressLineNumbers w:val="0"/>
      </w:pPr>
      <w:r>
        <w:rPr>
          <w:rStyle w:val="20"/>
        </w:rPr>
        <w:t>&lt;div class="card-header d-flex justify-content-between align-items-center"&gt;</w:t>
      </w:r>
    </w:p>
    <w:p w14:paraId="6AEB9417">
      <w:pPr>
        <w:pStyle w:val="35"/>
        <w:keepNext w:val="0"/>
        <w:keepLines w:val="0"/>
        <w:widowControl/>
        <w:suppressLineNumbers w:val="0"/>
      </w:pPr>
      <w:r>
        <w:t>Menampilkan:</w:t>
      </w:r>
    </w:p>
    <w:p w14:paraId="78D95944">
      <w:pPr>
        <w:pStyle w:val="35"/>
        <w:keepNext w:val="0"/>
        <w:keepLines w:val="0"/>
        <w:widowControl/>
        <w:suppressLineNumbers w:val="0"/>
        <w:ind w:left="720"/>
      </w:pPr>
      <w:r>
        <w:t xml:space="preserve">Judul laporan: </w:t>
      </w:r>
      <w:r>
        <w:rPr>
          <w:rStyle w:val="20"/>
        </w:rPr>
        <w:t>Laporan Profit/Laba</w:t>
      </w:r>
      <w:r>
        <w:t>.</w:t>
      </w:r>
    </w:p>
    <w:p w14:paraId="784E9ECD">
      <w:pPr>
        <w:pStyle w:val="35"/>
        <w:keepNext w:val="0"/>
        <w:keepLines w:val="0"/>
        <w:widowControl/>
        <w:suppressLineNumbers w:val="0"/>
        <w:ind w:left="720"/>
      </w:pPr>
      <w:r>
        <w:t>Form pencarian berdasarkan tanggal (</w:t>
      </w:r>
      <w:r>
        <w:rPr>
          <w:rStyle w:val="20"/>
        </w:rPr>
        <w:t>start_date</w:t>
      </w:r>
      <w:r>
        <w:t xml:space="preserve">, </w:t>
      </w:r>
      <w:r>
        <w:rPr>
          <w:rStyle w:val="20"/>
        </w:rPr>
        <w:t>end_date</w:t>
      </w:r>
      <w:r>
        <w:t>).</w:t>
      </w:r>
    </w:p>
    <w:p w14:paraId="27FF491E">
      <w:pPr>
        <w:pStyle w:val="35"/>
        <w:keepNext w:val="0"/>
        <w:keepLines w:val="0"/>
        <w:widowControl/>
        <w:suppressLineNumbers w:val="0"/>
        <w:ind w:left="720"/>
      </w:pPr>
      <w:r>
        <w:t xml:space="preserve">Tombol </w:t>
      </w:r>
      <w:r>
        <w:rPr>
          <w:rStyle w:val="36"/>
        </w:rPr>
        <w:t>filter</w:t>
      </w:r>
      <w:r>
        <w:t xml:space="preserve"> untuk submit form ke route </w:t>
      </w:r>
      <w:r>
        <w:rPr>
          <w:rStyle w:val="20"/>
        </w:rPr>
        <w:t>reports.profit</w:t>
      </w:r>
      <w:r>
        <w:t>.</w:t>
      </w:r>
    </w:p>
    <w:p w14:paraId="76D79FB2">
      <w:pPr>
        <w:pStyle w:val="35"/>
        <w:keepNext w:val="0"/>
        <w:keepLines w:val="0"/>
        <w:widowControl/>
        <w:suppressLineNumbers w:val="0"/>
        <w:ind w:left="720"/>
      </w:pPr>
      <w:r>
        <w:t xml:space="preserve">Tombol dropdown </w:t>
      </w:r>
      <w:r>
        <w:rPr>
          <w:rStyle w:val="36"/>
        </w:rPr>
        <w:t>Export</w:t>
      </w:r>
      <w:r>
        <w:t xml:space="preserve"> untuk cetak PDF, Excel, atau Word.</w:t>
      </w:r>
    </w:p>
    <w:p w14:paraId="1B6FDD12">
      <w:pPr>
        <w:pStyle w:val="5"/>
        <w:keepNext w:val="0"/>
        <w:keepLines w:val="0"/>
        <w:widowControl/>
        <w:suppressLineNumbers w:val="0"/>
      </w:pPr>
      <w:r>
        <w:t>📆 Filter Form:</w:t>
      </w:r>
    </w:p>
    <w:p w14:paraId="4948321D">
      <w:pPr>
        <w:pStyle w:val="21"/>
        <w:keepNext w:val="0"/>
        <w:keepLines w:val="0"/>
        <w:widowControl/>
        <w:suppressLineNumbers w:val="0"/>
      </w:pPr>
      <w:r>
        <w:rPr>
          <w:rStyle w:val="20"/>
        </w:rPr>
        <w:t>&lt;form id="filterForm" action="{{ route('reports.profit') }}" method="GET"&gt;</w:t>
      </w:r>
    </w:p>
    <w:p w14:paraId="1B28265D">
      <w:pPr>
        <w:pStyle w:val="35"/>
        <w:keepNext w:val="0"/>
        <w:keepLines w:val="0"/>
        <w:widowControl/>
        <w:suppressLineNumbers w:val="0"/>
      </w:pPr>
      <w:r>
        <w:t>Mengirim tanggal ke controller agar laporan bisa difilter.</w:t>
      </w:r>
    </w:p>
    <w:p w14:paraId="160249C0">
      <w:pPr>
        <w:pStyle w:val="5"/>
        <w:keepNext w:val="0"/>
        <w:keepLines w:val="0"/>
        <w:widowControl/>
        <w:suppressLineNumbers w:val="0"/>
      </w:pPr>
      <w:r>
        <w:t>⬇️ Dropdown Export:</w:t>
      </w:r>
    </w:p>
    <w:p w14:paraId="7DA72B84">
      <w:pPr>
        <w:pStyle w:val="21"/>
        <w:keepNext w:val="0"/>
        <w:keepLines w:val="0"/>
        <w:widowControl/>
        <w:suppressLineNumbers w:val="0"/>
        <w:rPr>
          <w:rStyle w:val="20"/>
        </w:rPr>
      </w:pPr>
      <w:r>
        <w:rPr>
          <w:rStyle w:val="20"/>
        </w:rPr>
        <w:t>&lt;ul class="dropdown-menu"&gt;</w:t>
      </w:r>
    </w:p>
    <w:p w14:paraId="51494011">
      <w:pPr>
        <w:pStyle w:val="21"/>
        <w:keepNext w:val="0"/>
        <w:keepLines w:val="0"/>
        <w:widowControl/>
        <w:suppressLineNumbers w:val="0"/>
        <w:rPr>
          <w:rStyle w:val="20"/>
        </w:rPr>
      </w:pPr>
      <w:r>
        <w:rPr>
          <w:rStyle w:val="20"/>
        </w:rPr>
        <w:t xml:space="preserve">    &lt;li&gt;&lt;a class="dropdown-item" onclick="exportReport('pdf')"&gt;PDF&lt;/a&gt;&lt;/li&gt;</w:t>
      </w:r>
    </w:p>
    <w:p w14:paraId="46930CFA">
      <w:pPr>
        <w:pStyle w:val="21"/>
        <w:keepNext w:val="0"/>
        <w:keepLines w:val="0"/>
        <w:widowControl/>
        <w:suppressLineNumbers w:val="0"/>
        <w:rPr>
          <w:rStyle w:val="20"/>
        </w:rPr>
      </w:pPr>
      <w:r>
        <w:rPr>
          <w:rStyle w:val="20"/>
        </w:rPr>
        <w:t xml:space="preserve">    ...</w:t>
      </w:r>
    </w:p>
    <w:p w14:paraId="68ECCE74">
      <w:pPr>
        <w:pStyle w:val="21"/>
        <w:keepNext w:val="0"/>
        <w:keepLines w:val="0"/>
        <w:widowControl/>
        <w:suppressLineNumbers w:val="0"/>
      </w:pPr>
      <w:r>
        <w:rPr>
          <w:rStyle w:val="20"/>
        </w:rPr>
        <w:t>&lt;/ul&gt;</w:t>
      </w:r>
    </w:p>
    <w:p w14:paraId="43F0BFC5">
      <w:pPr>
        <w:pStyle w:val="35"/>
        <w:keepNext w:val="0"/>
        <w:keepLines w:val="0"/>
        <w:widowControl/>
        <w:suppressLineNumbers w:val="0"/>
      </w:pPr>
      <w:r>
        <w:t xml:space="preserve">Akan menjalankan JavaScript function </w:t>
      </w:r>
      <w:r>
        <w:rPr>
          <w:rStyle w:val="20"/>
        </w:rPr>
        <w:t>exportReport(type)</w:t>
      </w:r>
      <w:r>
        <w:t xml:space="preserve"> untuk mengirim filter ke route </w:t>
      </w:r>
      <w:r>
        <w:rPr>
          <w:rStyle w:val="20"/>
        </w:rPr>
        <w:t>export</w:t>
      </w:r>
      <w:r>
        <w:t>.</w:t>
      </w:r>
    </w:p>
    <w:p w14:paraId="2574CD1D">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5681D916">
      <w:pPr>
        <w:pStyle w:val="4"/>
        <w:keepNext w:val="0"/>
        <w:keepLines w:val="0"/>
        <w:widowControl/>
        <w:suppressLineNumbers w:val="0"/>
      </w:pPr>
      <w:r>
        <w:t xml:space="preserve">📊 </w:t>
      </w:r>
      <w:r>
        <w:rPr>
          <w:rStyle w:val="36"/>
          <w:b/>
          <w:bCs/>
        </w:rPr>
        <w:t>Card Body: Tabel Profit</w:t>
      </w:r>
    </w:p>
    <w:p w14:paraId="6981798F">
      <w:pPr>
        <w:pStyle w:val="21"/>
        <w:keepNext w:val="0"/>
        <w:keepLines w:val="0"/>
        <w:widowControl/>
        <w:suppressLineNumbers w:val="0"/>
      </w:pPr>
      <w:r>
        <w:rPr>
          <w:rStyle w:val="20"/>
        </w:rPr>
        <w:t>&lt;table class="table table-bordered table-striped"&gt;</w:t>
      </w:r>
    </w:p>
    <w:p w14:paraId="1ABDF4CC">
      <w:pPr>
        <w:pStyle w:val="35"/>
        <w:keepNext w:val="0"/>
        <w:keepLines w:val="0"/>
        <w:widowControl/>
        <w:suppressLineNumbers w:val="0"/>
      </w:pPr>
      <w:r>
        <w:t>Menampilkan data per barang dengan informasi:</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7"/>
        <w:gridCol w:w="1279"/>
        <w:gridCol w:w="1028"/>
        <w:gridCol w:w="1158"/>
        <w:gridCol w:w="907"/>
        <w:gridCol w:w="1741"/>
        <w:gridCol w:w="1741"/>
        <w:gridCol w:w="559"/>
      </w:tblGrid>
      <w:tr w14:paraId="18A00B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E1D59E9">
            <w:pPr>
              <w:keepNext w:val="0"/>
              <w:keepLines w:val="0"/>
              <w:widowControl/>
              <w:suppressLineNumbers w:val="0"/>
              <w:jc w:val="center"/>
              <w:rPr>
                <w:b/>
                <w:bCs/>
              </w:rPr>
            </w:pPr>
            <w:r>
              <w:rPr>
                <w:rFonts w:ascii="SimSun" w:hAnsi="SimSun" w:eastAsia="SimSun" w:cs="SimSun"/>
                <w:b/>
                <w:bCs/>
                <w:kern w:val="0"/>
                <w:sz w:val="24"/>
                <w:szCs w:val="24"/>
                <w:lang w:val="en-US" w:eastAsia="zh-CN" w:bidi="ar"/>
              </w:rPr>
              <w:t>No</w:t>
            </w:r>
          </w:p>
        </w:tc>
        <w:tc>
          <w:tcPr>
            <w:tcW w:w="0" w:type="auto"/>
            <w:shd w:val="clear"/>
            <w:vAlign w:val="center"/>
          </w:tcPr>
          <w:p w14:paraId="771BEEDD">
            <w:pPr>
              <w:keepNext w:val="0"/>
              <w:keepLines w:val="0"/>
              <w:widowControl/>
              <w:suppressLineNumbers w:val="0"/>
              <w:jc w:val="center"/>
              <w:rPr>
                <w:b/>
                <w:bCs/>
              </w:rPr>
            </w:pPr>
            <w:r>
              <w:rPr>
                <w:rFonts w:ascii="SimSun" w:hAnsi="SimSun" w:eastAsia="SimSun" w:cs="SimSun"/>
                <w:b/>
                <w:bCs/>
                <w:kern w:val="0"/>
                <w:sz w:val="24"/>
                <w:szCs w:val="24"/>
                <w:lang w:val="en-US" w:eastAsia="zh-CN" w:bidi="ar"/>
              </w:rPr>
              <w:t>Nama Barang</w:t>
            </w:r>
          </w:p>
        </w:tc>
        <w:tc>
          <w:tcPr>
            <w:tcW w:w="0" w:type="auto"/>
            <w:shd w:val="clear"/>
            <w:vAlign w:val="center"/>
          </w:tcPr>
          <w:p w14:paraId="38AFCBC8">
            <w:pPr>
              <w:keepNext w:val="0"/>
              <w:keepLines w:val="0"/>
              <w:widowControl/>
              <w:suppressLineNumbers w:val="0"/>
              <w:jc w:val="center"/>
              <w:rPr>
                <w:b/>
                <w:bCs/>
              </w:rPr>
            </w:pPr>
            <w:r>
              <w:rPr>
                <w:rFonts w:ascii="SimSun" w:hAnsi="SimSun" w:eastAsia="SimSun" w:cs="SimSun"/>
                <w:b/>
                <w:bCs/>
                <w:kern w:val="0"/>
                <w:sz w:val="24"/>
                <w:szCs w:val="24"/>
                <w:lang w:val="en-US" w:eastAsia="zh-CN" w:bidi="ar"/>
              </w:rPr>
              <w:t>Kategori</w:t>
            </w:r>
          </w:p>
        </w:tc>
        <w:tc>
          <w:tcPr>
            <w:tcW w:w="0" w:type="auto"/>
            <w:shd w:val="clear"/>
            <w:vAlign w:val="center"/>
          </w:tcPr>
          <w:p w14:paraId="015DA584">
            <w:pPr>
              <w:keepNext w:val="0"/>
              <w:keepLines w:val="0"/>
              <w:widowControl/>
              <w:suppressLineNumbers w:val="0"/>
              <w:jc w:val="center"/>
              <w:rPr>
                <w:b/>
                <w:bCs/>
              </w:rPr>
            </w:pPr>
            <w:r>
              <w:rPr>
                <w:rFonts w:ascii="SimSun" w:hAnsi="SimSun" w:eastAsia="SimSun" w:cs="SimSun"/>
                <w:b/>
                <w:bCs/>
                <w:kern w:val="0"/>
                <w:sz w:val="24"/>
                <w:szCs w:val="24"/>
                <w:lang w:val="en-US" w:eastAsia="zh-CN" w:bidi="ar"/>
              </w:rPr>
              <w:t>Harga Beli</w:t>
            </w:r>
          </w:p>
        </w:tc>
        <w:tc>
          <w:tcPr>
            <w:tcW w:w="0" w:type="auto"/>
            <w:shd w:val="clear"/>
            <w:vAlign w:val="center"/>
          </w:tcPr>
          <w:p w14:paraId="57E3619A">
            <w:pPr>
              <w:keepNext w:val="0"/>
              <w:keepLines w:val="0"/>
              <w:widowControl/>
              <w:suppressLineNumbers w:val="0"/>
              <w:jc w:val="center"/>
              <w:rPr>
                <w:b/>
                <w:bCs/>
              </w:rPr>
            </w:pPr>
            <w:r>
              <w:rPr>
                <w:rFonts w:ascii="SimSun" w:hAnsi="SimSun" w:eastAsia="SimSun" w:cs="SimSun"/>
                <w:b/>
                <w:bCs/>
                <w:kern w:val="0"/>
                <w:sz w:val="24"/>
                <w:szCs w:val="24"/>
                <w:lang w:val="en-US" w:eastAsia="zh-CN" w:bidi="ar"/>
              </w:rPr>
              <w:t>Terjual</w:t>
            </w:r>
          </w:p>
        </w:tc>
        <w:tc>
          <w:tcPr>
            <w:tcW w:w="0" w:type="auto"/>
            <w:shd w:val="clear"/>
            <w:vAlign w:val="center"/>
          </w:tcPr>
          <w:p w14:paraId="06549BAF">
            <w:pPr>
              <w:keepNext w:val="0"/>
              <w:keepLines w:val="0"/>
              <w:widowControl/>
              <w:suppressLineNumbers w:val="0"/>
              <w:jc w:val="center"/>
              <w:rPr>
                <w:b/>
                <w:bCs/>
              </w:rPr>
            </w:pPr>
            <w:r>
              <w:rPr>
                <w:rFonts w:ascii="SimSun" w:hAnsi="SimSun" w:eastAsia="SimSun" w:cs="SimSun"/>
                <w:b/>
                <w:bCs/>
                <w:kern w:val="0"/>
                <w:sz w:val="24"/>
                <w:szCs w:val="24"/>
                <w:lang w:val="en-US" w:eastAsia="zh-CN" w:bidi="ar"/>
              </w:rPr>
              <w:t>Total Penjualan</w:t>
            </w:r>
          </w:p>
        </w:tc>
        <w:tc>
          <w:tcPr>
            <w:tcW w:w="0" w:type="auto"/>
            <w:shd w:val="clear"/>
            <w:vAlign w:val="center"/>
          </w:tcPr>
          <w:p w14:paraId="5EA1B764">
            <w:pPr>
              <w:keepNext w:val="0"/>
              <w:keepLines w:val="0"/>
              <w:widowControl/>
              <w:suppressLineNumbers w:val="0"/>
              <w:jc w:val="center"/>
              <w:rPr>
                <w:b/>
                <w:bCs/>
              </w:rPr>
            </w:pPr>
            <w:r>
              <w:rPr>
                <w:rFonts w:ascii="SimSun" w:hAnsi="SimSun" w:eastAsia="SimSun" w:cs="SimSun"/>
                <w:b/>
                <w:bCs/>
                <w:kern w:val="0"/>
                <w:sz w:val="24"/>
                <w:szCs w:val="24"/>
                <w:lang w:val="en-US" w:eastAsia="zh-CN" w:bidi="ar"/>
              </w:rPr>
              <w:t>Total Pembelian</w:t>
            </w:r>
          </w:p>
        </w:tc>
        <w:tc>
          <w:tcPr>
            <w:tcW w:w="0" w:type="auto"/>
            <w:shd w:val="clear"/>
            <w:vAlign w:val="center"/>
          </w:tcPr>
          <w:p w14:paraId="3A1AFB51">
            <w:pPr>
              <w:keepNext w:val="0"/>
              <w:keepLines w:val="0"/>
              <w:widowControl/>
              <w:suppressLineNumbers w:val="0"/>
              <w:jc w:val="center"/>
              <w:rPr>
                <w:b/>
                <w:bCs/>
              </w:rPr>
            </w:pPr>
            <w:r>
              <w:rPr>
                <w:rFonts w:ascii="SimSun" w:hAnsi="SimSun" w:eastAsia="SimSun" w:cs="SimSun"/>
                <w:b/>
                <w:bCs/>
                <w:kern w:val="0"/>
                <w:sz w:val="24"/>
                <w:szCs w:val="24"/>
                <w:lang w:val="en-US" w:eastAsia="zh-CN" w:bidi="ar"/>
              </w:rPr>
              <w:t>Laba</w:t>
            </w:r>
          </w:p>
        </w:tc>
      </w:tr>
    </w:tbl>
    <w:p w14:paraId="6D1B9025">
      <w:pPr>
        <w:pStyle w:val="5"/>
        <w:keepNext w:val="0"/>
        <w:keepLines w:val="0"/>
        <w:widowControl/>
        <w:suppressLineNumbers w:val="0"/>
      </w:pPr>
      <w:r>
        <w:t xml:space="preserve">🧠 Perhitungan dalam </w:t>
      </w:r>
      <w:r>
        <w:rPr>
          <w:rStyle w:val="20"/>
        </w:rPr>
        <w:t>@php</w:t>
      </w:r>
      <w:r>
        <w:t>:</w:t>
      </w:r>
    </w:p>
    <w:p w14:paraId="0A8034F5">
      <w:pPr>
        <w:pStyle w:val="21"/>
        <w:keepNext w:val="0"/>
        <w:keepLines w:val="0"/>
        <w:widowControl/>
        <w:suppressLineNumbers w:val="0"/>
        <w:rPr>
          <w:rStyle w:val="20"/>
        </w:rPr>
      </w:pPr>
      <w:r>
        <w:rPr>
          <w:rStyle w:val="20"/>
        </w:rPr>
        <w:t>@php</w:t>
      </w:r>
    </w:p>
    <w:p w14:paraId="5F7A411F">
      <w:pPr>
        <w:pStyle w:val="21"/>
        <w:keepNext w:val="0"/>
        <w:keepLines w:val="0"/>
        <w:widowControl/>
        <w:suppressLineNumbers w:val="0"/>
        <w:rPr>
          <w:rStyle w:val="20"/>
        </w:rPr>
      </w:pPr>
      <w:r>
        <w:rPr>
          <w:rStyle w:val="20"/>
        </w:rPr>
        <w:t xml:space="preserve">  $sold = $item-&gt;stockOuts-&gt;sum('jumlah');</w:t>
      </w:r>
    </w:p>
    <w:p w14:paraId="7A6C4A61">
      <w:pPr>
        <w:pStyle w:val="21"/>
        <w:keepNext w:val="0"/>
        <w:keepLines w:val="0"/>
        <w:widowControl/>
        <w:suppressLineNumbers w:val="0"/>
        <w:rPr>
          <w:rStyle w:val="20"/>
        </w:rPr>
      </w:pPr>
      <w:r>
        <w:rPr>
          <w:rStyle w:val="20"/>
        </w:rPr>
        <w:t xml:space="preserve">  $totalSale = $item-&gt;stockOuts-&gt;sum(function($trx) {</w:t>
      </w:r>
    </w:p>
    <w:p w14:paraId="081EA5B2">
      <w:pPr>
        <w:pStyle w:val="21"/>
        <w:keepNext w:val="0"/>
        <w:keepLines w:val="0"/>
        <w:widowControl/>
        <w:suppressLineNumbers w:val="0"/>
        <w:rPr>
          <w:rStyle w:val="20"/>
        </w:rPr>
      </w:pPr>
      <w:r>
        <w:rPr>
          <w:rStyle w:val="20"/>
        </w:rPr>
        <w:t xml:space="preserve">      return $trx-&gt;harga_jual_per_satuan * $trx-&gt;jumlah;</w:t>
      </w:r>
    </w:p>
    <w:p w14:paraId="287CBD61">
      <w:pPr>
        <w:pStyle w:val="21"/>
        <w:keepNext w:val="0"/>
        <w:keepLines w:val="0"/>
        <w:widowControl/>
        <w:suppressLineNumbers w:val="0"/>
        <w:rPr>
          <w:rStyle w:val="20"/>
        </w:rPr>
      </w:pPr>
      <w:r>
        <w:rPr>
          <w:rStyle w:val="20"/>
        </w:rPr>
        <w:t xml:space="preserve">  });</w:t>
      </w:r>
    </w:p>
    <w:p w14:paraId="1F8E7D79">
      <w:pPr>
        <w:pStyle w:val="21"/>
        <w:keepNext w:val="0"/>
        <w:keepLines w:val="0"/>
        <w:widowControl/>
        <w:suppressLineNumbers w:val="0"/>
        <w:rPr>
          <w:rStyle w:val="20"/>
        </w:rPr>
      </w:pPr>
      <w:r>
        <w:rPr>
          <w:rStyle w:val="20"/>
        </w:rPr>
        <w:t xml:space="preserve">  $totalPurchase = $item-&gt;harga * $sold;</w:t>
      </w:r>
    </w:p>
    <w:p w14:paraId="1ED9DC35">
      <w:pPr>
        <w:pStyle w:val="21"/>
        <w:keepNext w:val="0"/>
        <w:keepLines w:val="0"/>
        <w:widowControl/>
        <w:suppressLineNumbers w:val="0"/>
        <w:rPr>
          <w:rStyle w:val="20"/>
        </w:rPr>
      </w:pPr>
      <w:r>
        <w:rPr>
          <w:rStyle w:val="20"/>
        </w:rPr>
        <w:t xml:space="preserve">  $profit = $totalSale - $totalPurchase;</w:t>
      </w:r>
    </w:p>
    <w:p w14:paraId="475A34EF">
      <w:pPr>
        <w:pStyle w:val="21"/>
        <w:keepNext w:val="0"/>
        <w:keepLines w:val="0"/>
        <w:widowControl/>
        <w:suppressLineNumbers w:val="0"/>
      </w:pPr>
      <w:r>
        <w:rPr>
          <w:rStyle w:val="20"/>
        </w:rPr>
        <w:t>@endphp</w:t>
      </w:r>
    </w:p>
    <w:p w14:paraId="3B1C3FC7">
      <w:pPr>
        <w:pStyle w:val="35"/>
        <w:keepNext w:val="0"/>
        <w:keepLines w:val="0"/>
        <w:widowControl/>
        <w:suppressLineNumbers w:val="0"/>
        <w:ind w:left="720"/>
      </w:pPr>
      <w:r>
        <w:rPr>
          <w:rStyle w:val="20"/>
        </w:rPr>
        <w:t>$sold</w:t>
      </w:r>
      <w:r>
        <w:t xml:space="preserve">: total jumlah barang yang </w:t>
      </w:r>
      <w:r>
        <w:rPr>
          <w:rStyle w:val="36"/>
        </w:rPr>
        <w:t>keluar</w:t>
      </w:r>
      <w:r>
        <w:t xml:space="preserve"> (dijual).</w:t>
      </w:r>
    </w:p>
    <w:p w14:paraId="2CC9FE9D">
      <w:pPr>
        <w:pStyle w:val="35"/>
        <w:keepNext w:val="0"/>
        <w:keepLines w:val="0"/>
        <w:widowControl/>
        <w:suppressLineNumbers w:val="0"/>
        <w:ind w:left="720"/>
      </w:pPr>
      <w:r>
        <w:rPr>
          <w:rStyle w:val="20"/>
        </w:rPr>
        <w:t>$totalSale</w:t>
      </w:r>
      <w:r>
        <w:t xml:space="preserve">: total </w:t>
      </w:r>
      <w:r>
        <w:rPr>
          <w:rStyle w:val="36"/>
        </w:rPr>
        <w:t>pendapatan</w:t>
      </w:r>
      <w:r>
        <w:t xml:space="preserve"> dari penjualan.</w:t>
      </w:r>
    </w:p>
    <w:p w14:paraId="6523037C">
      <w:pPr>
        <w:pStyle w:val="35"/>
        <w:keepNext w:val="0"/>
        <w:keepLines w:val="0"/>
        <w:widowControl/>
        <w:suppressLineNumbers w:val="0"/>
        <w:ind w:left="720"/>
      </w:pPr>
      <w:r>
        <w:rPr>
          <w:rStyle w:val="20"/>
        </w:rPr>
        <w:t>$totalPurchase</w:t>
      </w:r>
      <w:r>
        <w:t xml:space="preserve">: total </w:t>
      </w:r>
      <w:r>
        <w:rPr>
          <w:rStyle w:val="36"/>
        </w:rPr>
        <w:t>biaya pembelian</w:t>
      </w:r>
      <w:r>
        <w:t xml:space="preserve"> (harga beli x jumlah).</w:t>
      </w:r>
    </w:p>
    <w:p w14:paraId="2D2959C0">
      <w:pPr>
        <w:pStyle w:val="35"/>
        <w:keepNext w:val="0"/>
        <w:keepLines w:val="0"/>
        <w:widowControl/>
        <w:suppressLineNumbers w:val="0"/>
        <w:ind w:left="720"/>
      </w:pPr>
      <w:r>
        <w:rPr>
          <w:rStyle w:val="20"/>
        </w:rPr>
        <w:t>$profit</w:t>
      </w:r>
      <w:r>
        <w:t>: laba (selisih penjualan - pembelian).</w:t>
      </w:r>
    </w:p>
    <w:p w14:paraId="2B589288">
      <w:pPr>
        <w:pStyle w:val="5"/>
        <w:keepNext w:val="0"/>
        <w:keepLines w:val="0"/>
        <w:widowControl/>
        <w:suppressLineNumbers w:val="0"/>
      </w:pPr>
      <w:r>
        <w:t>🔢 Format Angka:</w:t>
      </w:r>
    </w:p>
    <w:p w14:paraId="760CB6A8">
      <w:pPr>
        <w:pStyle w:val="21"/>
        <w:keepNext w:val="0"/>
        <w:keepLines w:val="0"/>
        <w:widowControl/>
        <w:suppressLineNumbers w:val="0"/>
      </w:pPr>
      <w:r>
        <w:rPr>
          <w:rStyle w:val="20"/>
        </w:rPr>
        <w:t>number_format($profit, 0, ',', '.')</w:t>
      </w:r>
    </w:p>
    <w:p w14:paraId="3F31504D">
      <w:pPr>
        <w:pStyle w:val="35"/>
        <w:keepNext w:val="0"/>
        <w:keepLines w:val="0"/>
        <w:widowControl/>
        <w:suppressLineNumbers w:val="0"/>
      </w:pPr>
      <w:r>
        <w:t xml:space="preserve">Contoh output: </w:t>
      </w:r>
      <w:r>
        <w:rPr>
          <w:rStyle w:val="20"/>
        </w:rPr>
        <w:t>Rp 12.500.000</w:t>
      </w:r>
    </w:p>
    <w:p w14:paraId="10216DD5">
      <w:pPr>
        <w:pStyle w:val="5"/>
        <w:keepNext w:val="0"/>
        <w:keepLines w:val="0"/>
        <w:widowControl/>
        <w:suppressLineNumbers w:val="0"/>
      </w:pPr>
      <w:r>
        <w:t>🎨 Warna Teks Laba:</w:t>
      </w:r>
    </w:p>
    <w:p w14:paraId="24765672">
      <w:pPr>
        <w:pStyle w:val="21"/>
        <w:keepNext w:val="0"/>
        <w:keepLines w:val="0"/>
        <w:widowControl/>
        <w:suppressLineNumbers w:val="0"/>
      </w:pPr>
      <w:r>
        <w:rPr>
          <w:rStyle w:val="20"/>
        </w:rPr>
        <w:t>&lt;td class="{{ $profit &gt;= 0 ? 'text-success' : 'text-danger' }}"&gt;</w:t>
      </w:r>
    </w:p>
    <w:p w14:paraId="6596DE4E">
      <w:pPr>
        <w:pStyle w:val="35"/>
        <w:keepNext w:val="0"/>
        <w:keepLines w:val="0"/>
        <w:widowControl/>
        <w:suppressLineNumbers w:val="0"/>
        <w:ind w:left="720"/>
      </w:pPr>
      <w:r>
        <w:t>Hijau (</w:t>
      </w:r>
      <w:r>
        <w:rPr>
          <w:rStyle w:val="20"/>
        </w:rPr>
        <w:t>text-success</w:t>
      </w:r>
      <w:r>
        <w:t>) jika profit ≥ 0.</w:t>
      </w:r>
    </w:p>
    <w:p w14:paraId="56E88E17">
      <w:pPr>
        <w:pStyle w:val="35"/>
        <w:keepNext w:val="0"/>
        <w:keepLines w:val="0"/>
        <w:widowControl/>
        <w:suppressLineNumbers w:val="0"/>
        <w:ind w:left="720"/>
      </w:pPr>
      <w:r>
        <w:t>Merah (</w:t>
      </w:r>
      <w:r>
        <w:rPr>
          <w:rStyle w:val="20"/>
        </w:rPr>
        <w:t>text-danger</w:t>
      </w:r>
      <w:r>
        <w:t>) jika profit negatif (rugi).</w:t>
      </w:r>
    </w:p>
    <w:p w14:paraId="59D7EEBE">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14:paraId="1853ACCD">
      <w:pPr>
        <w:pStyle w:val="4"/>
        <w:keepNext w:val="0"/>
        <w:keepLines w:val="0"/>
        <w:widowControl/>
        <w:suppressLineNumbers w:val="0"/>
      </w:pPr>
      <w:r>
        <w:t xml:space="preserve">🧾 </w:t>
      </w:r>
      <w:r>
        <w:rPr>
          <w:rStyle w:val="36"/>
          <w:b/>
          <w:bCs/>
        </w:rPr>
        <w:t>JavaScript: exportReport(type)</w:t>
      </w:r>
    </w:p>
    <w:p w14:paraId="2019620D">
      <w:pPr>
        <w:pStyle w:val="35"/>
        <w:keepNext w:val="0"/>
        <w:keepLines w:val="0"/>
        <w:widowControl/>
        <w:suppressLineNumbers w:val="0"/>
      </w:pPr>
      <w:r>
        <w:t>Fungsi JavaScript untuk ekspor PDF/Excel/Word:</w:t>
      </w:r>
    </w:p>
    <w:p w14:paraId="4AEFB8FF">
      <w:pPr>
        <w:pStyle w:val="21"/>
        <w:keepNext w:val="0"/>
        <w:keepLines w:val="0"/>
        <w:widowControl/>
        <w:suppressLineNumbers w:val="0"/>
        <w:rPr>
          <w:rStyle w:val="20"/>
        </w:rPr>
      </w:pPr>
      <w:r>
        <w:rPr>
          <w:rStyle w:val="20"/>
        </w:rPr>
        <w:t>function exportReport(type) {</w:t>
      </w:r>
    </w:p>
    <w:p w14:paraId="56AF3908">
      <w:pPr>
        <w:pStyle w:val="21"/>
        <w:keepNext w:val="0"/>
        <w:keepLines w:val="0"/>
        <w:widowControl/>
        <w:suppressLineNumbers w:val="0"/>
        <w:rPr>
          <w:rStyle w:val="20"/>
        </w:rPr>
      </w:pPr>
      <w:r>
        <w:rPr>
          <w:rStyle w:val="20"/>
        </w:rPr>
        <w:t xml:space="preserve">    const action = "{{ route('export', ':type') }}".replace(':type', type);</w:t>
      </w:r>
    </w:p>
    <w:p w14:paraId="4C5192F1">
      <w:pPr>
        <w:pStyle w:val="21"/>
        <w:keepNext w:val="0"/>
        <w:keepLines w:val="0"/>
        <w:widowControl/>
        <w:suppressLineNumbers w:val="0"/>
        <w:rPr>
          <w:rStyle w:val="20"/>
        </w:rPr>
      </w:pPr>
      <w:r>
        <w:rPr>
          <w:rStyle w:val="20"/>
        </w:rPr>
        <w:t xml:space="preserve">    ...</w:t>
      </w:r>
    </w:p>
    <w:p w14:paraId="1C4E724B">
      <w:pPr>
        <w:pStyle w:val="21"/>
        <w:keepNext w:val="0"/>
        <w:keepLines w:val="0"/>
        <w:widowControl/>
        <w:suppressLineNumbers w:val="0"/>
        <w:rPr>
          <w:rStyle w:val="20"/>
        </w:rPr>
      </w:pPr>
      <w:r>
        <w:rPr>
          <w:rStyle w:val="20"/>
        </w:rPr>
        <w:t xml:space="preserve">    exportForm.submit();</w:t>
      </w:r>
    </w:p>
    <w:p w14:paraId="7EE9F223">
      <w:pPr>
        <w:pStyle w:val="21"/>
        <w:keepNext w:val="0"/>
        <w:keepLines w:val="0"/>
        <w:widowControl/>
        <w:suppressLineNumbers w:val="0"/>
      </w:pPr>
      <w:r>
        <w:rPr>
          <w:rStyle w:val="20"/>
        </w:rPr>
        <w:t>}</w:t>
      </w:r>
    </w:p>
    <w:p w14:paraId="31D1FDE4">
      <w:pPr>
        <w:pStyle w:val="35"/>
        <w:keepNext w:val="0"/>
        <w:keepLines w:val="0"/>
        <w:widowControl/>
        <w:suppressLineNumbers w:val="0"/>
        <w:ind w:left="720"/>
      </w:pPr>
      <w:r>
        <w:t xml:space="preserve">Mengambil nilai </w:t>
      </w:r>
      <w:r>
        <w:rPr>
          <w:rStyle w:val="20"/>
        </w:rPr>
        <w:t>start_date</w:t>
      </w:r>
      <w:r>
        <w:t xml:space="preserve"> dan </w:t>
      </w:r>
      <w:r>
        <w:rPr>
          <w:rStyle w:val="20"/>
        </w:rPr>
        <w:t>end_date</w:t>
      </w:r>
      <w:r>
        <w:t xml:space="preserve"> dari form.</w:t>
      </w:r>
    </w:p>
    <w:p w14:paraId="709057FE">
      <w:pPr>
        <w:pStyle w:val="35"/>
        <w:keepNext w:val="0"/>
        <w:keepLines w:val="0"/>
        <w:widowControl/>
        <w:suppressLineNumbers w:val="0"/>
        <w:ind w:left="720"/>
      </w:pPr>
      <w:r>
        <w:t xml:space="preserve">Membuat </w:t>
      </w:r>
      <w:r>
        <w:rPr>
          <w:rStyle w:val="20"/>
        </w:rPr>
        <w:t>form</w:t>
      </w:r>
      <w:r>
        <w:t xml:space="preserve"> dinamis dan mengirim ke URL export sesuai tipe (contoh: </w:t>
      </w:r>
      <w:r>
        <w:rPr>
          <w:rStyle w:val="20"/>
        </w:rPr>
        <w:t>/export/pdf</w:t>
      </w:r>
      <w:r>
        <w:t>).</w:t>
      </w:r>
    </w:p>
    <w:p w14:paraId="36BACF91">
      <w:pPr>
        <w:pStyle w:val="35"/>
        <w:keepNext w:val="0"/>
        <w:keepLines w:val="0"/>
        <w:widowControl/>
        <w:suppressLineNumbers w:val="0"/>
        <w:ind w:left="720"/>
      </w:pPr>
      <w:r>
        <w:t>Data tetap difilter sesuai tanggal.</w:t>
      </w:r>
    </w:p>
    <w:p w14:paraId="2729C0AC">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73A44176">
      <w:pPr>
        <w:pStyle w:val="4"/>
        <w:keepNext w:val="0"/>
        <w:keepLines w:val="0"/>
        <w:widowControl/>
        <w:suppressLineNumbers w:val="0"/>
      </w:pPr>
      <w:r>
        <w:t>🔁 Alur Keseluruhan:</w:t>
      </w:r>
    </w:p>
    <w:p w14:paraId="10CEC246">
      <w:pPr>
        <w:pStyle w:val="35"/>
        <w:keepNext w:val="0"/>
        <w:keepLines w:val="0"/>
        <w:widowControl/>
        <w:suppressLineNumbers w:val="0"/>
        <w:ind w:left="720"/>
      </w:pPr>
      <w:r>
        <w:t xml:space="preserve">User memilih tanggal filter → klik </w:t>
      </w:r>
      <w:r>
        <w:rPr>
          <w:rStyle w:val="36"/>
        </w:rPr>
        <w:t>Filter</w:t>
      </w:r>
      <w:r>
        <w:t xml:space="preserve"> → hasil ditampilkan ulang.</w:t>
      </w:r>
    </w:p>
    <w:p w14:paraId="6B4B6AEF">
      <w:pPr>
        <w:pStyle w:val="35"/>
        <w:keepNext w:val="0"/>
        <w:keepLines w:val="0"/>
        <w:widowControl/>
        <w:suppressLineNumbers w:val="0"/>
        <w:ind w:left="720"/>
      </w:pPr>
      <w:r>
        <w:t xml:space="preserve">User klik </w:t>
      </w:r>
      <w:r>
        <w:rPr>
          <w:rStyle w:val="36"/>
        </w:rPr>
        <w:t>Export</w:t>
      </w:r>
      <w:r>
        <w:t xml:space="preserve"> → laporan yang difilter dikirim ke endpoint </w:t>
      </w:r>
      <w:r>
        <w:rPr>
          <w:rStyle w:val="20"/>
        </w:rPr>
        <w:t>export/{type}</w:t>
      </w:r>
      <w:r>
        <w:t>.</w:t>
      </w:r>
    </w:p>
    <w:p w14:paraId="01029DDE">
      <w:pPr>
        <w:pStyle w:val="35"/>
        <w:keepNext w:val="0"/>
        <w:keepLines w:val="0"/>
        <w:widowControl/>
        <w:suppressLineNumbers w:val="0"/>
        <w:ind w:left="720"/>
      </w:pPr>
      <w:r>
        <w:t>Laporan dapat disimpan sebagai PDF, Excel, atau Word.</w:t>
      </w:r>
    </w:p>
    <w:p w14:paraId="6C5679E8">
      <w:pPr>
        <w:keepNext w:val="0"/>
        <w:keepLines w:val="0"/>
        <w:widowControl/>
        <w:suppressLineNumbers w:val="0"/>
        <w:rPr>
          <w:rFonts w:hint="default"/>
          <w:lang w:val="en-US"/>
        </w:rPr>
      </w:pPr>
      <w:r>
        <w:pict>
          <v:rect id="_x0000_i1109" o:spt="1" style="height:1.5pt;width:432pt;" fillcolor="#A0A0A0" filled="t" stroked="f" coordsize="21600,21600" o:hr="t" o:hrstd="t" o:hralign="center">
            <v:path/>
            <v:fill on="t" focussize="0,0"/>
            <v:stroke on="f"/>
            <v:imagedata o:title=""/>
            <o:lock v:ext="edit"/>
            <w10:wrap type="none"/>
            <w10:anchorlock/>
          </v:rect>
        </w:pic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6D1FD"/>
    <w:multiLevelType w:val="singleLevel"/>
    <w:tmpl w:val="8FE6D1FD"/>
    <w:lvl w:ilvl="0" w:tentative="0">
      <w:start w:val="1"/>
      <w:numFmt w:val="decimal"/>
      <w:suff w:val="space"/>
      <w:lvlText w:val="%1."/>
      <w:lvlJc w:val="left"/>
    </w:lvl>
  </w:abstractNum>
  <w:abstractNum w:abstractNumId="1">
    <w:nsid w:val="91B0A77F"/>
    <w:multiLevelType w:val="multilevel"/>
    <w:tmpl w:val="91B0A77F"/>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5A30CB5"/>
    <w:multiLevelType w:val="multilevel"/>
    <w:tmpl w:val="D5A30C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7E95EED"/>
    <w:multiLevelType w:val="multilevel"/>
    <w:tmpl w:val="F7E95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6">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10">
    <w:nsid w:val="23992E4A"/>
    <w:multiLevelType w:val="multilevel"/>
    <w:tmpl w:val="23992E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0"/>
  </w:num>
  <w:num w:numId="8">
    <w:abstractNumId w:val="1"/>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7A6D89"/>
    <w:rsid w:val="0F393508"/>
    <w:rsid w:val="45273226"/>
    <w:rsid w:val="557A53C9"/>
    <w:rsid w:val="5A0C61B4"/>
    <w:rsid w:val="5FDA0198"/>
    <w:rsid w:val="717E7C36"/>
    <w:rsid w:val="79F469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7"/>
    <w:unhideWhenUsed/>
    <w:qFormat/>
    <w:uiPriority w:val="99"/>
    <w:pPr>
      <w:spacing w:after="120"/>
    </w:pPr>
  </w:style>
  <w:style w:type="paragraph" w:styleId="14">
    <w:name w:val="Body Text 2"/>
    <w:basedOn w:val="1"/>
    <w:link w:val="148"/>
    <w:unhideWhenUsed/>
    <w:qFormat/>
    <w:uiPriority w:val="99"/>
    <w:pPr>
      <w:spacing w:after="120" w:line="480" w:lineRule="auto"/>
    </w:pPr>
  </w:style>
  <w:style w:type="paragraph" w:styleId="15">
    <w:name w:val="Body Text 3"/>
    <w:basedOn w:val="1"/>
    <w:link w:val="149"/>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uiPriority w:val="99"/>
    <w:pPr>
      <w:tabs>
        <w:tab w:val="center" w:pos="4680"/>
        <w:tab w:val="right" w:pos="9360"/>
      </w:tabs>
      <w:spacing w:after="0" w:line="240" w:lineRule="auto"/>
    </w:pPr>
  </w:style>
  <w:style w:type="paragraph" w:styleId="19">
    <w:name w:val="header"/>
    <w:basedOn w:val="1"/>
    <w:link w:val="138"/>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2">
    <w:name w:val="List"/>
    <w:basedOn w:val="1"/>
    <w:unhideWhenUsed/>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uiPriority w:val="99"/>
    <w:pPr>
      <w:ind w:left="1080" w:hanging="360"/>
      <w:contextualSpacing/>
    </w:pPr>
  </w:style>
  <w:style w:type="paragraph" w:styleId="25">
    <w:name w:val="List Bullet"/>
    <w:basedOn w:val="1"/>
    <w:unhideWhenUsed/>
    <w:uiPriority w:val="99"/>
    <w:pPr>
      <w:numPr>
        <w:ilvl w:val="0"/>
        <w:numId w:val="1"/>
      </w:numPr>
      <w:contextualSpacing/>
    </w:pPr>
  </w:style>
  <w:style w:type="paragraph" w:styleId="26">
    <w:name w:val="List Bullet 2"/>
    <w:basedOn w:val="1"/>
    <w:unhideWhenUsed/>
    <w:uiPriority w:val="99"/>
    <w:pPr>
      <w:numPr>
        <w:ilvl w:val="0"/>
        <w:numId w:val="2"/>
      </w:numPr>
      <w:contextualSpacing/>
    </w:pPr>
  </w:style>
  <w:style w:type="paragraph" w:styleId="27">
    <w:name w:val="List Bullet 3"/>
    <w:basedOn w:val="1"/>
    <w:unhideWhenUsed/>
    <w:uiPriority w:val="99"/>
    <w:pPr>
      <w:numPr>
        <w:ilvl w:val="0"/>
        <w:numId w:val="3"/>
      </w:numPr>
      <w:contextualSpacing/>
    </w:pPr>
  </w:style>
  <w:style w:type="paragraph" w:styleId="28">
    <w:name w:val="List Continue"/>
    <w:basedOn w:val="1"/>
    <w:unhideWhenUsed/>
    <w:uiPriority w:val="99"/>
    <w:pPr>
      <w:spacing w:after="120"/>
      <w:ind w:left="360"/>
      <w:contextualSpacing/>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uiPriority w:val="99"/>
    <w:pPr>
      <w:numPr>
        <w:ilvl w:val="0"/>
        <w:numId w:val="4"/>
      </w:numPr>
      <w:contextualSpacing/>
    </w:pPr>
  </w:style>
  <w:style w:type="paragraph" w:styleId="32">
    <w:name w:val="List Number 2"/>
    <w:basedOn w:val="1"/>
    <w:unhideWhenUsed/>
    <w:qFormat/>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qFormat/>
    <w:uiPriority w:val="99"/>
  </w:style>
  <w:style w:type="character" w:customStyle="1" w:styleId="139">
    <w:name w:val="Footer Char"/>
    <w:basedOn w:val="11"/>
    <w:link w:val="18"/>
    <w:qFormat/>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qFormat/>
    <w:uiPriority w:val="99"/>
  </w:style>
  <w:style w:type="character" w:customStyle="1" w:styleId="148">
    <w:name w:val="Body Text 2 Char"/>
    <w:basedOn w:val="11"/>
    <w:link w:val="14"/>
    <w:qFormat/>
    <w:uiPriority w:val="99"/>
  </w:style>
  <w:style w:type="character" w:customStyle="1" w:styleId="149">
    <w:name w:val="Body Text 3 Char"/>
    <w:basedOn w:val="11"/>
    <w:link w:val="15"/>
    <w:qFormat/>
    <w:uiPriority w:val="99"/>
    <w:rPr>
      <w:sz w:val="16"/>
      <w:szCs w:val="16"/>
    </w:rPr>
  </w:style>
  <w:style w:type="character" w:customStyle="1" w:styleId="150">
    <w:name w:val="Macro Text Char"/>
    <w:basedOn w:val="11"/>
    <w:link w:val="34"/>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qFormat/>
    <w:uiPriority w:val="29"/>
    <w:rPr>
      <w:i/>
      <w:iCs/>
      <w:color w:val="000000" w:themeColor="text1"/>
      <w14:textFill>
        <w14:solidFill>
          <w14:schemeClr w14:val="tx1"/>
        </w14:solidFill>
      </w14:textFill>
    </w:rPr>
  </w:style>
  <w:style w:type="character" w:customStyle="1" w:styleId="153">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qFormat/>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135</Pages>
  <Words>0</Words>
  <Characters>0</Characters>
  <Lines>0</Lines>
  <Paragraphs>0</Paragraphs>
  <TotalTime>58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luxuzran</cp:lastModifiedBy>
  <dcterms:modified xsi:type="dcterms:W3CDTF">2025-05-06T16:49:25Z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4C56DC1B7F0941F586B895DA2F5FACD3_12</vt:lpwstr>
  </property>
</Properties>
</file>